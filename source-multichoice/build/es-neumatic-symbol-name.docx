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Neumática. Nombre de símbolos.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compres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Unidad de mantenimiento</w:t>
      </w:r>
    </w:p>
    <w:p>
      <w:pPr>
        <w:pStyle w:val="Choice"/>
      </w:pPr>
      <w:r>
        <w:t>c)</w:t>
        <w:tab/>
        <w:t>Motor neumático giratorio</w:t>
      </w:r>
    </w:p>
    <w:p>
      <w:pPr>
        <w:pStyle w:val="Choice"/>
      </w:pPr>
      <w:r>
        <w:t>d)</w:t>
        <w:tab/>
        <w:t>Compresor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deposi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Acumulador de agua</w:t>
      </w:r>
    </w:p>
    <w:p>
      <w:pPr>
        <w:pStyle w:val="Choice"/>
      </w:pPr>
      <w:r>
        <w:t>b)</w:t>
        <w:tab/>
        <w:t>Pistón de simple efecto</w:t>
      </w:r>
    </w:p>
    <w:p>
      <w:pPr>
        <w:pStyle w:val="Choice"/>
      </w:pPr>
      <w:r>
        <w:t>c)</w:t>
        <w:tab/>
        <w:t>Depósito o calderín</w:t>
      </w:r>
    </w:p>
    <w:p>
      <w:pPr>
        <w:pStyle w:val="Choice"/>
      </w:pPr>
      <w:r>
        <w:t>d)</w:t>
        <w:tab/>
        <w:t>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Fuente de presión</w:t>
      </w:r>
    </w:p>
    <w:p>
      <w:pPr>
        <w:pStyle w:val="Choice"/>
      </w:pPr>
      <w:r>
        <w:t>c)</w:t>
        <w:tab/>
        <w:t>Escape de aire</w:t>
      </w:r>
    </w:p>
    <w:p>
      <w:pPr>
        <w:pStyle w:val="Choice"/>
      </w:pPr>
      <w:r>
        <w:t>d)</w:t>
        <w:tab/>
        <w:t>Filtro de partículas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-silencia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partículas</w:t>
      </w:r>
    </w:p>
    <w:p>
      <w:pPr>
        <w:pStyle w:val="Choice"/>
      </w:pPr>
      <w:r>
        <w:t>b)</w:t>
        <w:tab/>
        <w:t>Lubricador</w:t>
      </w:r>
    </w:p>
    <w:p>
      <w:pPr>
        <w:pStyle w:val="Choice"/>
      </w:pPr>
      <w:r>
        <w:t>c)</w:t>
        <w:tab/>
        <w:t>Escape con silenciador</w:t>
      </w:r>
    </w:p>
    <w:p>
      <w:pPr>
        <w:pStyle w:val="Choice"/>
      </w:pPr>
      <w:r>
        <w:t>d)</w:t>
        <w:tab/>
        <w:t>Unidad de mantenimiento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iltr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Filtro de agua</w:t>
      </w:r>
    </w:p>
    <w:p>
      <w:pPr>
        <w:pStyle w:val="Choice"/>
      </w:pPr>
      <w:r>
        <w:t>c)</w:t>
        <w:tab/>
        <w:t>Filtro de partículas</w:t>
      </w:r>
    </w:p>
    <w:p>
      <w:pPr>
        <w:pStyle w:val="Choice"/>
      </w:pPr>
      <w:r>
        <w:t>d)</w:t>
        <w:tab/>
        <w:t>Fuente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uente-pre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presión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Depósito o calderín</w:t>
      </w:r>
    </w:p>
    <w:p>
      <w:pPr>
        <w:pStyle w:val="Choice"/>
      </w:pPr>
      <w:r>
        <w:t>d)</w:t>
        <w:tab/>
        <w:t>Pilotaje por rodillo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lubricad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Regulador de presión</w:t>
      </w:r>
    </w:p>
    <w:p>
      <w:pPr>
        <w:pStyle w:val="Choice"/>
      </w:pPr>
      <w:r>
        <w:t>c)</w:t>
        <w:tab/>
        <w:t>Filtro de partículas</w:t>
      </w:r>
    </w:p>
    <w:p>
      <w:pPr>
        <w:pStyle w:val="Choice"/>
      </w:pPr>
      <w:r>
        <w:t>d)</w:t>
        <w:tab/>
        <w:t>Lubricador de aire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anometr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Depósito o calderín</w:t>
      </w:r>
    </w:p>
    <w:p>
      <w:pPr>
        <w:pStyle w:val="Choice"/>
      </w:pPr>
      <w:r>
        <w:t>b)</w:t>
        <w:tab/>
        <w:t>Regulador de presión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otor-girator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Motor neumático giratorio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Compresor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lectr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con enclavamiento</w:t>
      </w:r>
    </w:p>
    <w:p>
      <w:pPr>
        <w:pStyle w:val="Choice"/>
      </w:pPr>
      <w:r>
        <w:t>d)</w:t>
        <w:tab/>
        <w:t>Pilotaje manual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nclavamient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con enclavamiento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Pilotaje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neumat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con enclavamiento</w:t>
      </w:r>
    </w:p>
    <w:p>
      <w:pPr>
        <w:pStyle w:val="Choice"/>
      </w:pPr>
      <w:r>
        <w:t>d)</w:t>
        <w:tab/>
        <w:t>Pilotaje por pedal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alanc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Pilotaje por palanca</w:t>
      </w:r>
    </w:p>
    <w:p>
      <w:pPr>
        <w:pStyle w:val="Choice"/>
      </w:pPr>
      <w:r>
        <w:t>c)</w:t>
        <w:tab/>
        <w:t>Pilotaje por pedal</w:t>
      </w:r>
    </w:p>
    <w:p>
      <w:pPr>
        <w:pStyle w:val="Choice"/>
      </w:pPr>
      <w:r>
        <w:t>d)</w:t>
        <w:tab/>
        <w:t>Pilotaje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eda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eléctrico</w:t>
      </w:r>
    </w:p>
    <w:p>
      <w:pPr>
        <w:pStyle w:val="Choice"/>
      </w:pPr>
      <w:r>
        <w:t>b)</w:t>
        <w:tab/>
        <w:t>Pilotaje por pulsador</w:t>
      </w:r>
    </w:p>
    <w:p>
      <w:pPr>
        <w:pStyle w:val="Choice"/>
      </w:pPr>
      <w:r>
        <w:t>c)</w:t>
        <w:tab/>
        <w:t>Pilotaje por pedal</w:t>
      </w:r>
    </w:p>
    <w:p>
      <w:pPr>
        <w:pStyle w:val="Choice"/>
      </w:pPr>
      <w:r>
        <w:t>d)</w:t>
        <w:tab/>
        <w:t>Pilotaje por palanca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ulsado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por pulsador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Pilotaje por pedal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rodill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presión</w:t>
      </w:r>
    </w:p>
    <w:p>
      <w:pPr>
        <w:pStyle w:val="Choice"/>
      </w:pPr>
      <w:r>
        <w:t>b)</w:t>
        <w:tab/>
        <w:t>Pilotaje con enclavamiento</w:t>
      </w:r>
    </w:p>
    <w:p>
      <w:pPr>
        <w:pStyle w:val="Choice"/>
      </w:pPr>
      <w:r>
        <w:t>c)</w:t>
        <w:tab/>
        <w:t>Pilotaje por rodillo</w:t>
      </w:r>
    </w:p>
    <w:p>
      <w:pPr>
        <w:pStyle w:val="Choice"/>
      </w:pPr>
      <w:r>
        <w:t>d)</w:t>
        <w:tab/>
        <w:t>Pilotaje por palanca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doble-efec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simple efecto</w:t>
      </w:r>
    </w:p>
    <w:p>
      <w:pPr>
        <w:pStyle w:val="Choice"/>
      </w:pPr>
      <w:r>
        <w:t>b)</w:t>
        <w:tab/>
        <w:t>Pistón sin muelle</w:t>
      </w:r>
    </w:p>
    <w:p>
      <w:pPr>
        <w:pStyle w:val="Choice"/>
      </w:pPr>
      <w:r>
        <w:t>c)</w:t>
        <w:tab/>
        <w:t>Pistón de doble efecto</w:t>
      </w:r>
    </w:p>
    <w:p>
      <w:pPr>
        <w:pStyle w:val="Choice"/>
      </w:pPr>
      <w:r>
        <w:t>d)</w:t>
        <w:tab/>
        <w:t>Pistón de triple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simple-efect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Pistón con muelle</w:t>
      </w:r>
    </w:p>
    <w:p>
      <w:pPr>
        <w:pStyle w:val="Choice"/>
      </w:pPr>
      <w:r>
        <w:t>c)</w:t>
        <w:tab/>
        <w:t>Motor neumático giratorio</w:t>
      </w:r>
    </w:p>
    <w:p>
      <w:pPr>
        <w:pStyle w:val="Choice"/>
      </w:pPr>
      <w:r>
        <w:t>d)</w:t>
        <w:tab/>
        <w:t>Pistón de simple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urgador-condensado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Secador de aire</w:t>
      </w:r>
    </w:p>
    <w:p>
      <w:pPr>
        <w:pStyle w:val="Choice"/>
      </w:pPr>
      <w:r>
        <w:t>c)</w:t>
        <w:tab/>
        <w:t>Filtro de aire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gulador-pres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Retorno por muelle</w:t>
      </w:r>
    </w:p>
    <w:p>
      <w:pPr>
        <w:pStyle w:val="Choice"/>
      </w:pPr>
      <w:r>
        <w:t>b)</w:t>
        <w:tab/>
        <w:t>Válvula de simultaneidad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Regulador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torno-muell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regulado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por muelle</w:t>
      </w:r>
    </w:p>
    <w:p>
      <w:pPr>
        <w:pStyle w:val="Choice"/>
      </w:pPr>
      <w:r>
        <w:t>d)</w:t>
        <w:tab/>
        <w:t>Retorno por muelle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secado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aire</w:t>
      </w:r>
    </w:p>
    <w:p>
      <w:pPr>
        <w:pStyle w:val="Choice"/>
      </w:pPr>
      <w:r>
        <w:t>b)</w:t>
        <w:tab/>
        <w:t>Purgador de condensados</w:t>
      </w:r>
    </w:p>
    <w:p>
      <w:pPr>
        <w:pStyle w:val="Choice"/>
      </w:pPr>
      <w:r>
        <w:t>c)</w:t>
        <w:tab/>
        <w:t>Secador de aire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unidad-mantenimient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aire</w:t>
      </w:r>
    </w:p>
    <w:p>
      <w:pPr>
        <w:pStyle w:val="Choice"/>
      </w:pPr>
      <w:r>
        <w:t>b)</w:t>
        <w:tab/>
        <w:t>Unidad de mantenimiento</w:t>
      </w:r>
    </w:p>
    <w:p>
      <w:pPr>
        <w:pStyle w:val="Choice"/>
      </w:pPr>
      <w:r>
        <w:t>c)</w:t>
        <w:tab/>
        <w:t>Filtro con manómetro</w:t>
      </w:r>
    </w:p>
    <w:p>
      <w:pPr>
        <w:pStyle w:val="Choice"/>
      </w:pPr>
      <w:r>
        <w:t>d)</w:t>
        <w:tab/>
        <w:t>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2-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2/2</w:t>
      </w:r>
    </w:p>
    <w:p>
      <w:pPr>
        <w:pStyle w:val="Choice"/>
      </w:pPr>
      <w:r>
        <w:t>b)</w:t>
        <w:tab/>
        <w:t>Válvula 4/2</w:t>
      </w:r>
    </w:p>
    <w:p>
      <w:pPr>
        <w:pStyle w:val="Choice"/>
      </w:pPr>
      <w:r>
        <w:t>c)</w:t>
        <w:tab/>
        <w:t>Válvula 5/2</w:t>
      </w:r>
    </w:p>
    <w:p>
      <w:pPr>
        <w:pStyle w:val="Choice"/>
      </w:pPr>
      <w:r>
        <w:t>d)</w:t>
        <w:tab/>
        <w:t>Válvula 3/2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3-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5/2</w:t>
      </w:r>
    </w:p>
    <w:p>
      <w:pPr>
        <w:pStyle w:val="Choice"/>
      </w:pPr>
      <w:r>
        <w:t>b)</w:t>
        <w:tab/>
        <w:t>Válvula 4/2</w:t>
      </w:r>
    </w:p>
    <w:p>
      <w:pPr>
        <w:pStyle w:val="Choice"/>
      </w:pPr>
      <w:r>
        <w:t>c)</w:t>
        <w:tab/>
        <w:t>Válvula 2/2</w:t>
      </w:r>
    </w:p>
    <w:p>
      <w:pPr>
        <w:pStyle w:val="Choice"/>
      </w:pPr>
      <w:r>
        <w:t>d)</w:t>
        <w:tab/>
        <w:t>Válvula 3/2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4-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2/2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Válvula 4/2</w:t>
      </w:r>
    </w:p>
    <w:p>
      <w:pPr>
        <w:pStyle w:val="Choice"/>
      </w:pPr>
      <w:r>
        <w:t>d)</w:t>
        <w:tab/>
        <w:t>Pistón de doble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5-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4/2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Válvula 5/2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antirretorn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antirretorno</w:t>
      </w:r>
    </w:p>
    <w:p>
      <w:pPr>
        <w:pStyle w:val="Choice"/>
      </w:pPr>
      <w:r>
        <w:t>b)</w:t>
        <w:tab/>
        <w:t>Válvula de bola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selectora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-unidirecciona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antirretorno</w:t>
      </w:r>
    </w:p>
    <w:p>
      <w:pPr>
        <w:pStyle w:val="Choice"/>
      </w:pPr>
      <w:r>
        <w:t>b)</w:t>
        <w:tab/>
        <w:t>Válvula estranguladora unidireccional</w:t>
      </w:r>
    </w:p>
    <w:p>
      <w:pPr>
        <w:pStyle w:val="Choice"/>
      </w:pPr>
      <w:r>
        <w:t>c)</w:t>
        <w:tab/>
        <w:t>Válvula antirretorno estrangulada</w:t>
      </w:r>
    </w:p>
    <w:p>
      <w:pPr>
        <w:pStyle w:val="Choice"/>
      </w:pPr>
      <w:r>
        <w:t>d)</w:t>
        <w:tab/>
        <w:t>Válvula estranguladora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estranguladora</w:t>
      </w:r>
    </w:p>
    <w:p>
      <w:pPr>
        <w:pStyle w:val="Choice"/>
      </w:pPr>
      <w:r>
        <w:t>b)</w:t>
        <w:tab/>
        <w:t>Válvula de simultaneidad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selectora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o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selectora</w:t>
      </w:r>
    </w:p>
    <w:p>
      <w:pPr>
        <w:pStyle w:val="Choice"/>
      </w:pPr>
      <w:r>
        <w:t>b)</w:t>
        <w:tab/>
        <w:t>Válvula de bola</w:t>
      </w:r>
    </w:p>
    <w:p>
      <w:pPr>
        <w:pStyle w:val="Choice"/>
      </w:pPr>
      <w:r>
        <w:t>c)</w:t>
        <w:tab/>
        <w:t>Válvula AND</w:t>
      </w:r>
    </w:p>
    <w:p>
      <w:pPr>
        <w:pStyle w:val="Choice"/>
      </w:pPr>
      <w:r>
        <w:t>d)</w:t>
        <w:tab/>
        <w:t>Válvula de simultaneidad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simultaneida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antirretorno</w:t>
      </w:r>
    </w:p>
    <w:p>
      <w:pPr>
        <w:pStyle w:val="Choice"/>
      </w:pPr>
      <w:r>
        <w:t>b)</w:t>
        <w:tab/>
        <w:t>Válvula selectora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de barrera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