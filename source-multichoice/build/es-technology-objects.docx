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Test global.</w:t>
      </w:r>
    </w:p>
    <w:p>
      <w:pPr>
        <w:pStyle w:val="ListNumber"/>
      </w:pPr>
      <w:r>
        <w:t>¿Cuál es la función principal de AENOR en relación con las normas?</w:t>
      </w:r>
    </w:p>
    <w:p>
      <w:pPr>
        <w:pStyle w:val="Choice"/>
      </w:pPr>
      <w:r>
        <w:t>a)</w:t>
        <w:tab/>
        <w:t>Representar a España en competiciones deportivas.</w:t>
      </w:r>
    </w:p>
    <w:p>
      <w:pPr>
        <w:pStyle w:val="Choice"/>
      </w:pPr>
      <w:r>
        <w:t>b)</w:t>
        <w:tab/>
        <w:t>Elaborar normas técnicas españolas y certificar productos, servicios y empresas.</w:t>
      </w:r>
    </w:p>
    <w:p>
      <w:pPr>
        <w:pStyle w:val="Choice"/>
      </w:pPr>
      <w:r>
        <w:t>c)</w:t>
        <w:tab/>
        <w:t>Promover el uso de normas internacionales.</w:t>
      </w:r>
    </w:p>
    <w:p>
      <w:pPr>
        <w:pStyle w:val="Choice"/>
      </w:pPr>
      <w:r>
        <w:t>d)</w:t>
        <w:tab/>
        <w:t>Elaborar normas técnicas europeas.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promoción de la biodiversidad.</w:t>
      </w:r>
    </w:p>
    <w:p>
      <w:pPr>
        <w:pStyle w:val="Choice"/>
      </w:pPr>
      <w:r>
        <w:t>b)</w:t>
        <w:tab/>
        <w:t>La extinción de especies animales y vegetales.</w:t>
      </w:r>
    </w:p>
    <w:p>
      <w:pPr>
        <w:pStyle w:val="Choice"/>
      </w:pPr>
      <w:r>
        <w:t>c)</w:t>
        <w:tab/>
        <w:t>La mejora de los ecosistemas.</w:t>
      </w:r>
    </w:p>
    <w:p>
      <w:pPr>
        <w:pStyle w:val="Choice"/>
      </w:pPr>
      <w:r>
        <w:t>d)</w:t>
        <w:tab/>
        <w:t>La expansión de especies animales y vegetales.</w:t>
      </w:r>
    </w:p>
    <w:p>
      <w:pPr>
        <w:pStyle w:val="ListNumber"/>
      </w:pPr>
      <w:r>
        <w:t>ISO son las siglas en inglés de ...</w:t>
      </w:r>
    </w:p>
    <w:p>
      <w:pPr>
        <w:pStyle w:val="Choice"/>
      </w:pPr>
      <w:r>
        <w:t>a)</w:t>
        <w:tab/>
        <w:t>Organización Multinacional para la Estandarización.</w:t>
      </w:r>
    </w:p>
    <w:p>
      <w:pPr>
        <w:pStyle w:val="Choice"/>
      </w:pPr>
      <w:r>
        <w:t>b)</w:t>
        <w:tab/>
        <w:t>Organización Internacional para la Estabilización.</w:t>
      </w:r>
    </w:p>
    <w:p>
      <w:pPr>
        <w:pStyle w:val="Choice"/>
      </w:pPr>
      <w:r>
        <w:t>c)</w:t>
        <w:tab/>
        <w:t>Organización Internacional para la Estandarización.</w:t>
      </w:r>
    </w:p>
    <w:p>
      <w:pPr>
        <w:pStyle w:val="Choice"/>
      </w:pPr>
      <w:r>
        <w:t>d)</w:t>
        <w:tab/>
        <w:t>Organismo Internacional para la Estandarización.</w:t>
      </w:r>
    </w:p>
    <w:p>
      <w:pPr>
        <w:pStyle w:val="ListNumber"/>
      </w:pPr>
      <w:r>
        <w:t>¿Qué pueden hacer los poderes públicos para lograr el desarrollo sostenible?</w:t>
      </w:r>
    </w:p>
    <w:p>
      <w:pPr>
        <w:pStyle w:val="Choice"/>
      </w:pPr>
      <w:r>
        <w:t>a)</w:t>
        <w:tab/>
        <w:t>Negar el calentamiento climático y los problemas medioambientales.</w:t>
      </w:r>
    </w:p>
    <w:p>
      <w:pPr>
        <w:pStyle w:val="Choice"/>
      </w:pPr>
      <w:r>
        <w:t>b)</w:t>
        <w:tab/>
        <w:t>Promover el aumento del despilfarro de recursos naturales.</w:t>
      </w:r>
    </w:p>
    <w:p>
      <w:pPr>
        <w:pStyle w:val="Choice"/>
      </w:pPr>
      <w:r>
        <w:t>c)</w:t>
        <w:tab/>
        <w:t>Adoptar medidas que favorezcan el medio ambiente.</w:t>
      </w:r>
    </w:p>
    <w:p>
      <w:pPr>
        <w:pStyle w:val="Choice"/>
      </w:pPr>
      <w:r>
        <w:t>d)</w:t>
        <w:tab/>
        <w:t>Ignorar completamente la cuestión medioambiental.</w:t>
      </w:r>
    </w:p>
    <w:p>
      <w:pPr>
        <w:pStyle w:val="ListNumber"/>
      </w:pPr>
      <w:r>
        <w:t>¿Qué tecnologías han ampliado nuestra capacidad de adquirir conocimientos?</w:t>
      </w:r>
    </w:p>
    <w:p>
      <w:pPr>
        <w:pStyle w:val="Choice"/>
      </w:pPr>
      <w:r>
        <w:t>a)</w:t>
        <w:tab/>
        <w:t>Internet y la imprenta.</w:t>
      </w:r>
    </w:p>
    <w:p>
      <w:pPr>
        <w:pStyle w:val="Choice"/>
      </w:pPr>
      <w:r>
        <w:t>b)</w:t>
        <w:tab/>
        <w:t>Transportes y comunicaciones.</w:t>
      </w:r>
    </w:p>
    <w:p>
      <w:pPr>
        <w:pStyle w:val="Choice"/>
      </w:pPr>
      <w:r>
        <w:t>c)</w:t>
        <w:tab/>
        <w:t>Tecnologías paleolíticas.</w:t>
      </w:r>
    </w:p>
    <w:p>
      <w:pPr>
        <w:pStyle w:val="Choice"/>
      </w:pPr>
      <w:r>
        <w:t>d)</w:t>
        <w:tab/>
        <w:t>Escritura y agricultura.</w:t>
      </w:r>
    </w:p>
    <w:p>
      <w:pPr>
        <w:pStyle w:val="ListNumber"/>
      </w:pPr>
      <w:r>
        <w:t>¿Por qué algunos objetos, como los libros, no están normalizados?</w:t>
      </w:r>
    </w:p>
    <w:p>
      <w:pPr>
        <w:pStyle w:val="Choice"/>
      </w:pPr>
      <w:r>
        <w:t>a)</w:t>
        <w:tab/>
        <w:t>Porque tienen alturas diferentes.</w:t>
      </w:r>
    </w:p>
    <w:p>
      <w:pPr>
        <w:pStyle w:val="Choice"/>
      </w:pPr>
      <w:r>
        <w:t>b)</w:t>
        <w:tab/>
        <w:t>Porque son objetos exclusivos.</w:t>
      </w:r>
    </w:p>
    <w:p>
      <w:pPr>
        <w:pStyle w:val="Choice"/>
      </w:pPr>
      <w:r>
        <w:t>c)</w:t>
        <w:tab/>
        <w:t>Porque son difíciles de encontrar.</w:t>
      </w:r>
    </w:p>
    <w:p>
      <w:pPr>
        <w:pStyle w:val="Choice"/>
      </w:pPr>
      <w:r>
        <w:t>d)</w:t>
        <w:tab/>
        <w:t>Porque son objetos antiguos.</w:t>
      </w:r>
    </w:p>
    <w:p>
      <w:pPr>
        <w:pStyle w:val="ListNumber"/>
      </w:pPr>
      <w:r>
        <w:t>¿Qué se debe hacer si una norma es de obligado cumplimiento?</w:t>
      </w:r>
    </w:p>
    <w:p>
      <w:pPr>
        <w:pStyle w:val="Choice"/>
      </w:pPr>
      <w:r>
        <w:t>a)</w:t>
        <w:tab/>
        <w:t>Ocultar su existencia.</w:t>
      </w:r>
    </w:p>
    <w:p>
      <w:pPr>
        <w:pStyle w:val="Choice"/>
      </w:pPr>
      <w:r>
        <w:t>b)</w:t>
        <w:tab/>
        <w:t>Verificar que realmente se cumple.</w:t>
      </w:r>
    </w:p>
    <w:p>
      <w:pPr>
        <w:pStyle w:val="Choice"/>
      </w:pPr>
      <w:r>
        <w:t>c)</w:t>
        <w:tab/>
        <w:t>Modificarla inmediatamente.</w:t>
      </w:r>
    </w:p>
    <w:p>
      <w:pPr>
        <w:pStyle w:val="Choice"/>
      </w:pPr>
      <w:r>
        <w:t>d)</w:t>
        <w:tab/>
        <w:t>Ignorar su cumplimiento.</w:t>
      </w:r>
    </w:p>
    <w:p>
      <w:pPr>
        <w:pStyle w:val="ListNumber"/>
      </w:pPr>
      <w:r>
        <w:t>¿Cuál es un ejemplo de incorporar nuevos elementos en un objeto para hacerlo más seguro o cómodo?</w:t>
      </w:r>
    </w:p>
    <w:p>
      <w:pPr>
        <w:pStyle w:val="Choice"/>
      </w:pPr>
      <w:r>
        <w:t>a)</w:t>
        <w:tab/>
        <w:t>Añadir luces intermitentes.</w:t>
      </w:r>
    </w:p>
    <w:p>
      <w:pPr>
        <w:pStyle w:val="Choice"/>
      </w:pPr>
      <w:r>
        <w:t>b)</w:t>
        <w:tab/>
        <w:t>Reducir el tamaño de los objetos.</w:t>
      </w:r>
    </w:p>
    <w:p>
      <w:pPr>
        <w:pStyle w:val="Choice"/>
      </w:pPr>
      <w:r>
        <w:t>c)</w:t>
        <w:tab/>
        <w:t>Cambiar el color del objeto.</w:t>
      </w:r>
    </w:p>
    <w:p>
      <w:pPr>
        <w:pStyle w:val="Choice"/>
      </w:pPr>
      <w:r>
        <w:t>d)</w:t>
        <w:tab/>
        <w:t>Airbag en automóviles.</w:t>
      </w:r>
    </w:p>
    <w:p>
      <w:pPr>
        <w:pStyle w:val="ListNumber"/>
      </w:pPr>
      <w:r>
        <w:t>¿Cuál es uno de los principios mencionados que se relaciona con la protección del medio ambiente?</w:t>
      </w:r>
    </w:p>
    <w:p>
      <w:pPr>
        <w:pStyle w:val="Choice"/>
      </w:pPr>
      <w:r>
        <w:t>a)</w:t>
        <w:tab/>
        <w:t>Buscar el menor impacto medioambiental.</w:t>
      </w:r>
    </w:p>
    <w:p>
      <w:pPr>
        <w:pStyle w:val="Choice"/>
      </w:pPr>
      <w:r>
        <w:t>b)</w:t>
        <w:tab/>
        <w:t>Buscar la mayor eficacia.</w:t>
      </w:r>
    </w:p>
    <w:p>
      <w:pPr>
        <w:pStyle w:val="Choice"/>
      </w:pPr>
      <w:r>
        <w:t>c)</w:t>
        <w:tab/>
        <w:t>Buscar la mayor comodidad en su uso.</w:t>
      </w:r>
    </w:p>
    <w:p>
      <w:pPr>
        <w:pStyle w:val="Choice"/>
      </w:pPr>
      <w:r>
        <w:t>d)</w:t>
        <w:tab/>
        <w:t>Buscar el menor coste.</w:t>
      </w:r>
    </w:p>
    <w:p>
      <w:pPr>
        <w:pStyle w:val="ListNumber"/>
      </w:pPr>
      <w:r>
        <w:t>¿Cuáles son algunos de los nuevos peligros para la vida y la salud causados por la Tecnología?</w:t>
      </w:r>
    </w:p>
    <w:p>
      <w:pPr>
        <w:pStyle w:val="Choice"/>
      </w:pPr>
      <w:r>
        <w:t>a)</w:t>
        <w:tab/>
        <w:t>Mayor conocimiento médico.</w:t>
      </w:r>
    </w:p>
    <w:p>
      <w:pPr>
        <w:pStyle w:val="Choice"/>
      </w:pPr>
      <w:r>
        <w:t>b)</w:t>
        <w:tab/>
        <w:t>Menos accidentes en el trabajo.</w:t>
      </w:r>
    </w:p>
    <w:p>
      <w:pPr>
        <w:pStyle w:val="Choice"/>
      </w:pPr>
      <w:r>
        <w:t>c)</w:t>
        <w:tab/>
        <w:t>Accidentes de tráfico, accidentes de trabajo y enfermedades debidas a la contaminación.</w:t>
      </w:r>
    </w:p>
    <w:p>
      <w:pPr>
        <w:pStyle w:val="Choice"/>
      </w:pPr>
      <w:r>
        <w:t>d)</w:t>
        <w:tab/>
        <w:t>Mayor comodidad y seguridad.</w:t>
      </w:r>
    </w:p>
    <w:p>
      <w:pPr>
        <w:pStyle w:val="ListNumber"/>
      </w:pPr>
      <w:r>
        <w:t>¿Qué categoría de normas se menciona en el texto como obligatorias?</w:t>
      </w:r>
    </w:p>
    <w:p>
      <w:pPr>
        <w:pStyle w:val="Choice"/>
      </w:pPr>
      <w:r>
        <w:t>a)</w:t>
        <w:tab/>
        <w:t>Normas recomendadas.</w:t>
      </w:r>
    </w:p>
    <w:p>
      <w:pPr>
        <w:pStyle w:val="Choice"/>
      </w:pPr>
      <w:r>
        <w:t>b)</w:t>
        <w:tab/>
        <w:t>Normas de obligado cumplimiento.</w:t>
      </w:r>
    </w:p>
    <w:p>
      <w:pPr>
        <w:pStyle w:val="Choice"/>
      </w:pPr>
      <w:r>
        <w:t>c)</w:t>
        <w:tab/>
        <w:t>Normas técnicas europeas.</w:t>
      </w:r>
    </w:p>
    <w:p>
      <w:pPr>
        <w:pStyle w:val="Choice"/>
      </w:pPr>
      <w:r>
        <w:t>d)</w:t>
        <w:tab/>
        <w:t>Normas internacionales.</w:t>
      </w:r>
    </w:p>
    <w:p>
      <w:pPr>
        <w:pStyle w:val="ListNumber"/>
      </w:pPr>
      <w:r>
        <w:t>¿Cuál es uno de los objetivos del desarrollo sostenible en relación con la actividad económica?</w:t>
      </w:r>
    </w:p>
    <w:p>
      <w:pPr>
        <w:pStyle w:val="Choice"/>
      </w:pPr>
      <w:r>
        <w:t>a)</w:t>
        <w:tab/>
        <w:t>Priorizar el beneficio de unos pocos.</w:t>
      </w:r>
    </w:p>
    <w:p>
      <w:pPr>
        <w:pStyle w:val="Choice"/>
      </w:pPr>
      <w:r>
        <w:t>b)</w:t>
        <w:tab/>
        <w:t>No promover el reciclaje ni la reutilización.</w:t>
      </w:r>
    </w:p>
    <w:p>
      <w:pPr>
        <w:pStyle w:val="Choice"/>
      </w:pPr>
      <w:r>
        <w:t>c)</w:t>
        <w:tab/>
        <w:t>Agotar los recursos naturales de manera rápida.</w:t>
      </w:r>
    </w:p>
    <w:p>
      <w:pPr>
        <w:pStyle w:val="Choice"/>
      </w:pPr>
      <w:r>
        <w:t>d)</w:t>
        <w:tab/>
        <w:t>Mantener o mejorar el sistema ambiental.</w:t>
      </w:r>
    </w:p>
    <w:p>
      <w:pPr>
        <w:pStyle w:val="ListNumber"/>
      </w:pPr>
      <w:r>
        <w:t>¿Cuál es uno de los principios del desarrollo sostenible mencionado en el texto?</w:t>
      </w:r>
    </w:p>
    <w:p>
      <w:pPr>
        <w:pStyle w:val="Choice"/>
      </w:pPr>
      <w:r>
        <w:t>a)</w:t>
        <w:tab/>
        <w:t>Desarrollar tecnologías contaminantes.</w:t>
      </w:r>
    </w:p>
    <w:p>
      <w:pPr>
        <w:pStyle w:val="Choice"/>
      </w:pPr>
      <w:r>
        <w:t>b)</w:t>
        <w:tab/>
        <w:t>Priorizar el bienestar de unos pocos.</w:t>
      </w:r>
    </w:p>
    <w:p>
      <w:pPr>
        <w:pStyle w:val="Choice"/>
      </w:pPr>
      <w:r>
        <w:t>c)</w:t>
        <w:tab/>
        <w:t>Usar los recursos de manera eficiente.</w:t>
      </w:r>
    </w:p>
    <w:p>
      <w:pPr>
        <w:pStyle w:val="Choice"/>
      </w:pPr>
      <w:r>
        <w:t>d)</w:t>
        <w:tab/>
        <w:t>Ignorar la importancia de la naturaleza.</w:t>
      </w:r>
    </w:p>
    <w:p>
      <w:pPr>
        <w:pStyle w:val="ListNumber"/>
      </w:pPr>
      <w:r>
        <w:t>¿Por qué se menciona la economía globalizada en relación con el desarrollo sostenible?</w:t>
      </w:r>
    </w:p>
    <w:p>
      <w:pPr>
        <w:pStyle w:val="Choice"/>
      </w:pPr>
      <w:r>
        <w:t>a)</w:t>
        <w:tab/>
        <w:t>Porque un solo estado puede lograr el desarrollo sostenible sin la cooperación de otros.</w:t>
      </w:r>
    </w:p>
    <w:p>
      <w:pPr>
        <w:pStyle w:val="Choice"/>
      </w:pPr>
      <w:r>
        <w:t>b)</w:t>
        <w:tab/>
        <w:t>Porque la economía globalizada no afecta al desarrollo sostenible.</w:t>
      </w:r>
    </w:p>
    <w:p>
      <w:pPr>
        <w:pStyle w:val="Choice"/>
      </w:pPr>
      <w:r>
        <w:t>c)</w:t>
        <w:tab/>
        <w:t>Porque los esfuerzos de un solo estado pueden tener resultados limitados si otros no actúan.</w:t>
      </w:r>
    </w:p>
    <w:p>
      <w:pPr>
        <w:pStyle w:val="Choice"/>
      </w:pPr>
      <w:r>
        <w:t>d)</w:t>
        <w:tab/>
        <w:t>Porque la cuestión medioambiental es irrelevante en una economía globalizada.</w:t>
      </w:r>
    </w:p>
    <w:p>
      <w:pPr>
        <w:pStyle w:val="ListNumber"/>
      </w:pPr>
      <w:r>
        <w:t>¿Cuál es una clave importante para lograr el desarrollo sostenible según el texto?</w:t>
      </w:r>
    </w:p>
    <w:p>
      <w:pPr>
        <w:pStyle w:val="Choice"/>
      </w:pPr>
      <w:r>
        <w:t>a)</w:t>
        <w:tab/>
        <w:t>El aumento del despilfarro de recursos naturales.</w:t>
      </w:r>
    </w:p>
    <w:p>
      <w:pPr>
        <w:pStyle w:val="Choice"/>
      </w:pPr>
      <w:r>
        <w:t>b)</w:t>
        <w:tab/>
        <w:t>La eficiencia energética y el ahorro de energía.</w:t>
      </w:r>
    </w:p>
    <w:p>
      <w:pPr>
        <w:pStyle w:val="Choice"/>
      </w:pPr>
      <w:r>
        <w:t>c)</w:t>
        <w:tab/>
        <w:t>La utilización del transporte público.</w:t>
      </w:r>
    </w:p>
    <w:p>
      <w:pPr>
        <w:pStyle w:val="Choice"/>
      </w:pPr>
      <w:r>
        <w:t>d)</w:t>
        <w:tab/>
        <w:t>La compra de productos con grandes envases.</w:t>
      </w:r>
    </w:p>
    <w:p>
      <w:pPr>
        <w:pStyle w:val="ListNumber"/>
      </w:pPr>
      <w:r>
        <w:t>¿Cuál es uno de los objetivos de la certificación según el texto?</w:t>
      </w:r>
    </w:p>
    <w:p>
      <w:pPr>
        <w:pStyle w:val="Choice"/>
      </w:pPr>
      <w:r>
        <w:t>a)</w:t>
        <w:tab/>
        <w:t>Manifestar que una organización, producto, proceso o servicio cumple los requisitos definidos en normas o especificaciones técnicas.</w:t>
      </w:r>
    </w:p>
    <w:p>
      <w:pPr>
        <w:pStyle w:val="Choice"/>
      </w:pPr>
      <w:r>
        <w:t>b)</w:t>
        <w:tab/>
        <w:t>Dificultar la difusión y el intercambio de productos.</w:t>
      </w:r>
    </w:p>
    <w:p>
      <w:pPr>
        <w:pStyle w:val="Choice"/>
      </w:pPr>
      <w:r>
        <w:t>c)</w:t>
        <w:tab/>
        <w:t>Reducir la calidad de los materiales empleados en la elaboración de productos.</w:t>
      </w:r>
    </w:p>
    <w:p>
      <w:pPr>
        <w:pStyle w:val="Choice"/>
      </w:pPr>
      <w:r>
        <w:t>d)</w:t>
        <w:tab/>
        <w:t>Aumentar los costes de producción de productos.</w:t>
      </w:r>
    </w:p>
    <w:p>
      <w:pPr>
        <w:pStyle w:val="ListNumber"/>
      </w:pPr>
      <w:r>
        <w:t>¿Cuál es una de las funciones de las normas según el texto?</w:t>
      </w:r>
    </w:p>
    <w:p>
      <w:pPr>
        <w:pStyle w:val="Choice"/>
      </w:pPr>
      <w:r>
        <w:t>a)</w:t>
        <w:tab/>
        <w:t>Aumentar los costes de producción.</w:t>
      </w:r>
    </w:p>
    <w:p>
      <w:pPr>
        <w:pStyle w:val="Choice"/>
      </w:pPr>
      <w:r>
        <w:t>b)</w:t>
        <w:tab/>
        <w:t>Garantizar la calidad de los materiales empleados en la elaboración del producto.</w:t>
      </w:r>
    </w:p>
    <w:p>
      <w:pPr>
        <w:pStyle w:val="Choice"/>
      </w:pPr>
      <w:r>
        <w:t>c)</w:t>
        <w:tab/>
        <w:t>Facilitar la producción de productos de baja calidad.</w:t>
      </w:r>
    </w:p>
    <w:p>
      <w:pPr>
        <w:pStyle w:val="Choice"/>
      </w:pPr>
      <w:r>
        <w:t>d)</w:t>
        <w:tab/>
        <w:t>Restringir la difusión de productos.</w:t>
      </w:r>
    </w:p>
    <w:p>
      <w:pPr>
        <w:pStyle w:val="ListNumber"/>
      </w:pPr>
      <w:r>
        <w:t>¿Qué plantean algunos defensores de la libertad empresarial según el texto?</w:t>
      </w:r>
    </w:p>
    <w:p>
      <w:pPr>
        <w:pStyle w:val="Choice"/>
      </w:pPr>
      <w:r>
        <w:t>a)</w:t>
        <w:tab/>
        <w:t>Que la libertad empresarial debe ser el principio fundamental de la sociedad.</w:t>
      </w:r>
    </w:p>
    <w:p>
      <w:pPr>
        <w:pStyle w:val="Choice"/>
      </w:pPr>
      <w:r>
        <w:t>b)</w:t>
        <w:tab/>
        <w:t>Que el desarrollo tecnológico debe ser frenado por completo.</w:t>
      </w:r>
    </w:p>
    <w:p>
      <w:pPr>
        <w:pStyle w:val="Choice"/>
      </w:pPr>
      <w:r>
        <w:t>c)</w:t>
        <w:tab/>
        <w:t>Que el planeta está en grave peligro.</w:t>
      </w:r>
    </w:p>
    <w:p>
      <w:pPr>
        <w:pStyle w:val="Choice"/>
      </w:pPr>
      <w:r>
        <w:t>d)</w:t>
        <w:tab/>
        <w:t>Que la ecología debe ser la principal preocupación de la sociedad.</w:t>
      </w:r>
    </w:p>
    <w:p>
      <w:pPr>
        <w:pStyle w:val="ListNumber"/>
      </w:pPr>
      <w:r>
        <w:t>¿Qué tipo de contaminación se menciona en el texto además de la contaminación del aire y el agua?</w:t>
      </w:r>
    </w:p>
    <w:p>
      <w:pPr>
        <w:pStyle w:val="Choice"/>
      </w:pPr>
      <w:r>
        <w:t>a)</w:t>
        <w:tab/>
        <w:t>La térmica.</w:t>
      </w:r>
    </w:p>
    <w:p>
      <w:pPr>
        <w:pStyle w:val="Choice"/>
      </w:pPr>
      <w:r>
        <w:t>b)</w:t>
        <w:tab/>
        <w:t>La lumínica.</w:t>
      </w:r>
    </w:p>
    <w:p>
      <w:pPr>
        <w:pStyle w:val="Choice"/>
      </w:pPr>
      <w:r>
        <w:t>c)</w:t>
        <w:tab/>
        <w:t>La radiactiva.</w:t>
      </w:r>
    </w:p>
    <w:p>
      <w:pPr>
        <w:pStyle w:val="Choice"/>
      </w:pPr>
      <w:r>
        <w:t>d)</w:t>
        <w:tab/>
        <w:t>La acústica.</w:t>
      </w:r>
    </w:p>
    <w:p>
      <w:pPr>
        <w:pStyle w:val="ListNumber"/>
      </w:pPr>
      <w:r>
        <w:t>¿Qué acción se menciona como importante para contribuir al desarrollo sostenible en relación con el transporte?</w:t>
      </w:r>
    </w:p>
    <w:p>
      <w:pPr>
        <w:pStyle w:val="Choice"/>
      </w:pPr>
      <w:r>
        <w:t>a)</w:t>
        <w:tab/>
        <w:t>Utilizar el transporte público.</w:t>
      </w:r>
    </w:p>
    <w:p>
      <w:pPr>
        <w:pStyle w:val="Choice"/>
      </w:pPr>
      <w:r>
        <w:t>b)</w:t>
        <w:tab/>
        <w:t>Dejar los grifos abiertos mientras se conduce.</w:t>
      </w:r>
    </w:p>
    <w:p>
      <w:pPr>
        <w:pStyle w:val="Choice"/>
      </w:pPr>
      <w:r>
        <w:t>c)</w:t>
        <w:tab/>
        <w:t>Comprar coches con menor consumo de energía.</w:t>
      </w:r>
    </w:p>
    <w:p>
      <w:pPr>
        <w:pStyle w:val="Choice"/>
      </w:pPr>
      <w:r>
        <w:t>d)</w:t>
        <w:tab/>
        <w:t>Ignorar por completo el transporte público.</w:t>
      </w:r>
    </w:p>
    <w:p>
      <w:pPr>
        <w:pStyle w:val="ListNumber"/>
      </w:pPr>
      <w:r>
        <w:t>¿Qué aspecto de un teclado de ordenador no está normalizado según el texto?</w:t>
      </w:r>
    </w:p>
    <w:p>
      <w:pPr>
        <w:pStyle w:val="Choice"/>
      </w:pPr>
      <w:r>
        <w:t>a)</w:t>
        <w:tab/>
        <w:t>El material y el tamaño de las teclas.</w:t>
      </w:r>
    </w:p>
    <w:p>
      <w:pPr>
        <w:pStyle w:val="Choice"/>
      </w:pPr>
      <w:r>
        <w:t>b)</w:t>
        <w:tab/>
        <w:t>La posición de las teclas.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IEC (International Electronical Communications).</w:t>
      </w:r>
    </w:p>
    <w:p>
      <w:pPr>
        <w:pStyle w:val="Choice"/>
      </w:pPr>
      <w:r>
        <w:t>b)</w:t>
        <w:tab/>
        <w:t>IEC (International Electrotechnical Commission).</w:t>
      </w:r>
    </w:p>
    <w:p>
      <w:pPr>
        <w:pStyle w:val="Choice"/>
      </w:pPr>
      <w:r>
        <w:t>c)</w:t>
        <w:tab/>
        <w:t>IEC (International Electronical Commission).</w:t>
      </w:r>
    </w:p>
    <w:p>
      <w:pPr>
        <w:pStyle w:val="Choice"/>
      </w:pPr>
      <w:r>
        <w:t>d)</w:t>
        <w:tab/>
        <w:t>IEC (International Electrotechnical Communications).</w:t>
      </w:r>
    </w:p>
    <w:p>
      <w:pPr>
        <w:pStyle w:val="ListNumber"/>
      </w:pPr>
      <w:r>
        <w:t>¿Qué es importante para lograr el desarrollo sostenible según el texto?</w:t>
      </w:r>
    </w:p>
    <w:p>
      <w:pPr>
        <w:pStyle w:val="Choice"/>
      </w:pPr>
      <w:r>
        <w:t>a)</w:t>
        <w:tab/>
        <w:t>Aumentar el daño medioambiental.</w:t>
      </w:r>
    </w:p>
    <w:p>
      <w:pPr>
        <w:pStyle w:val="Choice"/>
      </w:pPr>
      <w:r>
        <w:t>b)</w:t>
        <w:tab/>
        <w:t>Ignorar por completo la cuestión medioambiental.</w:t>
      </w:r>
    </w:p>
    <w:p>
      <w:pPr>
        <w:pStyle w:val="Choice"/>
      </w:pPr>
      <w:r>
        <w:t>c)</w:t>
        <w:tab/>
        <w:t>La adquisición de productos innecesarios.</w:t>
      </w:r>
    </w:p>
    <w:p>
      <w:pPr>
        <w:pStyle w:val="Choice"/>
      </w:pPr>
      <w:r>
        <w:t>d)</w:t>
        <w:tab/>
        <w:t>La concienciación de la población.</w:t>
      </w:r>
    </w:p>
    <w:p>
      <w:pPr>
        <w:pStyle w:val="ListNumber"/>
      </w:pPr>
      <w:r>
        <w:t>¿Qué ventaja se menciona en el texto con respecto a los puertos USB?</w:t>
      </w:r>
    </w:p>
    <w:p>
      <w:pPr>
        <w:pStyle w:val="Choice"/>
      </w:pPr>
      <w:r>
        <w:t>a)</w:t>
        <w:tab/>
        <w:t>Requieren adaptadores adicionales.</w:t>
      </w:r>
    </w:p>
    <w:p>
      <w:pPr>
        <w:pStyle w:val="Choice"/>
      </w:pPr>
      <w:r>
        <w:t>b)</w:t>
        <w:tab/>
        <w:t>Complican la conexión de dispositivos.</w:t>
      </w:r>
    </w:p>
    <w:p>
      <w:pPr>
        <w:pStyle w:val="Choice"/>
      </w:pPr>
      <w:r>
        <w:t>c)</w:t>
        <w:tab/>
        <w:t>Son exclusivos para ciertos dispositivos.</w:t>
      </w:r>
    </w:p>
    <w:p>
      <w:pPr>
        <w:pStyle w:val="Choice"/>
      </w:pPr>
      <w:r>
        <w:t>d)</w:t>
        <w:tab/>
        <w:t>Simplifican la variedad de puertos.</w:t>
      </w:r>
    </w:p>
    <w:p>
      <w:pPr>
        <w:pStyle w:val="ListNumber"/>
      </w:pPr>
      <w:r>
        <w:t>¿Por qué es importante tener en cuenta que la normalización es relativa?</w:t>
      </w:r>
    </w:p>
    <w:p>
      <w:pPr>
        <w:pStyle w:val="Choice"/>
      </w:pPr>
      <w:r>
        <w:t>a)</w:t>
        <w:tab/>
        <w:t>Porque la normalización no afecta a ningún producto.</w:t>
      </w:r>
    </w:p>
    <w:p>
      <w:pPr>
        <w:pStyle w:val="Choice"/>
      </w:pPr>
      <w:r>
        <w:t>b)</w:t>
        <w:tab/>
        <w:t>Porque la normalización es constante en todos los países.</w:t>
      </w:r>
    </w:p>
    <w:p>
      <w:pPr>
        <w:pStyle w:val="Choice"/>
      </w:pPr>
      <w:r>
        <w:t>c)</w:t>
        <w:tab/>
        <w:t>Porque todos los productos son normalizados de la misma manera.</w:t>
      </w:r>
    </w:p>
    <w:p>
      <w:pPr>
        <w:pStyle w:val="Choice"/>
      </w:pPr>
      <w:r>
        <w:t>d)</w:t>
        <w:tab/>
        <w:t>Porque un producto puede tener componentes normalizados y otros no normalizados.</w:t>
      </w:r>
    </w:p>
    <w:p>
      <w:pPr>
        <w:pStyle w:val="ListNumber"/>
      </w:pPr>
      <w:r>
        <w:t>¿Qué ha posibilitado la escritura, la imprenta e Internet?</w:t>
      </w:r>
    </w:p>
    <w:p>
      <w:pPr>
        <w:pStyle w:val="Choice"/>
      </w:pPr>
      <w:r>
        <w:t>a)</w:t>
        <w:tab/>
        <w:t>Reducir la comunicación.</w:t>
      </w:r>
    </w:p>
    <w:p>
      <w:pPr>
        <w:pStyle w:val="Choice"/>
      </w:pPr>
      <w:r>
        <w:t>b)</w:t>
        <w:tab/>
        <w:t>Fomentar la independencia tecnológica.</w:t>
      </w:r>
    </w:p>
    <w:p>
      <w:pPr>
        <w:pStyle w:val="Choice"/>
      </w:pPr>
      <w:r>
        <w:t>c)</w:t>
        <w:tab/>
        <w:t>Adquirir mayor información y conocimiento.</w:t>
      </w:r>
    </w:p>
    <w:p>
      <w:pPr>
        <w:pStyle w:val="Choice"/>
      </w:pPr>
      <w:r>
        <w:t>d)</w:t>
        <w:tab/>
        <w:t>Limitar el acceso a información.</w:t>
      </w:r>
    </w:p>
    <w:p>
      <w:pPr>
        <w:pStyle w:val="ListNumber"/>
      </w:pPr>
      <w:r>
        <w:t>¿Qué objetivo se busca al emplear nuevas fuentes de energía en los objetos?</w:t>
      </w:r>
    </w:p>
    <w:p>
      <w:pPr>
        <w:pStyle w:val="Choice"/>
      </w:pPr>
      <w:r>
        <w:t>a)</w:t>
        <w:tab/>
        <w:t>Reducir el impacto medioambiental.</w:t>
      </w:r>
    </w:p>
    <w:p>
      <w:pPr>
        <w:pStyle w:val="Choice"/>
      </w:pPr>
      <w:r>
        <w:t>b)</w:t>
        <w:tab/>
        <w:t>Aumentar el consumo de combustibles fósiles.</w:t>
      </w:r>
    </w:p>
    <w:p>
      <w:pPr>
        <w:pStyle w:val="Choice"/>
      </w:pPr>
      <w:r>
        <w:t>c)</w:t>
        <w:tab/>
        <w:t>Aumentar el costo del objeto.</w:t>
      </w:r>
    </w:p>
    <w:p>
      <w:pPr>
        <w:pStyle w:val="Choice"/>
      </w:pPr>
      <w:r>
        <w:t>d)</w:t>
        <w:tab/>
        <w:t>Hacer que el objeto sea menos eficiente.</w:t>
      </w:r>
    </w:p>
    <w:p>
      <w:pPr>
        <w:pStyle w:val="ListNumber"/>
      </w:pPr>
      <w:r>
        <w:t>¿Qué efectos imprevisibles menciona el texto en relación con la invención del automóvil?</w:t>
      </w:r>
    </w:p>
    <w:p>
      <w:pPr>
        <w:pStyle w:val="Choice"/>
      </w:pPr>
      <w:r>
        <w:t>a)</w:t>
        <w:tab/>
        <w:t>Mayor comodidad en la vida cotidiana.</w:t>
      </w:r>
    </w:p>
    <w:p>
      <w:pPr>
        <w:pStyle w:val="Choice"/>
      </w:pPr>
      <w:r>
        <w:t>b)</w:t>
        <w:tab/>
        <w:t>Atascos en las ciudades y calentamiento global.</w:t>
      </w:r>
    </w:p>
    <w:p>
      <w:pPr>
        <w:pStyle w:val="Choice"/>
      </w:pPr>
      <w:r>
        <w:t>c)</w:t>
        <w:tab/>
        <w:t>Desarrollo de la medicina.</w:t>
      </w:r>
    </w:p>
    <w:p>
      <w:pPr>
        <w:pStyle w:val="Choice"/>
      </w:pPr>
      <w:r>
        <w:t>d)</w:t>
        <w:tab/>
        <w:t>Uso de combustibles fósiles.</w:t>
      </w:r>
    </w:p>
    <w:p>
      <w:pPr>
        <w:pStyle w:val="ListNumber"/>
      </w:pPr>
      <w:r>
        <w:t>¿Quiénes dictan las normas a nivel mundial según el texto?</w:t>
      </w:r>
    </w:p>
    <w:p>
      <w:pPr>
        <w:pStyle w:val="Choice"/>
      </w:pPr>
      <w:r>
        <w:t>a)</w:t>
        <w:tab/>
        <w:t>Empresas privadas.</w:t>
      </w:r>
    </w:p>
    <w:p>
      <w:pPr>
        <w:pStyle w:val="Choice"/>
      </w:pPr>
      <w:r>
        <w:t>b)</w:t>
        <w:tab/>
        <w:t>Gobiernos de países individuales.</w:t>
      </w:r>
    </w:p>
    <w:p>
      <w:pPr>
        <w:pStyle w:val="Choice"/>
      </w:pPr>
      <w:r>
        <w:t>c)</w:t>
        <w:tab/>
        <w:t>Organismos mundiales como la ISO.</w:t>
      </w:r>
    </w:p>
    <w:p>
      <w:pPr>
        <w:pStyle w:val="Choice"/>
      </w:pPr>
      <w:r>
        <w:t>d)</w:t>
        <w:tab/>
        <w:t>Entidades nacionales de acreditación.</w:t>
      </w:r>
    </w:p>
    <w:p>
      <w:pPr>
        <w:pStyle w:val="ListNumber"/>
      </w:pPr>
      <w:r>
        <w:t>¿Quién evalúa a las entidades de certificación en el contexto español?</w:t>
      </w:r>
    </w:p>
    <w:p>
      <w:pPr>
        <w:pStyle w:val="Choice"/>
      </w:pPr>
      <w:r>
        <w:t>a)</w:t>
        <w:tab/>
        <w:t>Entidades Nacionales de Acreditación (ENAC).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Gobiernos de países individuales.</w:t>
      </w:r>
    </w:p>
    <w:p>
      <w:pPr>
        <w:pStyle w:val="Choice"/>
      </w:pPr>
      <w:r>
        <w:t>d)</w:t>
        <w:tab/>
        <w:t>Organización Internacional de Normalización (ISO).</w:t>
      </w:r>
    </w:p>
    <w:p>
      <w:pPr>
        <w:pStyle w:val="ListNumber"/>
      </w:pPr>
      <w:r>
        <w:t>¿Qué significa la eficiencia energética según el texto?</w:t>
      </w:r>
    </w:p>
    <w:p>
      <w:pPr>
        <w:pStyle w:val="Choice"/>
      </w:pPr>
      <w:r>
        <w:t>a)</w:t>
        <w:tab/>
        <w:t>El uso constante de la calefacción y el aire acondicionado.</w:t>
      </w:r>
    </w:p>
    <w:p>
      <w:pPr>
        <w:pStyle w:val="Choice"/>
      </w:pPr>
      <w:r>
        <w:t>b)</w:t>
        <w:tab/>
        <w:t>El ahorro de energía para evitar el despilfarro de recursos naturales.</w:t>
      </w:r>
    </w:p>
    <w:p>
      <w:pPr>
        <w:pStyle w:val="Choice"/>
      </w:pPr>
      <w:r>
        <w:t>c)</w:t>
        <w:tab/>
        <w:t>El aumento del despilfarro de recursos naturales.</w:t>
      </w:r>
    </w:p>
    <w:p>
      <w:pPr>
        <w:pStyle w:val="Choice"/>
      </w:pPr>
      <w:r>
        <w:t>d)</w:t>
        <w:tab/>
        <w:t>La compra de productos innecesarios.</w:t>
      </w:r>
    </w:p>
    <w:p>
      <w:pPr>
        <w:pStyle w:val="ListNumber"/>
      </w:pPr>
      <w:r>
        <w:t>¿Qué es ENAC en España según el texto?</w:t>
      </w:r>
    </w:p>
    <w:p>
      <w:pPr>
        <w:pStyle w:val="Choice"/>
      </w:pPr>
      <w:r>
        <w:t>a)</w:t>
        <w:tab/>
        <w:t>Una entidad certificadora.</w:t>
      </w:r>
    </w:p>
    <w:p>
      <w:pPr>
        <w:pStyle w:val="Choice"/>
      </w:pPr>
      <w:r>
        <w:t>b)</w:t>
        <w:tab/>
        <w:t>Un producto de alta calidad.</w:t>
      </w:r>
    </w:p>
    <w:p>
      <w:pPr>
        <w:pStyle w:val="Choice"/>
      </w:pPr>
      <w:r>
        <w:t>c)</w:t>
        <w:tab/>
        <w:t>El ente acreditador nacional.</w:t>
      </w:r>
    </w:p>
    <w:p>
      <w:pPr>
        <w:pStyle w:val="Choice"/>
      </w:pPr>
      <w:r>
        <w:t>d)</w:t>
        <w:tab/>
        <w:t>Un organismo internacional de normalización.</w:t>
      </w:r>
    </w:p>
    <w:p>
      <w:pPr>
        <w:pStyle w:val="ListNumber"/>
      </w:pPr>
      <w:r>
        <w:t>¿Por qué se considera dañino el aumento del CO2?</w:t>
      </w:r>
    </w:p>
    <w:p>
      <w:pPr>
        <w:pStyle w:val="Choice"/>
      </w:pPr>
      <w:r>
        <w:t>a)</w:t>
        <w:tab/>
        <w:t>Porque impide que el calor salga de la Tierra.</w:t>
      </w:r>
    </w:p>
    <w:p>
      <w:pPr>
        <w:pStyle w:val="Choice"/>
      </w:pPr>
      <w:r>
        <w:t>b)</w:t>
        <w:tab/>
        <w:t>Porque disminuye la cantidad de CO2 en la atmósfera.</w:t>
      </w:r>
    </w:p>
    <w:p>
      <w:pPr>
        <w:pStyle w:val="Choice"/>
      </w:pPr>
      <w:r>
        <w:t>c)</w:t>
        <w:tab/>
        <w:t>Porque mejora el equilibrio climático global.</w:t>
      </w:r>
    </w:p>
    <w:p>
      <w:pPr>
        <w:pStyle w:val="Choice"/>
      </w:pPr>
      <w:r>
        <w:t>d)</w:t>
        <w:tab/>
        <w:t>Porque ayuda a la refrigeración del planeta.</w:t>
      </w:r>
    </w:p>
    <w:p>
      <w:pPr>
        <w:pStyle w:val="ListNumber"/>
      </w:pPr>
      <w:r>
        <w:t>¿Qué significa que un producto tenga componentes normalizados y otros no normalizados?</w:t>
      </w:r>
    </w:p>
    <w:p>
      <w:pPr>
        <w:pStyle w:val="Choice"/>
      </w:pPr>
      <w:r>
        <w:t>a)</w:t>
        <w:tab/>
        <w:t>Que no se puede encontrar en ningún país.</w:t>
      </w:r>
    </w:p>
    <w:p>
      <w:pPr>
        <w:pStyle w:val="Choice"/>
      </w:pPr>
      <w:r>
        <w:t>b)</w:t>
        <w:tab/>
        <w:t>Que algunas partes del producto siguen estándares, mientras que otras no.</w:t>
      </w:r>
    </w:p>
    <w:p>
      <w:pPr>
        <w:pStyle w:val="Choice"/>
      </w:pPr>
      <w:r>
        <w:t>c)</w:t>
        <w:tab/>
        <w:t>Que el producto es inusual y poco común.</w:t>
      </w:r>
    </w:p>
    <w:p>
      <w:pPr>
        <w:pStyle w:val="Choice"/>
      </w:pPr>
      <w:r>
        <w:t>d)</w:t>
        <w:tab/>
        <w:t>Que todos los componentes del producto son normalizados.</w:t>
      </w:r>
    </w:p>
    <w:p>
      <w:pPr>
        <w:pStyle w:val="ListNumber"/>
      </w:pPr>
      <w:r>
        <w:t>Las normas son especificaciones técnicas que establecen que los objetos ...</w:t>
      </w:r>
    </w:p>
    <w:p>
      <w:pPr>
        <w:pStyle w:val="Choice"/>
      </w:pPr>
      <w:r>
        <w:t>a)</w:t>
        <w:tab/>
        <w:t>Tengan unos determinados materiales.</w:t>
      </w:r>
    </w:p>
    <w:p>
      <w:pPr>
        <w:pStyle w:val="Choice"/>
      </w:pPr>
      <w:r>
        <w:t>b)</w:t>
        <w:tab/>
        <w:t>Tengan unos países de procedencia ampliamente reconocidos por su calidad.</w:t>
      </w:r>
    </w:p>
    <w:p>
      <w:pPr>
        <w:pStyle w:val="Choice"/>
      </w:pPr>
      <w:r>
        <w:t>c)</w:t>
        <w:tab/>
        <w:t>Tengan unas determinadas dimensiones o características.</w:t>
      </w:r>
    </w:p>
    <w:p>
      <w:pPr>
        <w:pStyle w:val="Choice"/>
      </w:pPr>
      <w:r>
        <w:t>d)</w:t>
        <w:tab/>
        <w:t>Tengan unos determinados fabricantes reconocidos.</w:t>
      </w:r>
    </w:p>
    <w:p>
      <w:pPr>
        <w:pStyle w:val="ListNumber"/>
      </w:pPr>
      <w:r>
        <w:t>¿Cuál es el organismo encargado de elaborar las normas UNE en España?</w:t>
      </w:r>
    </w:p>
    <w:p>
      <w:pPr>
        <w:pStyle w:val="Choice"/>
      </w:pPr>
      <w:r>
        <w:t>a)</w:t>
        <w:tab/>
        <w:t>EN.</w:t>
      </w:r>
    </w:p>
    <w:p>
      <w:pPr>
        <w:pStyle w:val="Choice"/>
      </w:pPr>
      <w:r>
        <w:t>b)</w:t>
        <w:tab/>
        <w:t>DIN.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ISO.</w:t>
      </w:r>
    </w:p>
    <w:p>
      <w:pPr>
        <w:pStyle w:val="ListNumber"/>
      </w:pPr>
      <w:r>
        <w:t>¿Qué es la certificación en el contexto de la normalización?</w:t>
      </w:r>
    </w:p>
    <w:p>
      <w:pPr>
        <w:pStyle w:val="Choice"/>
      </w:pPr>
      <w:r>
        <w:t>a)</w:t>
        <w:tab/>
        <w:t>Una acción que aumenta los costes de producción.</w:t>
      </w:r>
    </w:p>
    <w:p>
      <w:pPr>
        <w:pStyle w:val="Choice"/>
      </w:pPr>
      <w:r>
        <w:t>b)</w:t>
        <w:tab/>
        <w:t>Una acción que disminuye la calidad de los materiales.</w:t>
      </w:r>
    </w:p>
    <w:p>
      <w:pPr>
        <w:pStyle w:val="Choice"/>
      </w:pPr>
      <w:r>
        <w:t>c)</w:t>
        <w:tab/>
        <w:t>Una acción que verifica que una organización, producto, proceso o servicio cumple ciertas normas o especificaciones técnicas.</w:t>
      </w:r>
    </w:p>
    <w:p>
      <w:pPr>
        <w:pStyle w:val="Choice"/>
      </w:pPr>
      <w:r>
        <w:t>d)</w:t>
        <w:tab/>
        <w:t>Un proceso para dificultar la comercialización de productos.</w:t>
      </w:r>
    </w:p>
    <w:p>
      <w:pPr>
        <w:pStyle w:val="ListNumber"/>
      </w:pPr>
      <w:r>
        <w:t>¿Cuál es uno de los ejemplos de objetos normalizados mencionado en el texto?</w:t>
      </w:r>
    </w:p>
    <w:p>
      <w:pPr>
        <w:pStyle w:val="Choice"/>
      </w:pPr>
      <w:r>
        <w:t>a)</w:t>
        <w:tab/>
        <w:t>Tarjetas de crédito.</w:t>
      </w:r>
    </w:p>
    <w:p>
      <w:pPr>
        <w:pStyle w:val="Choice"/>
      </w:pPr>
      <w:r>
        <w:t>b)</w:t>
        <w:tab/>
        <w:t>Sellos postales.</w:t>
      </w:r>
    </w:p>
    <w:p>
      <w:pPr>
        <w:pStyle w:val="Choice"/>
      </w:pPr>
      <w:r>
        <w:t>c)</w:t>
        <w:tab/>
        <w:t>CDs de música.</w:t>
      </w:r>
    </w:p>
    <w:p>
      <w:pPr>
        <w:pStyle w:val="Choice"/>
      </w:pPr>
      <w:r>
        <w:t>d)</w:t>
        <w:tab/>
        <w:t>Folios DIN A4.</w:t>
      </w:r>
    </w:p>
    <w:p>
      <w:pPr>
        <w:pStyle w:val="ListNumber"/>
      </w:pPr>
      <w:r>
        <w:t>Según el texto, ¿qué opinan algunos sobre cómo abordar el deterioro del medio ambiente?</w:t>
      </w:r>
    </w:p>
    <w:p>
      <w:pPr>
        <w:pStyle w:val="Choice"/>
      </w:pPr>
      <w:r>
        <w:t>a)</w:t>
        <w:tab/>
        <w:t>Que la ecología es más importante que la libertad empresarial.</w:t>
      </w:r>
    </w:p>
    <w:p>
      <w:pPr>
        <w:pStyle w:val="Choice"/>
      </w:pPr>
      <w:r>
        <w:t>b)</w:t>
        <w:tab/>
        <w:t>Que se debe aumentar la actividad tecnológica a cualquier costo.</w:t>
      </w:r>
    </w:p>
    <w:p>
      <w:pPr>
        <w:pStyle w:val="Choice"/>
      </w:pPr>
      <w:r>
        <w:t>c)</w:t>
        <w:tab/>
        <w:t>Que es necesario frenar o retroceder en el desarrollo tecnológico e industrial.</w:t>
      </w:r>
    </w:p>
    <w:p>
      <w:pPr>
        <w:pStyle w:val="Choice"/>
      </w:pPr>
      <w:r>
        <w:t>d)</w:t>
        <w:tab/>
        <w:t>Que el planeta no corre peligro y el cambio climático es un invento.</w:t>
      </w:r>
    </w:p>
    <w:p>
      <w:pPr>
        <w:pStyle w:val="ListNumber"/>
      </w:pPr>
      <w:r>
        <w:t>¿Qué contribución han realizado los transportes y las comunicaciones al comercio?</w:t>
      </w:r>
    </w:p>
    <w:p>
      <w:pPr>
        <w:pStyle w:val="Choice"/>
      </w:pPr>
      <w:r>
        <w:t>a)</w:t>
        <w:tab/>
        <w:t>Han reducido el comercio.</w:t>
      </w:r>
    </w:p>
    <w:p>
      <w:pPr>
        <w:pStyle w:val="Choice"/>
      </w:pPr>
      <w:r>
        <w:t>b)</w:t>
        <w:tab/>
        <w:t>Han aumentado la dependencia del comercio regional.</w:t>
      </w:r>
    </w:p>
    <w:p>
      <w:pPr>
        <w:pStyle w:val="Choice"/>
      </w:pPr>
      <w:r>
        <w:t>c)</w:t>
        <w:tab/>
        <w:t>Han restringido el acceso a materiales y alimentos.</w:t>
      </w:r>
    </w:p>
    <w:p>
      <w:pPr>
        <w:pStyle w:val="Choice"/>
      </w:pPr>
      <w:r>
        <w:t>d)</w:t>
        <w:tab/>
        <w:t>Han desarrollado el comercio.</w:t>
      </w:r>
    </w:p>
    <w:p>
      <w:pPr>
        <w:pStyle w:val="ListNumber"/>
      </w:pPr>
      <w:r>
        <w:t>¿Cuál es una entidad certificadora para productos y servicios mencionada en el texto?</w:t>
      </w:r>
    </w:p>
    <w:p>
      <w:pPr>
        <w:pStyle w:val="Choice"/>
      </w:pPr>
      <w:r>
        <w:t>a)</w:t>
        <w:tab/>
        <w:t>ENAC.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Un organismo mundial.</w:t>
      </w:r>
    </w:p>
    <w:p>
      <w:pPr>
        <w:pStyle w:val="Choice"/>
      </w:pPr>
      <w:r>
        <w:t>d)</w:t>
        <w:tab/>
        <w:t>AENOR.</w:t>
      </w:r>
    </w:p>
    <w:p>
      <w:pPr>
        <w:pStyle w:val="ListNumber"/>
      </w:pPr>
      <w:r>
        <w:t>¿Qué se recomienda en el texto como una acción para contribuir al desarrollo sostenible?</w:t>
      </w:r>
    </w:p>
    <w:p>
      <w:pPr>
        <w:pStyle w:val="Choice"/>
      </w:pPr>
      <w:r>
        <w:t>a)</w:t>
        <w:tab/>
        <w:t>Aumentar el uso constante de la calefacción y el aire acondicionado.</w:t>
      </w:r>
    </w:p>
    <w:p>
      <w:pPr>
        <w:pStyle w:val="Choice"/>
      </w:pPr>
      <w:r>
        <w:t>b)</w:t>
        <w:tab/>
        <w:t>No adquirir productos innecesarios con grandes envases.</w:t>
      </w:r>
    </w:p>
    <w:p>
      <w:pPr>
        <w:pStyle w:val="Choice"/>
      </w:pPr>
      <w:r>
        <w:t>c)</w:t>
        <w:tab/>
        <w:t>Dejar grifos abiertos y luces encendidas.</w:t>
      </w:r>
    </w:p>
    <w:p>
      <w:pPr>
        <w:pStyle w:val="Choice"/>
      </w:pPr>
      <w:r>
        <w:t>d)</w:t>
        <w:tab/>
        <w:t>Utilizar el coche privado en lugar del transporte público.</w:t>
      </w:r>
    </w:p>
    <w:p>
      <w:pPr>
        <w:pStyle w:val="ListNumber"/>
      </w:pPr>
      <w:r>
        <w:t>¿Cuál es la diferencia principal entre normas de obligado cumplimiento y recomendaciones técnicas?</w:t>
      </w:r>
    </w:p>
    <w:p>
      <w:pPr>
        <w:pStyle w:val="Choice"/>
      </w:pPr>
      <w:r>
        <w:t>a)</w:t>
        <w:tab/>
        <w:t>Las normas de obligado cumplimiento son aplicables solo en proyectos internacionales.</w:t>
      </w:r>
    </w:p>
    <w:p>
      <w:pPr>
        <w:pStyle w:val="Choice"/>
      </w:pPr>
      <w:r>
        <w:t>b)</w:t>
        <w:tab/>
        <w:t>Las normas de obligado cumplimiento son elaboradas por técnicos, mientras que las recomendaciones son creadas por la Administración.</w:t>
      </w:r>
    </w:p>
    <w:p>
      <w:pPr>
        <w:pStyle w:val="Choice"/>
      </w:pPr>
      <w:r>
        <w:t>c)</w:t>
        <w:tab/>
        <w:t>Las normas de obligado cumplimiento son más caras que las recomendaciones técnicas.</w:t>
      </w:r>
    </w:p>
    <w:p>
      <w:pPr>
        <w:pStyle w:val="Choice"/>
      </w:pPr>
      <w:r>
        <w:t>d)</w:t>
        <w:tab/>
        <w:t>Las normas de obligado cumplimiento deben cumplirse legalmente, mientras que las recomendaciones son opcionales.</w:t>
      </w:r>
    </w:p>
    <w:p>
      <w:pPr>
        <w:pStyle w:val="ListNumber"/>
      </w:pPr>
      <w:r>
        <w:t>¿Cuál de las siguientes afirmaciones es verdadera acerca de la evolución de los objetos?</w:t>
      </w:r>
    </w:p>
    <w:p>
      <w:pPr>
        <w:pStyle w:val="Choice"/>
      </w:pPr>
      <w:r>
        <w:t>a)</w:t>
        <w:tab/>
        <w:t>Los objetos han evolucionado únicamente en términos de diseño.</w:t>
      </w:r>
    </w:p>
    <w:p>
      <w:pPr>
        <w:pStyle w:val="Choice"/>
      </w:pPr>
      <w:r>
        <w:t>b)</w:t>
        <w:tab/>
        <w:t>Los objetos han evolucionado para aumentar el impacto medioambiental.</w:t>
      </w:r>
    </w:p>
    <w:p>
      <w:pPr>
        <w:pStyle w:val="Choice"/>
      </w:pPr>
      <w:r>
        <w:t>c)</w:t>
        <w:tab/>
        <w:t>Los objetos han evolucionado en busca de mayor seguridad, comodidad y eficacia.</w:t>
      </w:r>
    </w:p>
    <w:p>
      <w:pPr>
        <w:pStyle w:val="Choice"/>
      </w:pPr>
      <w:r>
        <w:t>d)</w:t>
        <w:tab/>
        <w:t>Los objetos no han cambiado en absoluto a lo largo del tiempo.</w:t>
      </w:r>
    </w:p>
    <w:p>
      <w:pPr>
        <w:pStyle w:val="ListNumber"/>
      </w:pPr>
      <w:r>
        <w:t>¿Qué experiencia se menciona en el texto relacionada con pantalones de la misma talla?</w:t>
      </w:r>
    </w:p>
    <w:p>
      <w:pPr>
        <w:pStyle w:val="Choice"/>
      </w:pPr>
      <w:r>
        <w:t>a)</w:t>
        <w:tab/>
        <w:t>Ambos pantalones quedan perfectamente.</w:t>
      </w:r>
    </w:p>
    <w:p>
      <w:pPr>
        <w:pStyle w:val="Choice"/>
      </w:pPr>
      <w:r>
        <w:t>b)</w:t>
        <w:tab/>
        <w:t>Ambos pantalones son de colores diferentes.</w:t>
      </w:r>
    </w:p>
    <w:p>
      <w:pPr>
        <w:pStyle w:val="Choice"/>
      </w:pPr>
      <w:r>
        <w:t>c)</w:t>
        <w:tab/>
        <w:t>Uno es más caro que el otro.</w:t>
      </w:r>
    </w:p>
    <w:p>
      <w:pPr>
        <w:pStyle w:val="Choice"/>
      </w:pPr>
      <w:r>
        <w:t>d)</w:t>
        <w:tab/>
        <w:t>Uno queda estrecho y el otro no.</w:t>
      </w:r>
    </w:p>
    <w:p>
      <w:pPr>
        <w:pStyle w:val="ListNumber"/>
      </w:pPr>
      <w:r>
        <w:t>¿Qué se menciona como un ejemplo de la evolución tecnológica?</w:t>
      </w:r>
    </w:p>
    <w:p>
      <w:pPr>
        <w:pStyle w:val="Choice"/>
      </w:pPr>
      <w:r>
        <w:t>a)</w:t>
        <w:tab/>
        <w:t>Los refrescos azucarados.</w:t>
      </w:r>
    </w:p>
    <w:p>
      <w:pPr>
        <w:pStyle w:val="Choice"/>
      </w:pPr>
      <w:r>
        <w:t>b)</w:t>
        <w:tab/>
        <w:t>Los ordenadores de sobremesa.</w:t>
      </w:r>
    </w:p>
    <w:p>
      <w:pPr>
        <w:pStyle w:val="Choice"/>
      </w:pPr>
      <w:r>
        <w:t>c)</w:t>
        <w:tab/>
        <w:t>Los vehículos a motor y los teléfonos móviles.</w:t>
      </w:r>
    </w:p>
    <w:p>
      <w:pPr>
        <w:pStyle w:val="Choice"/>
      </w:pPr>
      <w:r>
        <w:t>d)</w:t>
        <w:tab/>
        <w:t>Los objetos inventados hace más de cien años.</w:t>
      </w:r>
    </w:p>
    <w:p>
      <w:pPr>
        <w:pStyle w:val="ListNumber"/>
      </w:pPr>
      <w:r>
        <w:t>¿Qué representan las siglas UNE en el contexto de las normas?</w:t>
      </w:r>
    </w:p>
    <w:p>
      <w:pPr>
        <w:pStyle w:val="Choice"/>
      </w:pPr>
      <w:r>
        <w:t>a)</w:t>
        <w:tab/>
        <w:t>Universal Normative Establishment.</w:t>
      </w:r>
    </w:p>
    <w:p>
      <w:pPr>
        <w:pStyle w:val="Choice"/>
      </w:pPr>
      <w:r>
        <w:t>b)</w:t>
        <w:tab/>
        <w:t>Una Norma Española.</w:t>
      </w:r>
    </w:p>
    <w:p>
      <w:pPr>
        <w:pStyle w:val="Choice"/>
      </w:pPr>
      <w:r>
        <w:t>c)</w:t>
        <w:tab/>
        <w:t>United Nations of Engineering.</w:t>
      </w:r>
    </w:p>
    <w:p>
      <w:pPr>
        <w:pStyle w:val="Choice"/>
      </w:pPr>
      <w:r>
        <w:t>d)</w:t>
        <w:tab/>
        <w:t>Unión de Normas Europeas.</w:t>
      </w:r>
    </w:p>
    <w:p>
      <w:pPr>
        <w:pStyle w:val="ListNumber"/>
      </w:pPr>
      <w:r>
        <w:t>¿Quién aprueba las especificaciones técnicas en la Normalización?</w:t>
      </w:r>
    </w:p>
    <w:p>
      <w:pPr>
        <w:pStyle w:val="Choice"/>
      </w:pPr>
      <w:r>
        <w:t>a)</w:t>
        <w:tab/>
        <w:t>Una institución con autoridad reconocida.</w:t>
      </w:r>
    </w:p>
    <w:p>
      <w:pPr>
        <w:pStyle w:val="Choice"/>
      </w:pPr>
      <w:r>
        <w:t>b)</w:t>
        <w:tab/>
        <w:t>Cualquier individuo interesado.</w:t>
      </w:r>
    </w:p>
    <w:p>
      <w:pPr>
        <w:pStyle w:val="Choice"/>
      </w:pPr>
      <w:r>
        <w:t>c)</w:t>
        <w:tab/>
        <w:t>Los fabricantes de objetos.</w:t>
      </w:r>
    </w:p>
    <w:p>
      <w:pPr>
        <w:pStyle w:val="Choice"/>
      </w:pPr>
      <w:r>
        <w:t>d)</w:t>
        <w:tab/>
        <w:t>El gobierno de cada país.</w:t>
      </w:r>
    </w:p>
    <w:p>
      <w:pPr>
        <w:pStyle w:val="ListNumber"/>
      </w:pPr>
      <w:r>
        <w:t>¿Cuál es uno de los principios clave del desarrollo sostenible según el texto?</w:t>
      </w:r>
    </w:p>
    <w:p>
      <w:pPr>
        <w:pStyle w:val="Choice"/>
      </w:pPr>
      <w:r>
        <w:t>a)</w:t>
        <w:tab/>
        <w:t>Ignorar los recursos naturales.</w:t>
      </w:r>
    </w:p>
    <w:p>
      <w:pPr>
        <w:pStyle w:val="Choice"/>
      </w:pPr>
      <w:r>
        <w:t>b)</w:t>
        <w:tab/>
        <w:t>Consumir recursos de manera ilimitada.</w:t>
      </w:r>
    </w:p>
    <w:p>
      <w:pPr>
        <w:pStyle w:val="Choice"/>
      </w:pPr>
      <w:r>
        <w:t>c)</w:t>
        <w:tab/>
        <w:t>Promover la dependencia de recursos externos.</w:t>
      </w:r>
    </w:p>
    <w:p>
      <w:pPr>
        <w:pStyle w:val="Choice"/>
      </w:pPr>
      <w:r>
        <w:t>d)</w:t>
        <w:tab/>
        <w:t>Implantar y desarrollar tecnologías limpias.</w:t>
      </w:r>
    </w:p>
    <w:p>
      <w:pPr>
        <w:pStyle w:val="ListNumber"/>
      </w:pPr>
      <w:r>
        <w:t>¿Cuáles son las ventajas de la normalización?</w:t>
      </w:r>
    </w:p>
    <w:p>
      <w:pPr>
        <w:pStyle w:val="Choice"/>
      </w:pPr>
      <w:r>
        <w:t>a)</w:t>
        <w:tab/>
        <w:t>Consigue que los aparatos sean más caros, eficaces, cómodos y seguros.</w:t>
      </w:r>
    </w:p>
    <w:p>
      <w:pPr>
        <w:pStyle w:val="Choice"/>
      </w:pPr>
      <w:r>
        <w:t>b)</w:t>
        <w:tab/>
        <w:t>Consigue que los aparatos sean más baratos, eficaces, cómodos y seguros.</w:t>
      </w:r>
    </w:p>
    <w:p>
      <w:pPr>
        <w:pStyle w:val="Choice"/>
      </w:pPr>
      <w:r>
        <w:t>c)</w:t>
        <w:tab/>
        <w:t>Consigue que los aparatos sean más baratos, eficaces, incómodos y seguros.</w:t>
      </w:r>
    </w:p>
    <w:p>
      <w:pPr>
        <w:pStyle w:val="Choice"/>
      </w:pPr>
      <w:r>
        <w:t>d)</w:t>
        <w:tab/>
        <w:t>Consigue que los aparatos sean más baratos, eficaces, cómodos y inseguros.</w:t>
      </w:r>
    </w:p>
    <w:p>
      <w:pPr>
        <w:pStyle w:val="ListNumber"/>
      </w:pPr>
      <w:r>
        <w:t>¿Por qué es importante reconocer la importancia de la naturaleza en el desarrollo sostenible?</w:t>
      </w:r>
    </w:p>
    <w:p>
      <w:pPr>
        <w:pStyle w:val="Choice"/>
      </w:pPr>
      <w:r>
        <w:t>a)</w:t>
        <w:tab/>
        <w:t>Porque la naturaleza es innecesaria para la sociedad.</w:t>
      </w:r>
    </w:p>
    <w:p>
      <w:pPr>
        <w:pStyle w:val="Choice"/>
      </w:pPr>
      <w:r>
        <w:t>b)</w:t>
        <w:tab/>
        <w:t>Porque la naturaleza no tiene ningún impacto en el bienestar humano.</w:t>
      </w:r>
    </w:p>
    <w:p>
      <w:pPr>
        <w:pStyle w:val="Choice"/>
      </w:pPr>
      <w:r>
        <w:t>c)</w:t>
        <w:tab/>
        <w:t>Porque la naturaleza contribuye al bienestar humano.</w:t>
      </w:r>
    </w:p>
    <w:p>
      <w:pPr>
        <w:pStyle w:val="Choice"/>
      </w:pPr>
      <w:r>
        <w:t>d)</w:t>
        <w:tab/>
        <w:t>Porque la naturaleza es perjudicial para el medio ambiente.</w:t>
      </w:r>
    </w:p>
    <w:p>
      <w:pPr>
        <w:pStyle w:val="ListNumber"/>
      </w:pPr>
      <w:r>
        <w:t>¿Cuál es una de las consecuencias negativas de la Tecnología?</w:t>
      </w:r>
    </w:p>
    <w:p>
      <w:pPr>
        <w:pStyle w:val="Choice"/>
      </w:pPr>
      <w:r>
        <w:t>a)</w:t>
        <w:tab/>
        <w:t>La expansión de los desiertos naturales, como el Sahara.</w:t>
      </w:r>
    </w:p>
    <w:p>
      <w:pPr>
        <w:pStyle w:val="Choice"/>
      </w:pPr>
      <w:r>
        <w:t>b)</w:t>
        <w:tab/>
        <w:t>La producción de basuras y residuos de todo tipo.</w:t>
      </w:r>
    </w:p>
    <w:p>
      <w:pPr>
        <w:pStyle w:val="Choice"/>
      </w:pPr>
      <w:r>
        <w:t>c)</w:t>
        <w:tab/>
        <w:t>La producción de gran cantidad de electrodomésticos que nos hacen sedentarios.</w:t>
      </w:r>
    </w:p>
    <w:p>
      <w:pPr>
        <w:pStyle w:val="Choice"/>
      </w:pPr>
      <w:r>
        <w:t>d)</w:t>
        <w:tab/>
        <w:t>El enfriamiento a largo plazo de la atmósfera terrestre.</w:t>
      </w:r>
    </w:p>
    <w:p>
      <w:pPr>
        <w:pStyle w:val="ListNumber"/>
      </w:pPr>
      <w:r>
        <w:t>¿Qué elemento se menciona como una mejora en la seguridad de los automóviles?</w:t>
      </w:r>
    </w:p>
    <w:p>
      <w:pPr>
        <w:pStyle w:val="Choice"/>
      </w:pPr>
      <w:r>
        <w:t>a)</w:t>
        <w:tab/>
        <w:t>El tamaño de la pantalla.</w:t>
      </w:r>
    </w:p>
    <w:p>
      <w:pPr>
        <w:pStyle w:val="Choice"/>
      </w:pPr>
      <w:r>
        <w:t>b)</w:t>
        <w:tab/>
        <w:t>Los motores más potentes.</w:t>
      </w:r>
    </w:p>
    <w:p>
      <w:pPr>
        <w:pStyle w:val="Choice"/>
      </w:pPr>
      <w:r>
        <w:t>c)</w:t>
        <w:tab/>
        <w:t>El aire acondicionado.</w:t>
      </w:r>
    </w:p>
    <w:p>
      <w:pPr>
        <w:pStyle w:val="Choice"/>
      </w:pPr>
      <w:r>
        <w:t>d)</w:t>
        <w:tab/>
        <w:t>El cinturón de seguridad.</w:t>
      </w:r>
    </w:p>
    <w:p>
      <w:pPr>
        <w:pStyle w:val="ListNumber"/>
      </w:pPr>
      <w:r>
        <w:t>¿Cuál de los siguientes NO es uno de los principios que guían la evolución de los objetos?</w:t>
      </w:r>
    </w:p>
    <w:p>
      <w:pPr>
        <w:pStyle w:val="Choice"/>
      </w:pPr>
      <w:r>
        <w:t>a)</w:t>
        <w:tab/>
        <w:t>Buscar la mayor seguridad posible.</w:t>
      </w:r>
    </w:p>
    <w:p>
      <w:pPr>
        <w:pStyle w:val="Choice"/>
      </w:pPr>
      <w:r>
        <w:t>b)</w:t>
        <w:tab/>
        <w:t>Buscar el menor impacto medioambiental.</w:t>
      </w:r>
    </w:p>
    <w:p>
      <w:pPr>
        <w:pStyle w:val="Choice"/>
      </w:pPr>
      <w:r>
        <w:t>c)</w:t>
        <w:tab/>
        <w:t>Buscar el mayor coste.</w:t>
      </w:r>
    </w:p>
    <w:p>
      <w:pPr>
        <w:pStyle w:val="Choice"/>
      </w:pPr>
      <w:r>
        <w:t>d)</w:t>
        <w:tab/>
        <w:t>Buscar la mayor comodidad en su uso.</w:t>
      </w:r>
    </w:p>
    <w:p>
      <w:pPr>
        <w:pStyle w:val="ListNumber"/>
      </w:pPr>
      <w:r>
        <w:t>¿Por qué no podemos prever si los aparatos actuales serán beneficiosos o perjudiciales en el futuro?</w:t>
      </w:r>
    </w:p>
    <w:p>
      <w:pPr>
        <w:pStyle w:val="Choice"/>
      </w:pPr>
      <w:r>
        <w:t>a)</w:t>
        <w:tab/>
        <w:t>Porque los fabricantes los diseñan con ese propósito.</w:t>
      </w:r>
    </w:p>
    <w:p>
      <w:pPr>
        <w:pStyle w:val="Choice"/>
      </w:pPr>
      <w:r>
        <w:t>b)</w:t>
        <w:tab/>
        <w:t>Porque la Tecnología es impredecible en sus efectos futuros.</w:t>
      </w:r>
    </w:p>
    <w:p>
      <w:pPr>
        <w:pStyle w:val="Choice"/>
      </w:pPr>
      <w:r>
        <w:t>c)</w:t>
        <w:tab/>
        <w:t>Porque todos los aparatos son beneficiosos.</w:t>
      </w:r>
    </w:p>
    <w:p>
      <w:pPr>
        <w:pStyle w:val="Choice"/>
      </w:pPr>
      <w:r>
        <w:t>d)</w:t>
        <w:tab/>
        <w:t>Porque su funcionamiento es muy sencillo.</w:t>
      </w:r>
    </w:p>
    <w:p>
      <w:pPr>
        <w:pStyle w:val="ListNumber"/>
      </w:pPr>
      <w:r>
        <w:t>¿Qué se menciona como una medida importante para lograr el desarrollo sostenible?</w:t>
      </w:r>
    </w:p>
    <w:p>
      <w:pPr>
        <w:pStyle w:val="Choice"/>
      </w:pPr>
      <w:r>
        <w:t>a)</w:t>
        <w:tab/>
        <w:t>El aumento del consumo de energía.</w:t>
      </w:r>
    </w:p>
    <w:p>
      <w:pPr>
        <w:pStyle w:val="Choice"/>
      </w:pPr>
      <w:r>
        <w:t>b)</w:t>
        <w:tab/>
        <w:t>La compra de productos innecesarios.</w:t>
      </w:r>
    </w:p>
    <w:p>
      <w:pPr>
        <w:pStyle w:val="Choice"/>
      </w:pPr>
      <w:r>
        <w:t>c)</w:t>
        <w:tab/>
        <w:t>La utilización constante de la calefacción y el aire acondicionado.</w:t>
      </w:r>
    </w:p>
    <w:p>
      <w:pPr>
        <w:pStyle w:val="Choice"/>
      </w:pPr>
      <w:r>
        <w:t>d)</w:t>
        <w:tab/>
        <w:t>El reciclaje de los residuos.</w:t>
      </w:r>
    </w:p>
    <w:p>
      <w:pPr>
        <w:pStyle w:val="ListNumber"/>
      </w:pPr>
      <w:r>
        <w:t>¿Quiénes son los responsables de decidir qué normas son de obligado cumplimiento en España?</w:t>
      </w:r>
    </w:p>
    <w:p>
      <w:pPr>
        <w:pStyle w:val="Choice"/>
      </w:pPr>
      <w:r>
        <w:t>a)</w:t>
        <w:tab/>
        <w:t>Los ciudadanos.</w:t>
      </w:r>
    </w:p>
    <w:p>
      <w:pPr>
        <w:pStyle w:val="Choice"/>
      </w:pPr>
      <w:r>
        <w:t>b)</w:t>
        <w:tab/>
        <w:t>Los técnicos.</w:t>
      </w:r>
    </w:p>
    <w:p>
      <w:pPr>
        <w:pStyle w:val="Choice"/>
      </w:pPr>
      <w:r>
        <w:t>c)</w:t>
        <w:tab/>
        <w:t>Las empresas privadas.</w:t>
      </w:r>
    </w:p>
    <w:p>
      <w:pPr>
        <w:pStyle w:val="Choice"/>
      </w:pPr>
      <w:r>
        <w:t>d)</w:t>
        <w:tab/>
        <w:t>La Administración y los poderes públicos.</w:t>
      </w:r>
    </w:p>
    <w:p>
      <w:pPr>
        <w:pStyle w:val="ListNumber"/>
      </w:pPr>
      <w:r>
        <w:t>¿Qué objetivo se busca al promover la autosuficiencia regional en el desarrollo sostenible?</w:t>
      </w:r>
    </w:p>
    <w:p>
      <w:pPr>
        <w:pStyle w:val="Choice"/>
      </w:pPr>
      <w:r>
        <w:t>a)</w:t>
        <w:tab/>
        <w:t>Aumentar la dependencia de recursos externos.</w:t>
      </w:r>
    </w:p>
    <w:p>
      <w:pPr>
        <w:pStyle w:val="Choice"/>
      </w:pPr>
      <w:r>
        <w:t>b)</w:t>
        <w:tab/>
        <w:t>Promover la explotación de recursos sin restricciones.</w:t>
      </w:r>
    </w:p>
    <w:p>
      <w:pPr>
        <w:pStyle w:val="Choice"/>
      </w:pPr>
      <w:r>
        <w:t>c)</w:t>
        <w:tab/>
        <w:t>Reducir la dependencia de recursos externos.</w:t>
      </w:r>
    </w:p>
    <w:p>
      <w:pPr>
        <w:pStyle w:val="Choice"/>
      </w:pPr>
      <w:r>
        <w:t>d)</w:t>
        <w:tab/>
        <w:t>Reducir la calidad de vida de todas las personas.</w:t>
      </w:r>
    </w:p>
    <w:p>
      <w:pPr>
        <w:pStyle w:val="ListNumber"/>
      </w:pPr>
      <w:r>
        <w:t>Otro organismo internacional de estandarización es ...</w:t>
      </w:r>
    </w:p>
    <w:p>
      <w:pPr>
        <w:pStyle w:val="Choice"/>
      </w:pPr>
      <w:r>
        <w:t>a)</w:t>
        <w:tab/>
        <w:t>IATA (International Aircraft Transport Alliance).</w:t>
      </w:r>
    </w:p>
    <w:p>
      <w:pPr>
        <w:pStyle w:val="Choice"/>
      </w:pPr>
      <w:r>
        <w:t>b)</w:t>
        <w:tab/>
        <w:t>IATA (International Air Transport Association).</w:t>
      </w:r>
    </w:p>
    <w:p>
      <w:pPr>
        <w:pStyle w:val="Choice"/>
      </w:pPr>
      <w:r>
        <w:t>c)</w:t>
        <w:tab/>
        <w:t>IATA (International Aircraft Transport Association).</w:t>
      </w:r>
    </w:p>
    <w:p>
      <w:pPr>
        <w:pStyle w:val="Choice"/>
      </w:pPr>
      <w:r>
        <w:t>d)</w:t>
        <w:tab/>
        <w:t>IATA (International Air Transport Alliance).</w:t>
      </w:r>
    </w:p>
    <w:p>
      <w:pPr>
        <w:pStyle w:val="ListNumber"/>
      </w:pPr>
      <w:r>
        <w:t>¿Quiénes son los encargados de pedir y apoyar el uso de las normas en los proyectos cuando estas son recomendaciones técnicas?</w:t>
      </w:r>
    </w:p>
    <w:p>
      <w:pPr>
        <w:pStyle w:val="Choice"/>
      </w:pPr>
      <w:r>
        <w:t>a)</w:t>
        <w:tab/>
        <w:t>Las empresas certificadas.</w:t>
      </w:r>
    </w:p>
    <w:p>
      <w:pPr>
        <w:pStyle w:val="Choice"/>
      </w:pPr>
      <w:r>
        <w:t>b)</w:t>
        <w:tab/>
        <w:t>Los técnicos, como ingenieros, arquitectos, electricistas, mecánicos, etc.</w:t>
      </w:r>
    </w:p>
    <w:p>
      <w:pPr>
        <w:pStyle w:val="Choice"/>
      </w:pPr>
      <w:r>
        <w:t>c)</w:t>
        <w:tab/>
        <w:t>Los ciudadanos comunes.</w:t>
      </w:r>
    </w:p>
    <w:p>
      <w:pPr>
        <w:pStyle w:val="Choice"/>
      </w:pPr>
      <w:r>
        <w:t>d)</w:t>
        <w:tab/>
        <w:t>La Administración y los poderes públicos.</w:t>
      </w:r>
    </w:p>
    <w:p>
      <w:pPr>
        <w:pStyle w:val="ListNumber"/>
      </w:pPr>
      <w:r>
        <w:t>¿Qué organismo representa a España en los distintos organismos de normalización regionales e internacionales?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DIN.</w:t>
      </w:r>
    </w:p>
    <w:p>
      <w:pPr>
        <w:pStyle w:val="Choice"/>
      </w:pPr>
      <w:r>
        <w:t>d)</w:t>
        <w:tab/>
        <w:t>EN.</w:t>
      </w:r>
    </w:p>
    <w:p>
      <w:pPr>
        <w:pStyle w:val="ListNumber"/>
      </w:pPr>
      <w:r>
        <w:t>Según el texto, ¿qué se debe investigar y potenciar para lograr el desarrollo sostenible?</w:t>
      </w:r>
    </w:p>
    <w:p>
      <w:pPr>
        <w:pStyle w:val="Choice"/>
      </w:pPr>
      <w:r>
        <w:t>a)</w:t>
        <w:tab/>
        <w:t>Las energías renovables.</w:t>
      </w:r>
    </w:p>
    <w:p>
      <w:pPr>
        <w:pStyle w:val="Choice"/>
      </w:pPr>
      <w:r>
        <w:t>b)</w:t>
        <w:tab/>
        <w:t>El uso del coche privado.</w:t>
      </w:r>
    </w:p>
    <w:p>
      <w:pPr>
        <w:pStyle w:val="Choice"/>
      </w:pPr>
      <w:r>
        <w:t>c)</w:t>
        <w:tab/>
        <w:t>El despilfarro de recursos naturales.</w:t>
      </w:r>
    </w:p>
    <w:p>
      <w:pPr>
        <w:pStyle w:val="Choice"/>
      </w:pPr>
      <w:r>
        <w:t>d)</w:t>
        <w:tab/>
        <w:t>La compra de electrodomésticos de bajo consumo.</w:t>
      </w:r>
    </w:p>
    <w:p>
      <w:pPr>
        <w:pStyle w:val="ListNumber"/>
      </w:pPr>
      <w:r>
        <w:t>¿Qué debe satisfacer idealmente una norma según el texto?</w:t>
      </w:r>
    </w:p>
    <w:p>
      <w:pPr>
        <w:pStyle w:val="Choice"/>
      </w:pPr>
      <w:r>
        <w:t>a)</w:t>
        <w:tab/>
        <w:t>Solo a la Administración.</w:t>
      </w:r>
    </w:p>
    <w:p>
      <w:pPr>
        <w:pStyle w:val="Choice"/>
      </w:pPr>
      <w:r>
        <w:t>b)</w:t>
        <w:tab/>
        <w:t>Solo a los compradores.</w:t>
      </w:r>
    </w:p>
    <w:p>
      <w:pPr>
        <w:pStyle w:val="Choice"/>
      </w:pPr>
      <w:r>
        <w:t>c)</w:t>
        <w:tab/>
        <w:t>A fabricantes, compradores y la Administración.</w:t>
      </w:r>
    </w:p>
    <w:p>
      <w:pPr>
        <w:pStyle w:val="Choice"/>
      </w:pPr>
      <w:r>
        <w:t>d)</w:t>
        <w:tab/>
        <w:t>Solo a los fabricantes.</w:t>
      </w:r>
    </w:p>
    <w:p>
      <w:pPr>
        <w:pStyle w:val="ListNumber"/>
      </w:pPr>
      <w:r>
        <w:t>¿Cuál es uno de los beneficios de la normalización mencionados en el texto?</w:t>
      </w:r>
    </w:p>
    <w:p>
      <w:pPr>
        <w:pStyle w:val="Choice"/>
      </w:pPr>
      <w:r>
        <w:t>a)</w:t>
        <w:tab/>
        <w:t>Productos de mayor calidad con menores costes de producción.</w:t>
      </w:r>
    </w:p>
    <w:p>
      <w:pPr>
        <w:pStyle w:val="Choice"/>
      </w:pPr>
      <w:r>
        <w:t>b)</w:t>
        <w:tab/>
        <w:t>Productos más caros y de menor calidad.</w:t>
      </w:r>
    </w:p>
    <w:p>
      <w:pPr>
        <w:pStyle w:val="Choice"/>
      </w:pPr>
      <w:r>
        <w:t>c)</w:t>
        <w:tab/>
        <w:t>Mayor variedad de materiales en la elaboración de productos.</w:t>
      </w:r>
    </w:p>
    <w:p>
      <w:pPr>
        <w:pStyle w:val="Choice"/>
      </w:pPr>
      <w:r>
        <w:t>d)</w:t>
        <w:tab/>
        <w:t>Menos difusión y comercio.</w:t>
      </w:r>
    </w:p>
    <w:p>
      <w:pPr>
        <w:pStyle w:val="ListNumber"/>
      </w:pPr>
      <w:r>
        <w:t>¿Qué gas se menciona como dañino para el clima de la Tierra debido al desarrollo tecnológico?</w:t>
      </w:r>
    </w:p>
    <w:p>
      <w:pPr>
        <w:pStyle w:val="Choice"/>
      </w:pPr>
      <w:r>
        <w:t>a)</w:t>
        <w:tab/>
        <w:t>Hidrógeno.</w:t>
      </w:r>
    </w:p>
    <w:p>
      <w:pPr>
        <w:pStyle w:val="Choice"/>
      </w:pPr>
      <w:r>
        <w:t>b)</w:t>
        <w:tab/>
        <w:t>Oxígeno.</w:t>
      </w:r>
    </w:p>
    <w:p>
      <w:pPr>
        <w:pStyle w:val="Choice"/>
      </w:pPr>
      <w:r>
        <w:t>c)</w:t>
        <w:tab/>
        <w:t>CO2 (dióxido de carbono).</w:t>
      </w:r>
    </w:p>
    <w:p>
      <w:pPr>
        <w:pStyle w:val="Choice"/>
      </w:pPr>
      <w:r>
        <w:t>d)</w:t>
        <w:tab/>
        <w:t>Nitrógeno.</w:t>
      </w:r>
    </w:p>
    <w:p>
      <w:pPr>
        <w:pStyle w:val="ListNumber"/>
      </w:pPr>
      <w:r>
        <w:t>¿Por qué se menciona que una norma debe satisfacer a todos los implicados en ella?</w:t>
      </w:r>
    </w:p>
    <w:p>
      <w:pPr>
        <w:pStyle w:val="Choice"/>
      </w:pPr>
      <w:r>
        <w:t>a)</w:t>
        <w:tab/>
        <w:t>Porque eso aumenta la probabilidad de que se cumpla.</w:t>
      </w:r>
    </w:p>
    <w:p>
      <w:pPr>
        <w:pStyle w:val="Choice"/>
      </w:pPr>
      <w:r>
        <w:t>b)</w:t>
        <w:tab/>
        <w:t>Porque los fabricantes siempre tienen la razón.</w:t>
      </w:r>
    </w:p>
    <w:p>
      <w:pPr>
        <w:pStyle w:val="Choice"/>
      </w:pPr>
      <w:r>
        <w:t>c)</w:t>
        <w:tab/>
        <w:t>Porque los compradores son los más importantes.</w:t>
      </w:r>
    </w:p>
    <w:p>
      <w:pPr>
        <w:pStyle w:val="Choice"/>
      </w:pPr>
      <w:r>
        <w:t>d)</w:t>
        <w:tab/>
        <w:t>Porque la Administración lo exige.</w:t>
      </w:r>
    </w:p>
    <w:p>
      <w:pPr>
        <w:pStyle w:val="ListNumber"/>
      </w:pPr>
      <w:r>
        <w:t>¿Qué provoca la integración entre el mundo postindustrial en el que viven unos y las condiciones neolíticas en las que viven otros?</w:t>
      </w:r>
    </w:p>
    <w:p>
      <w:pPr>
        <w:pStyle w:val="Choice"/>
      </w:pPr>
      <w:r>
        <w:t>a)</w:t>
        <w:tab/>
        <w:t>Mayor igualdad global.</w:t>
      </w:r>
    </w:p>
    <w:p>
      <w:pPr>
        <w:pStyle w:val="Choice"/>
      </w:pPr>
      <w:r>
        <w:t>b)</w:t>
        <w:tab/>
        <w:t>Una fuente de conflictos significativa.</w:t>
      </w:r>
    </w:p>
    <w:p>
      <w:pPr>
        <w:pStyle w:val="Choice"/>
      </w:pPr>
      <w:r>
        <w:t>c)</w:t>
        <w:tab/>
        <w:t>La independencia tecnológica.</w:t>
      </w:r>
    </w:p>
    <w:p>
      <w:pPr>
        <w:pStyle w:val="Choice"/>
      </w:pPr>
      <w:r>
        <w:t>d)</w:t>
        <w:tab/>
        <w:t>Desarrollo tecnológico uniforme.</w:t>
      </w:r>
    </w:p>
    <w:p>
      <w:pPr>
        <w:pStyle w:val="ListNumber"/>
      </w:pPr>
      <w:r>
        <w:t>¿Qué debe asegurar una actividad económica para considerarse sostenible?</w:t>
      </w:r>
    </w:p>
    <w:p>
      <w:pPr>
        <w:pStyle w:val="Choice"/>
      </w:pPr>
      <w:r>
        <w:t>a)</w:t>
        <w:tab/>
        <w:t>Ignorar el sistema ambiental.</w:t>
      </w:r>
    </w:p>
    <w:p>
      <w:pPr>
        <w:pStyle w:val="Choice"/>
      </w:pPr>
      <w:r>
        <w:t>b)</w:t>
        <w:tab/>
        <w:t>Mejorar la calidad de vida de todas las personas.</w:t>
      </w:r>
    </w:p>
    <w:p>
      <w:pPr>
        <w:pStyle w:val="Choice"/>
      </w:pPr>
      <w:r>
        <w:t>c)</w:t>
        <w:tab/>
        <w:t>Beneficiar únicamente a unos pocos.</w:t>
      </w:r>
    </w:p>
    <w:p>
      <w:pPr>
        <w:pStyle w:val="Choice"/>
      </w:pPr>
      <w:r>
        <w:t>d)</w:t>
        <w:tab/>
        <w:t>Agotar los recursos naturales.</w:t>
      </w:r>
    </w:p>
    <w:p>
      <w:pPr>
        <w:pStyle w:val="ListNumber"/>
      </w:pPr>
      <w:r>
        <w:t>¿Por qué es importante que una norma sea clara y bien definida?</w:t>
      </w:r>
    </w:p>
    <w:p>
      <w:pPr>
        <w:pStyle w:val="Choice"/>
      </w:pPr>
      <w:r>
        <w:t>a)</w:t>
        <w:tab/>
        <w:t>Para que sea compleja y desafiante.</w:t>
      </w:r>
    </w:p>
    <w:p>
      <w:pPr>
        <w:pStyle w:val="Choice"/>
      </w:pPr>
      <w:r>
        <w:t>b)</w:t>
        <w:tab/>
        <w:t>Para que tenga éxito y se cumpla.</w:t>
      </w:r>
    </w:p>
    <w:p>
      <w:pPr>
        <w:pStyle w:val="Choice"/>
      </w:pPr>
      <w:r>
        <w:t>c)</w:t>
        <w:tab/>
        <w:t>Para que sea obsoleta.</w:t>
      </w:r>
    </w:p>
    <w:p>
      <w:pPr>
        <w:pStyle w:val="Choice"/>
      </w:pPr>
      <w:r>
        <w:t>d)</w:t>
        <w:tab/>
        <w:t>Para que sea desconocida.</w:t>
      </w:r>
    </w:p>
    <w:p>
      <w:pPr>
        <w:pStyle w:val="ListNumber"/>
      </w:pPr>
      <w:r>
        <w:t>¿Qué se entiende por desarrollo sostenible según el texto?</w:t>
      </w:r>
    </w:p>
    <w:p>
      <w:pPr>
        <w:pStyle w:val="Choice"/>
      </w:pPr>
      <w:r>
        <w:t>a)</w:t>
        <w:tab/>
        <w:t>Talar árboles sin preocuparse por la repoblación.</w:t>
      </w:r>
    </w:p>
    <w:p>
      <w:pPr>
        <w:pStyle w:val="Choice"/>
      </w:pPr>
      <w:r>
        <w:t>b)</w:t>
        <w:tab/>
        <w:t>Mantener un sistema ambiental sin cambios.</w:t>
      </w:r>
    </w:p>
    <w:p>
      <w:pPr>
        <w:pStyle w:val="Choice"/>
      </w:pPr>
      <w:r>
        <w:t>c)</w:t>
        <w:tab/>
        <w:t>Satisfacer las necesidades actuales sin comprometer los recursos futuros.</w:t>
      </w:r>
    </w:p>
    <w:p>
      <w:pPr>
        <w:pStyle w:val="Choice"/>
      </w:pPr>
      <w:r>
        <w:t>d)</w:t>
        <w:tab/>
        <w:t>Consumir petróleo con restricciones para no agotar todos los pozos.</w:t>
      </w:r>
    </w:p>
    <w:p>
      <w:pPr>
        <w:pStyle w:val="ListNumber"/>
      </w:pPr>
      <w:r>
        <w:t>¿Qué se propone lograr el enfoque mencionado en el texto respecto al desarrollo sostenible?</w:t>
      </w:r>
    </w:p>
    <w:p>
      <w:pPr>
        <w:pStyle w:val="Choice"/>
      </w:pPr>
      <w:r>
        <w:t>a)</w:t>
        <w:tab/>
        <w:t>Negar la existencia de la Tecnología.</w:t>
      </w:r>
    </w:p>
    <w:p>
      <w:pPr>
        <w:pStyle w:val="Choice"/>
      </w:pPr>
      <w:r>
        <w:t>b)</w:t>
        <w:tab/>
        <w:t>Hacer compatible la calidad de vida con el respeto al medio ambiente.</w:t>
      </w:r>
    </w:p>
    <w:p>
      <w:pPr>
        <w:pStyle w:val="Choice"/>
      </w:pPr>
      <w:r>
        <w:t>c)</w:t>
        <w:tab/>
        <w:t>Fomentar la actividad tecnológica sin restricciones.</w:t>
      </w:r>
    </w:p>
    <w:p>
      <w:pPr>
        <w:pStyle w:val="Choice"/>
      </w:pPr>
      <w:r>
        <w:t>d)</w:t>
        <w:tab/>
        <w:t>Minimizar por completo el impacto ambiental de la Tecnología.</w:t>
      </w:r>
    </w:p>
    <w:p>
      <w:pPr>
        <w:pStyle w:val="ListNumber"/>
      </w:pPr>
      <w:r>
        <w:t>¿Qué ventaja tiene para los fabricantes la producción de muchos productos iguales o semejantes?</w:t>
      </w:r>
    </w:p>
    <w:p>
      <w:pPr>
        <w:pStyle w:val="Choice"/>
      </w:pPr>
      <w:r>
        <w:t>a)</w:t>
        <w:tab/>
        <w:t>Genera problemas en el almacenamiento.</w:t>
      </w:r>
    </w:p>
    <w:p>
      <w:pPr>
        <w:pStyle w:val="Choice"/>
      </w:pPr>
      <w:r>
        <w:t>b)</w:t>
        <w:tab/>
        <w:t>Disminuye la eficacia de los productos.</w:t>
      </w:r>
    </w:p>
    <w:p>
      <w:pPr>
        <w:pStyle w:val="Choice"/>
      </w:pPr>
      <w:r>
        <w:t>c)</w:t>
        <w:tab/>
        <w:t>Reduce los costes de producción.</w:t>
      </w:r>
    </w:p>
    <w:p>
      <w:pPr>
        <w:pStyle w:val="Choice"/>
      </w:pPr>
      <w:r>
        <w:t>d)</w:t>
        <w:tab/>
        <w:t>Aumenta la complejidad del proceso.</w:t>
      </w:r>
    </w:p>
    <w:p>
      <w:pPr>
        <w:pStyle w:val="ListNumber"/>
      </w:pPr>
      <w:r>
        <w:t>¿Cuál es el mensaje principal del comienzo del texto?</w:t>
      </w:r>
    </w:p>
    <w:p>
      <w:pPr>
        <w:pStyle w:val="Choice"/>
      </w:pPr>
      <w:r>
        <w:t>a)</w:t>
        <w:tab/>
        <w:t>La Tecnología es fácil de comprender.</w:t>
      </w:r>
    </w:p>
    <w:p>
      <w:pPr>
        <w:pStyle w:val="Choice"/>
      </w:pPr>
      <w:r>
        <w:t>b)</w:t>
        <w:tab/>
        <w:t>La Tecnología solo tiene beneficios para la sociedad.</w:t>
      </w:r>
    </w:p>
    <w:p>
      <w:pPr>
        <w:pStyle w:val="Choice"/>
      </w:pPr>
      <w:r>
        <w:t>c)</w:t>
        <w:tab/>
        <w:t>La Tecnología tiene beneficios y riesgos impredecibles.</w:t>
      </w:r>
    </w:p>
    <w:p>
      <w:pPr>
        <w:pStyle w:val="Choice"/>
      </w:pPr>
      <w:r>
        <w:t>d)</w:t>
        <w:tab/>
        <w:t>La Tecnología no afecta nuestra salud ni nuestro entorno.</w:t>
      </w:r>
    </w:p>
    <w:p>
      <w:pPr>
        <w:pStyle w:val="ListNumber"/>
      </w:pPr>
      <w:r>
        <w:t>¿Qué sucede con la posición de las teclas al cambiar de país en un teclado de ordenador?</w:t>
      </w:r>
    </w:p>
    <w:p>
      <w:pPr>
        <w:pStyle w:val="Choice"/>
      </w:pPr>
      <w:r>
        <w:t>a)</w:t>
        <w:tab/>
        <w:t>Nunca cambia.</w:t>
      </w:r>
    </w:p>
    <w:p>
      <w:pPr>
        <w:pStyle w:val="Choice"/>
      </w:pPr>
      <w:r>
        <w:t>b)</w:t>
        <w:tab/>
        <w:t>Siempre es la misma.</w:t>
      </w:r>
    </w:p>
    <w:p>
      <w:pPr>
        <w:pStyle w:val="Choice"/>
      </w:pPr>
      <w:r>
        <w:t>c)</w:t>
        <w:tab/>
        <w:t>No afecta a las teclas.</w:t>
      </w:r>
    </w:p>
    <w:p>
      <w:pPr>
        <w:pStyle w:val="Choice"/>
      </w:pPr>
      <w:r>
        <w:t>d)</w:t>
        <w:tab/>
        <w:t>Puede ser diferente.</w:t>
      </w:r>
    </w:p>
    <w:p>
      <w:pPr>
        <w:pStyle w:val="ListNumber"/>
      </w:pPr>
      <w:r>
        <w:t>¿Cómo beneficia la normalización al consumidor al cambiar de marca o país?</w:t>
      </w:r>
    </w:p>
    <w:p>
      <w:pPr>
        <w:pStyle w:val="Choice"/>
      </w:pPr>
      <w:r>
        <w:t>a)</w:t>
        <w:tab/>
        <w:t>Hace que los productos sean compatibles entre sí.</w:t>
      </w:r>
    </w:p>
    <w:p>
      <w:pPr>
        <w:pStyle w:val="Choice"/>
      </w:pPr>
      <w:r>
        <w:t>b)</w:t>
        <w:tab/>
        <w:t>Facilita las reparaciones y cambios.</w:t>
      </w:r>
    </w:p>
    <w:p>
      <w:pPr>
        <w:pStyle w:val="Choice"/>
      </w:pPr>
      <w:r>
        <w:t>c)</w:t>
        <w:tab/>
        <w:t>Disminuye la eficacia de los productos.</w:t>
      </w:r>
    </w:p>
    <w:p>
      <w:pPr>
        <w:pStyle w:val="Choice"/>
      </w:pPr>
      <w:r>
        <w:t>d)</w:t>
        <w:tab/>
        <w:t>Aumenta la complejidad de los productos.</w:t>
      </w:r>
    </w:p>
    <w:p>
      <w:pPr>
        <w:pStyle w:val="ListNumber"/>
      </w:pPr>
      <w:r>
        <w:t>¿Qué objetivos ha motivado la evolución de los automóviles?</w:t>
      </w:r>
    </w:p>
    <w:p>
      <w:pPr>
        <w:pStyle w:val="Choice"/>
      </w:pPr>
      <w:r>
        <w:t>a)</w:t>
        <w:tab/>
        <w:t>Mayor eficacia, comodidad y seguridad.</w:t>
      </w:r>
    </w:p>
    <w:p>
      <w:pPr>
        <w:pStyle w:val="Choice"/>
      </w:pPr>
      <w:r>
        <w:t>b)</w:t>
        <w:tab/>
        <w:t>Mayor tamaño, precio y prestaciones.</w:t>
      </w:r>
    </w:p>
    <w:p>
      <w:pPr>
        <w:pStyle w:val="Choice"/>
      </w:pPr>
      <w:r>
        <w:t>c)</w:t>
        <w:tab/>
        <w:t>Mayor consumo de gasolina sin plomo.</w:t>
      </w:r>
    </w:p>
    <w:p>
      <w:pPr>
        <w:pStyle w:val="Choice"/>
      </w:pPr>
      <w:r>
        <w:t>d)</w:t>
        <w:tab/>
        <w:t>Mayor uso de nuevos materiales plásticos.</w:t>
      </w:r>
    </w:p>
    <w:p>
      <w:pPr>
        <w:pStyle w:val="ListNumber"/>
      </w:pPr>
      <w:r>
        <w:t>Las normas son especificaciones técnicas aprobadas por una institución ...</w:t>
      </w:r>
    </w:p>
    <w:p>
      <w:pPr>
        <w:pStyle w:val="Choice"/>
      </w:pPr>
      <w:r>
        <w:t>a)</w:t>
        <w:tab/>
        <w:t>Cuya autoridad es reconocida en el sector.</w:t>
      </w:r>
    </w:p>
    <w:p>
      <w:pPr>
        <w:pStyle w:val="Choice"/>
      </w:pPr>
      <w:r>
        <w:t>b)</w:t>
        <w:tab/>
        <w:t>Cuya autoridad es ampliamente reconocida.</w:t>
      </w:r>
    </w:p>
    <w:p>
      <w:pPr>
        <w:pStyle w:val="Choice"/>
      </w:pPr>
      <w:r>
        <w:t>c)</w:t>
        <w:tab/>
        <w:t>Cuya autoridad no tiene por qué ser reconocida.</w:t>
      </w:r>
    </w:p>
    <w:p>
      <w:pPr>
        <w:pStyle w:val="Choice"/>
      </w:pPr>
      <w:r>
        <w:t>d)</w:t>
        <w:tab/>
        <w:t>Pública, avalada por el estado.</w:t>
      </w:r>
    </w:p>
    <w:p>
      <w:pPr>
        <w:pStyle w:val="ListNumber"/>
      </w:pPr>
      <w:r>
        <w:t>¿Qué ejemplo de evolución tecnológica se menciona específicamente en relación con la comodidad?</w:t>
      </w:r>
    </w:p>
    <w:p>
      <w:pPr>
        <w:pStyle w:val="Choice"/>
      </w:pPr>
      <w:r>
        <w:t>a)</w:t>
        <w:tab/>
        <w:t>La evolución de los ordenadores de sobremesa a portátiles.</w:t>
      </w:r>
    </w:p>
    <w:p>
      <w:pPr>
        <w:pStyle w:val="Choice"/>
      </w:pPr>
      <w:r>
        <w:t>b)</w:t>
        <w:tab/>
        <w:t>La evolución de los teléfonos móviles a smartphones.</w:t>
      </w:r>
    </w:p>
    <w:p>
      <w:pPr>
        <w:pStyle w:val="Choice"/>
      </w:pPr>
      <w:r>
        <w:t>c)</w:t>
        <w:tab/>
        <w:t>La evolución de los coches de gasolina a eléctricos.</w:t>
      </w:r>
    </w:p>
    <w:p>
      <w:pPr>
        <w:pStyle w:val="Choice"/>
      </w:pPr>
      <w:r>
        <w:t>d)</w:t>
        <w:tab/>
        <w:t>La evolución de los motores de automóvil.</w:t>
      </w:r>
    </w:p>
    <w:p>
      <w:pPr>
        <w:pStyle w:val="ListNumber"/>
      </w:pPr>
      <w:r>
        <w:t>¿Qué se debe dar a conocer además de la norma en sí, según el texto?</w:t>
      </w:r>
    </w:p>
    <w:p>
      <w:pPr>
        <w:pStyle w:val="Choice"/>
      </w:pPr>
      <w:r>
        <w:t>a)</w:t>
        <w:tab/>
        <w:t>Los problemas relacionados con la norma.</w:t>
      </w:r>
    </w:p>
    <w:p>
      <w:pPr>
        <w:pStyle w:val="Choice"/>
      </w:pPr>
      <w:r>
        <w:t>b)</w:t>
        <w:tab/>
        <w:t>Las sanciones por no cumplirla.</w:t>
      </w:r>
    </w:p>
    <w:p>
      <w:pPr>
        <w:pStyle w:val="Choice"/>
      </w:pPr>
      <w:r>
        <w:t>c)</w:t>
        <w:tab/>
        <w:t>Las ventajas que acarrea.</w:t>
      </w:r>
    </w:p>
    <w:p>
      <w:pPr>
        <w:pStyle w:val="Choice"/>
      </w:pPr>
      <w:r>
        <w:t>d)</w:t>
        <w:tab/>
        <w:t>Los obstáculos en su cumplimiento.</w:t>
      </w:r>
    </w:p>
    <w:p>
      <w:pPr>
        <w:pStyle w:val="ListNumber"/>
      </w:pPr>
      <w:r>
        <w:t>¿Cuál es el equivalente a las normas UNE en Alemania?</w:t>
      </w:r>
    </w:p>
    <w:p>
      <w:pPr>
        <w:pStyle w:val="Choice"/>
      </w:pPr>
      <w:r>
        <w:t>a)</w:t>
        <w:tab/>
        <w:t>EN.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ISO.</w:t>
      </w:r>
    </w:p>
    <w:p>
      <w:pPr>
        <w:pStyle w:val="Choice"/>
      </w:pPr>
      <w:r>
        <w:t>d)</w:t>
        <w:tab/>
        <w:t>DIN.</w:t>
      </w:r>
    </w:p>
    <w:p>
      <w:pPr>
        <w:pStyle w:val="ListNumber"/>
      </w:pPr>
      <w:r>
        <w:t>¿Qué significa que algunos teclados tengan teclas más duras, más blandas, más ruidosas, o más silenciosas?</w:t>
      </w:r>
    </w:p>
    <w:p>
      <w:pPr>
        <w:pStyle w:val="Choice"/>
      </w:pPr>
      <w:r>
        <w:t>a)</w:t>
        <w:tab/>
        <w:t>Que no existen diferencias entre los teclados.</w:t>
      </w:r>
    </w:p>
    <w:p>
      <w:pPr>
        <w:pStyle w:val="Choice"/>
      </w:pPr>
      <w:r>
        <w:t>b)</w:t>
        <w:tab/>
        <w:t>Que la normalización afecta a todos los aspectos del teclado.</w:t>
      </w:r>
    </w:p>
    <w:p>
      <w:pPr>
        <w:pStyle w:val="Choice"/>
      </w:pPr>
      <w:r>
        <w:t>c)</w:t>
        <w:tab/>
        <w:t>Que todos los teclados son iguales.</w:t>
      </w:r>
    </w:p>
    <w:p>
      <w:pPr>
        <w:pStyle w:val="Choice"/>
      </w:pPr>
      <w:r>
        <w:t>d)</w:t>
        <w:tab/>
        <w:t>Que el material de las teclas no está normalizado.</w:t>
      </w:r>
    </w:p>
    <w:p>
      <w:pPr>
        <w:pStyle w:val="ListNumber"/>
      </w:pPr>
      <w:r>
        <w:t>¿Cuál es una de las preocupaciones mencionadas en el texto en relación con el desarrollo sostenible?</w:t>
      </w:r>
    </w:p>
    <w:p>
      <w:pPr>
        <w:pStyle w:val="Choice"/>
      </w:pPr>
      <w:r>
        <w:t>a)</w:t>
        <w:tab/>
        <w:t>El aumento constante de la Tecnología sin restricciones.</w:t>
      </w:r>
    </w:p>
    <w:p>
      <w:pPr>
        <w:pStyle w:val="Choice"/>
      </w:pPr>
      <w:r>
        <w:t>b)</w:t>
        <w:tab/>
        <w:t>La negación del cambio climático.</w:t>
      </w:r>
    </w:p>
    <w:p>
      <w:pPr>
        <w:pStyle w:val="Choice"/>
      </w:pPr>
      <w:r>
        <w:t>c)</w:t>
        <w:tab/>
        <w:t>La falta de avances tecnológicos.</w:t>
      </w:r>
    </w:p>
    <w:p>
      <w:pPr>
        <w:pStyle w:val="Choice"/>
      </w:pPr>
      <w:r>
        <w:t>d)</w:t>
        <w:tab/>
        <w:t>La dificultad de equilibrar la calidad de vida y el respeto al medio ambiente.</w:t>
      </w:r>
    </w:p>
    <w:p>
      <w:pPr>
        <w:pStyle w:val="ListNumber"/>
      </w:pPr>
      <w:r>
        <w:t>¿Qué debe hacerse si una norma se vuelve obsoleta?</w:t>
      </w:r>
    </w:p>
    <w:p>
      <w:pPr>
        <w:pStyle w:val="Choice"/>
      </w:pPr>
      <w:r>
        <w:t>a)</w:t>
        <w:tab/>
        <w:t>Mantenerla sin cambios.</w:t>
      </w:r>
    </w:p>
    <w:p>
      <w:pPr>
        <w:pStyle w:val="Choice"/>
      </w:pPr>
      <w:r>
        <w:t>b)</w:t>
        <w:tab/>
        <w:t>Modificarla o derogarla.</w:t>
      </w:r>
    </w:p>
    <w:p>
      <w:pPr>
        <w:pStyle w:val="Choice"/>
      </w:pPr>
      <w:r>
        <w:t>c)</w:t>
        <w:tab/>
        <w:t>Mantenerla en secreto.</w:t>
      </w:r>
    </w:p>
    <w:p>
      <w:pPr>
        <w:pStyle w:val="Choice"/>
      </w:pPr>
      <w:r>
        <w:t>d)</w:t>
        <w:tab/>
        <w:t>Hacerla más compleja.</w:t>
      </w:r>
    </w:p>
    <w:p>
      <w:pPr>
        <w:pStyle w:val="ListNumber"/>
      </w:pPr>
      <w:r>
        <w:t>¿Cuál es una ventaja para el cliente al usar productos normalizados?</w:t>
      </w:r>
    </w:p>
    <w:p>
      <w:pPr>
        <w:pStyle w:val="Choice"/>
      </w:pPr>
      <w:r>
        <w:t>a)</w:t>
        <w:tab/>
        <w:t>Prueba que un producto es eficaz y seguro.</w:t>
      </w:r>
    </w:p>
    <w:p>
      <w:pPr>
        <w:pStyle w:val="Choice"/>
      </w:pPr>
      <w:r>
        <w:t>b)</w:t>
        <w:tab/>
        <w:t>Aumenta los problemas al cambiar de marca.</w:t>
      </w:r>
    </w:p>
    <w:p>
      <w:pPr>
        <w:pStyle w:val="Choice"/>
      </w:pPr>
      <w:r>
        <w:t>c)</w:t>
        <w:tab/>
        <w:t>Hace que los productos sean únicos.</w:t>
      </w:r>
    </w:p>
    <w:p>
      <w:pPr>
        <w:pStyle w:val="Choice"/>
      </w:pPr>
      <w:r>
        <w:t>d)</w:t>
        <w:tab/>
        <w:t>Reduce la compatibilidad entre productos.</w:t>
      </w:r>
    </w:p>
    <w:p>
      <w:pPr>
        <w:pStyle w:val="ListNumber"/>
      </w:pPr>
      <w:r>
        <w:t>¿Por qué es beneficioso para el consumidor que los productos sean compatibles entre sí?</w:t>
      </w:r>
    </w:p>
    <w:p>
      <w:pPr>
        <w:pStyle w:val="Choice"/>
      </w:pPr>
      <w:r>
        <w:t>a)</w:t>
        <w:tab/>
        <w:t>Incrementa la complejidad de los productos.</w:t>
      </w:r>
    </w:p>
    <w:p>
      <w:pPr>
        <w:pStyle w:val="Choice"/>
      </w:pPr>
      <w:r>
        <w:t>b)</w:t>
        <w:tab/>
        <w:t>Aumenta la seguridad de los productos.</w:t>
      </w:r>
    </w:p>
    <w:p>
      <w:pPr>
        <w:pStyle w:val="Choice"/>
      </w:pPr>
      <w:r>
        <w:t>c)</w:t>
        <w:tab/>
        <w:t>Evita problemas al cambiar de marca o país.</w:t>
      </w:r>
    </w:p>
    <w:p>
      <w:pPr>
        <w:pStyle w:val="Choice"/>
      </w:pPr>
      <w:r>
        <w:t>d)</w:t>
        <w:tab/>
        <w:t>Hace que los productos sean más caros.</w:t>
      </w:r>
    </w:p>
    <w:p>
      <w:pPr>
        <w:pStyle w:val="ListNumber"/>
      </w:pPr>
      <w:r>
        <w:t>¿Por qué se hace cada vez más evidente la desigualdad global?</w:t>
      </w:r>
    </w:p>
    <w:p>
      <w:pPr>
        <w:pStyle w:val="Choice"/>
      </w:pPr>
      <w:r>
        <w:t>a)</w:t>
        <w:tab/>
        <w:t>Debido al diferente grado de desarrollo tecnológico.</w:t>
      </w:r>
    </w:p>
    <w:p>
      <w:pPr>
        <w:pStyle w:val="Choice"/>
      </w:pPr>
      <w:r>
        <w:t>b)</w:t>
        <w:tab/>
        <w:t>Por el igual desarrollo tecnológico en todo el mundo.</w:t>
      </w:r>
    </w:p>
    <w:p>
      <w:pPr>
        <w:pStyle w:val="Choice"/>
      </w:pPr>
      <w:r>
        <w:t>c)</w:t>
        <w:tab/>
        <w:t>Debido a la falta de Tecnología en todas partes.</w:t>
      </w:r>
    </w:p>
    <w:p>
      <w:pPr>
        <w:pStyle w:val="Choice"/>
      </w:pPr>
      <w:r>
        <w:t>d)</w:t>
        <w:tab/>
        <w:t>Por la falta de comunicación global.</w:t>
      </w:r>
    </w:p>
    <w:p>
      <w:pPr>
        <w:pStyle w:val="ListNumber"/>
      </w:pPr>
      <w:r>
        <w:t>¿Cuál es un ejemplo de componente normalizado en un teclado de ordenador según el texto?</w:t>
      </w:r>
    </w:p>
    <w:p>
      <w:pPr>
        <w:pStyle w:val="Choice"/>
      </w:pPr>
      <w:r>
        <w:t>a)</w:t>
        <w:tab/>
        <w:t>La marca del teclado.</w:t>
      </w:r>
    </w:p>
    <w:p>
      <w:pPr>
        <w:pStyle w:val="Choice"/>
      </w:pPr>
      <w:r>
        <w:t>b)</w:t>
        <w:tab/>
        <w:t>El tamaño de las teclas.</w:t>
      </w:r>
    </w:p>
    <w:p>
      <w:pPr>
        <w:pStyle w:val="Choice"/>
      </w:pPr>
      <w:r>
        <w:t>c)</w:t>
        <w:tab/>
        <w:t>La posición de las teclas.</w:t>
      </w:r>
    </w:p>
    <w:p>
      <w:pPr>
        <w:pStyle w:val="Choice"/>
      </w:pPr>
      <w:r>
        <w:t>d)</w:t>
        <w:tab/>
        <w:t>El material de las teclas.</w:t>
      </w:r>
    </w:p>
    <w:p>
      <w:pPr>
        <w:pStyle w:val="ListNumber"/>
      </w:pPr>
      <w:r>
        <w:t>¿Cuál es uno de los beneficios de los transportes y las comunicaciones mencionados en el texto?</w:t>
      </w:r>
    </w:p>
    <w:p>
      <w:pPr>
        <w:pStyle w:val="Choice"/>
      </w:pPr>
      <w:r>
        <w:t>a)</w:t>
        <w:tab/>
        <w:t>Limitar el comercio internacional.</w:t>
      </w:r>
    </w:p>
    <w:p>
      <w:pPr>
        <w:pStyle w:val="Choice"/>
      </w:pPr>
      <w:r>
        <w:t>b)</w:t>
        <w:tab/>
        <w:t>Disminuir la velocidad de comunicación.</w:t>
      </w:r>
    </w:p>
    <w:p>
      <w:pPr>
        <w:pStyle w:val="Choice"/>
      </w:pPr>
      <w:r>
        <w:t>c)</w:t>
        <w:tab/>
        <w:t>Disfrutar de materiales y comida de otras regiones.</w:t>
      </w:r>
    </w:p>
    <w:p>
      <w:pPr>
        <w:pStyle w:val="Choice"/>
      </w:pPr>
      <w:r>
        <w:t>d)</w:t>
        <w:tab/>
        <w:t>Restringir el acceso a materiales y alimentos.</w:t>
      </w:r>
    </w:p>
    <w:p>
      <w:pPr>
        <w:pStyle w:val="ListNumber"/>
      </w:pPr>
      <w:r>
        <w:t>¿Cuál de las siguientes opciones no es una forma de lograr los objetivos de evolución?</w:t>
      </w:r>
    </w:p>
    <w:p>
      <w:pPr>
        <w:pStyle w:val="Choice"/>
      </w:pPr>
      <w:r>
        <w:t>a)</w:t>
        <w:tab/>
        <w:t>Incorporar nuevos elementos.</w:t>
      </w:r>
    </w:p>
    <w:p>
      <w:pPr>
        <w:pStyle w:val="Choice"/>
      </w:pPr>
      <w:r>
        <w:t>b)</w:t>
        <w:tab/>
        <w:t>Eliminar la seguridad de los objetos.</w:t>
      </w:r>
    </w:p>
    <w:p>
      <w:pPr>
        <w:pStyle w:val="Choice"/>
      </w:pPr>
      <w:r>
        <w:t>c)</w:t>
        <w:tab/>
        <w:t>Cambiar el diseño.</w:t>
      </w:r>
    </w:p>
    <w:p>
      <w:pPr>
        <w:pStyle w:val="Choice"/>
      </w:pPr>
      <w:r>
        <w:t>d)</w:t>
        <w:tab/>
        <w:t>Emplear nuevas fuentes de energía.</w:t>
      </w:r>
    </w:p>
    <w:p>
      <w:pPr>
        <w:pStyle w:val="ListNumber"/>
      </w:pPr>
      <w:r>
        <w:t>¿Cuál es una de las condiciones para que una norma tenga éxito según el texto?</w:t>
      </w:r>
    </w:p>
    <w:p>
      <w:pPr>
        <w:pStyle w:val="Choice"/>
      </w:pPr>
      <w:r>
        <w:t>a)</w:t>
        <w:tab/>
        <w:t>Debe darse a conocer, tanto la norma como sus ventajas.</w:t>
      </w:r>
    </w:p>
    <w:p>
      <w:pPr>
        <w:pStyle w:val="Choice"/>
      </w:pPr>
      <w:r>
        <w:t>b)</w:t>
        <w:tab/>
        <w:t>Debe ser compleja y difícil de entender.</w:t>
      </w:r>
    </w:p>
    <w:p>
      <w:pPr>
        <w:pStyle w:val="Choice"/>
      </w:pPr>
      <w:r>
        <w:t>c)</w:t>
        <w:tab/>
        <w:t>Debe ser de obligado cumplimiento.</w:t>
      </w:r>
    </w:p>
    <w:p>
      <w:pPr>
        <w:pStyle w:val="Choice"/>
      </w:pPr>
      <w:r>
        <w:t>d)</w:t>
        <w:tab/>
        <w:t>Debe ser secreta y no compartida con nadie.</w:t>
      </w:r>
    </w:p>
    <w:p>
      <w:pPr>
        <w:pStyle w:val="ListNumber"/>
      </w:pPr>
      <w:r>
        <w:t>¿Por qué es importante revisar una norma con el tiempo?</w:t>
      </w:r>
    </w:p>
    <w:p>
      <w:pPr>
        <w:pStyle w:val="Choice"/>
      </w:pPr>
      <w:r>
        <w:t>a)</w:t>
        <w:tab/>
        <w:t>Para hacerla más complicada.</w:t>
      </w:r>
    </w:p>
    <w:p>
      <w:pPr>
        <w:pStyle w:val="Choice"/>
      </w:pPr>
      <w:r>
        <w:t>b)</w:t>
        <w:tab/>
        <w:t>Para mantenerla en secreto.</w:t>
      </w:r>
    </w:p>
    <w:p>
      <w:pPr>
        <w:pStyle w:val="Choice"/>
      </w:pPr>
      <w:r>
        <w:t>c)</w:t>
        <w:tab/>
        <w:t>Para comprobar si sigue siendo útil y no se ha vuelto obsoleta.</w:t>
      </w:r>
    </w:p>
    <w:p>
      <w:pPr>
        <w:pStyle w:val="Choice"/>
      </w:pPr>
      <w:r>
        <w:t>d)</w:t>
        <w:tab/>
        <w:t>Porque, a largo plazo, todas las normas deben ser eliminadas.</w:t>
      </w:r>
    </w:p>
    <w:p>
      <w:pPr>
        <w:pStyle w:val="ListNumber"/>
      </w:pPr>
      <w:r>
        <w:t>¿Por qué consumir petróleo no se considera una actividad sostenible según el texto?</w:t>
      </w:r>
    </w:p>
    <w:p>
      <w:pPr>
        <w:pStyle w:val="Choice"/>
      </w:pPr>
      <w:r>
        <w:t>a)</w:t>
        <w:tab/>
        <w:t>Porque es una fuente de energía que genera CO2.</w:t>
      </w:r>
    </w:p>
    <w:p>
      <w:pPr>
        <w:pStyle w:val="Choice"/>
      </w:pPr>
      <w:r>
        <w:t>b)</w:t>
        <w:tab/>
        <w:t>Porque es una fuente de energía renovable.</w:t>
      </w:r>
    </w:p>
    <w:p>
      <w:pPr>
        <w:pStyle w:val="Choice"/>
      </w:pPr>
      <w:r>
        <w:t>c)</w:t>
        <w:tab/>
        <w:t>Porque mejora la calidad de vida de todas las personas.</w:t>
      </w:r>
    </w:p>
    <w:p>
      <w:pPr>
        <w:pStyle w:val="Choice"/>
      </w:pPr>
      <w:r>
        <w:t>d)</w:t>
        <w:tab/>
        <w:t>Porque no se conoce ningún sistema para crear petróleo.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mejora de los ecosistemas.</w:t>
      </w:r>
    </w:p>
    <w:p>
      <w:pPr>
        <w:pStyle w:val="Choice"/>
      </w:pPr>
      <w:r>
        <w:t>b)</w:t>
        <w:tab/>
        <w:t>La explotación de recursos naturales no renovables.</w:t>
      </w:r>
    </w:p>
    <w:p>
      <w:pPr>
        <w:pStyle w:val="Choice"/>
      </w:pPr>
      <w:r>
        <w:t>c)</w:t>
        <w:tab/>
        <w:t>La promoción de la biodiversidad.</w:t>
      </w:r>
    </w:p>
    <w:p>
      <w:pPr>
        <w:pStyle w:val="Choice"/>
      </w:pPr>
      <w:r>
        <w:t>d)</w:t>
        <w:tab/>
        <w:t>La expansión de especies animales y vegetales.</w:t>
      </w:r>
    </w:p>
    <w:p>
      <w:pPr>
        <w:pStyle w:val="ListNumber"/>
      </w:pPr>
      <w:r>
        <w:t>¿Qué nos ha permitido la Tecnología en relación con el medio natural?</w:t>
      </w:r>
    </w:p>
    <w:p>
      <w:pPr>
        <w:pStyle w:val="Choice"/>
      </w:pPr>
      <w:r>
        <w:t>a)</w:t>
        <w:tab/>
        <w:t>Adaptarnos a cualquier cambio en el medio natural.</w:t>
      </w:r>
    </w:p>
    <w:p>
      <w:pPr>
        <w:pStyle w:val="Choice"/>
      </w:pPr>
      <w:r>
        <w:t>b)</w:t>
        <w:tab/>
        <w:t>Depender completamente del medio natural.</w:t>
      </w:r>
    </w:p>
    <w:p>
      <w:pPr>
        <w:pStyle w:val="Choice"/>
      </w:pPr>
      <w:r>
        <w:t>c)</w:t>
        <w:tab/>
        <w:t>Seguir haciendo nuestra vida independientemente del medio natural.</w:t>
      </w:r>
    </w:p>
    <w:p>
      <w:pPr>
        <w:pStyle w:val="Choice"/>
      </w:pPr>
      <w:r>
        <w:t>d)</w:t>
        <w:tab/>
        <w:t>Evitar situaciones extremas.</w:t>
      </w:r>
    </w:p>
    <w:p>
      <w:pPr>
        <w:pStyle w:val="ListNumber"/>
      </w:pPr>
      <w:r>
        <w:t>¿Qué ha aumentado la esperanza de vida según el texto?</w:t>
      </w:r>
    </w:p>
    <w:p>
      <w:pPr>
        <w:pStyle w:val="Choice"/>
      </w:pPr>
      <w:r>
        <w:t>a)</w:t>
        <w:tab/>
        <w:t>La contaminación del medio ambiente.</w:t>
      </w:r>
    </w:p>
    <w:p>
      <w:pPr>
        <w:pStyle w:val="Choice"/>
      </w:pPr>
      <w:r>
        <w:t>b)</w:t>
        <w:tab/>
        <w:t>Los accidentes de tráfico y de trabajo.</w:t>
      </w:r>
    </w:p>
    <w:p>
      <w:pPr>
        <w:pStyle w:val="Choice"/>
      </w:pPr>
      <w:r>
        <w:t>c)</w:t>
        <w:tab/>
        <w:t>La Tecnología ha reducido la esperanza de vida.</w:t>
      </w:r>
    </w:p>
    <w:p>
      <w:pPr>
        <w:pStyle w:val="Choice"/>
      </w:pPr>
      <w:r>
        <w:t>d)</w:t>
        <w:tab/>
        <w:t>El desarrollo de la medicina proporcionado por la Tecnología.</w:t>
      </w:r>
    </w:p>
    <w:p>
      <w:pPr>
        <w:pStyle w:val="ListNumber"/>
      </w:pPr>
      <w:r>
        <w:t>¿Qué significa "ergonomía"?</w:t>
      </w:r>
    </w:p>
    <w:p>
      <w:pPr>
        <w:pStyle w:val="Choice"/>
      </w:pPr>
      <w:r>
        <w:t>a)</w:t>
        <w:tab/>
        <w:t>Que los objetos sean muy grandes.</w:t>
      </w:r>
    </w:p>
    <w:p>
      <w:pPr>
        <w:pStyle w:val="Choice"/>
      </w:pPr>
      <w:r>
        <w:t>b)</w:t>
        <w:tab/>
        <w:t>Que los aparatos estén adaptados a los humanos.</w:t>
      </w:r>
    </w:p>
    <w:p>
      <w:pPr>
        <w:pStyle w:val="Choice"/>
      </w:pPr>
      <w:r>
        <w:t>c)</w:t>
        <w:tab/>
        <w:t>Que los objetos tengan un diseño complicado.</w:t>
      </w:r>
    </w:p>
    <w:p>
      <w:pPr>
        <w:pStyle w:val="Choice"/>
      </w:pPr>
      <w:r>
        <w:t>d)</w:t>
        <w:tab/>
        <w:t>Que los objetos sean de colores brillantes.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Un proceso para aumentar los costes de producción de los productos y aumentar los beneficios.</w:t>
      </w:r>
    </w:p>
    <w:p>
      <w:pPr>
        <w:pStyle w:val="Choice"/>
      </w:pPr>
      <w:r>
        <w:t>b)</w:t>
        <w:tab/>
        <w:t>Un conjunto de reglas para limitar la calidad de los productos.</w:t>
      </w:r>
    </w:p>
    <w:p>
      <w:pPr>
        <w:pStyle w:val="Choice"/>
      </w:pPr>
      <w:r>
        <w:t>c)</w:t>
        <w:tab/>
        <w:t>Conjunto de normas adoptadas por los países para facilitar la producción y comercialización de productos.</w:t>
      </w:r>
    </w:p>
    <w:p>
      <w:pPr>
        <w:pStyle w:val="Choice"/>
      </w:pPr>
      <w:r>
        <w:t>d)</w:t>
        <w:tab/>
        <w:t>Un sistema para dificultar el intercambio de productos.</w:t>
      </w:r>
    </w:p>
    <w:p>
      <w:pPr>
        <w:pStyle w:val="ListNumber"/>
      </w:pPr>
      <w:r>
        <w:t>¿Qué ha hecho la Tecnología en cuanto a nuestra comprensión de las máquinas?</w:t>
      </w:r>
    </w:p>
    <w:p>
      <w:pPr>
        <w:pStyle w:val="Choice"/>
      </w:pPr>
      <w:r>
        <w:t>a)</w:t>
        <w:tab/>
        <w:t>Nos ha hecho dependientes de máquinas que cada vez comprendemos menos.</w:t>
      </w:r>
    </w:p>
    <w:p>
      <w:pPr>
        <w:pStyle w:val="Choice"/>
      </w:pPr>
      <w:r>
        <w:t>b)</w:t>
        <w:tab/>
        <w:t>Ha mejorado nuestra comprensión de las máquinas.</w:t>
      </w:r>
    </w:p>
    <w:p>
      <w:pPr>
        <w:pStyle w:val="Choice"/>
      </w:pPr>
      <w:r>
        <w:t>c)</w:t>
        <w:tab/>
        <w:t>Ha simplificado las máquinas para una mejor comprensión.</w:t>
      </w:r>
    </w:p>
    <w:p>
      <w:pPr>
        <w:pStyle w:val="Choice"/>
      </w:pPr>
      <w:r>
        <w:t>d)</w:t>
        <w:tab/>
        <w:t>Ha eliminado la necesidad de máquinas.</w:t>
      </w:r>
    </w:p>
    <w:p>
      <w:pPr>
        <w:pStyle w:val="ListNumber"/>
      </w:pPr>
      <w:r>
        <w:t>¿Por qué es importante restaurar los ecosistemas dañados en un desarrollo sostenible?</w:t>
      </w:r>
    </w:p>
    <w:p>
      <w:pPr>
        <w:pStyle w:val="Choice"/>
      </w:pPr>
      <w:r>
        <w:t>a)</w:t>
        <w:tab/>
        <w:t>Para aumentar la contaminación.</w:t>
      </w:r>
    </w:p>
    <w:p>
      <w:pPr>
        <w:pStyle w:val="Choice"/>
      </w:pPr>
      <w:r>
        <w:t>b)</w:t>
        <w:tab/>
        <w:t>Para promover la dependencia de recursos externos.</w:t>
      </w:r>
    </w:p>
    <w:p>
      <w:pPr>
        <w:pStyle w:val="Choice"/>
      </w:pPr>
      <w:r>
        <w:t>c)</w:t>
        <w:tab/>
        <w:t>Para agotar los recursos naturales.</w:t>
      </w:r>
    </w:p>
    <w:p>
      <w:pPr>
        <w:pStyle w:val="Choice"/>
      </w:pPr>
      <w:r>
        <w:t>d)</w:t>
        <w:tab/>
        <w:t>Para mantener el equilibrio ambiental.</w:t>
      </w:r>
    </w:p>
    <w:p>
      <w:pPr>
        <w:pStyle w:val="ListNumber"/>
      </w:pPr>
      <w:r>
        <w:t>¿Cómo afecta la normalización a los costes de producción de los fabricantes?</w:t>
      </w:r>
    </w:p>
    <w:p>
      <w:pPr>
        <w:pStyle w:val="Choice"/>
      </w:pPr>
      <w:r>
        <w:t>a)</w:t>
        <w:tab/>
        <w:t>No tiene ningún efecto en los costes.</w:t>
      </w:r>
    </w:p>
    <w:p>
      <w:pPr>
        <w:pStyle w:val="Choice"/>
      </w:pPr>
      <w:r>
        <w:t>b)</w:t>
        <w:tab/>
        <w:t>Los aumenta.</w:t>
      </w:r>
    </w:p>
    <w:p>
      <w:pPr>
        <w:pStyle w:val="Choice"/>
      </w:pPr>
      <w:r>
        <w:t>c)</w:t>
        <w:tab/>
        <w:t>Los hace variables.</w:t>
      </w:r>
    </w:p>
    <w:p>
      <w:pPr>
        <w:pStyle w:val="Choice"/>
      </w:pPr>
      <w:r>
        <w:t>d)</w:t>
        <w:tab/>
        <w:t>Los reduce.</w:t>
      </w:r>
    </w:p>
    <w:p>
      <w:pPr>
        <w:pStyle w:val="ListNumber"/>
      </w:pPr>
      <w:r>
        <w:t>¿Qué se ha buscado al evolucionar los teléfonos móviles?</w:t>
      </w:r>
    </w:p>
    <w:p>
      <w:pPr>
        <w:pStyle w:val="Choice"/>
      </w:pPr>
      <w:r>
        <w:t>a)</w:t>
        <w:tab/>
        <w:t>Aumentar su consumo de energía.</w:t>
      </w:r>
    </w:p>
    <w:p>
      <w:pPr>
        <w:pStyle w:val="Choice"/>
      </w:pPr>
      <w:r>
        <w:t>b)</w:t>
        <w:tab/>
        <w:t>Eliminar las pantallas.</w:t>
      </w:r>
    </w:p>
    <w:p>
      <w:pPr>
        <w:pStyle w:val="Choice"/>
      </w:pPr>
      <w:r>
        <w:t>c)</w:t>
        <w:tab/>
        <w:t>Reducir su tamaño.</w:t>
      </w:r>
    </w:p>
    <w:p>
      <w:pPr>
        <w:pStyle w:val="Choice"/>
      </w:pPr>
      <w:r>
        <w:t>d)</w:t>
        <w:tab/>
        <w:t>Agregar más funciones de cocina.</w:t>
      </w:r>
    </w:p>
    <w:p>
      <w:pPr>
        <w:pStyle w:val="ListNumber"/>
      </w:pPr>
      <w:r>
        <w:t>¿Cuál es uno de los principios que guía la evolución de los objetos?</w:t>
      </w:r>
    </w:p>
    <w:p>
      <w:pPr>
        <w:pStyle w:val="Choice"/>
      </w:pPr>
      <w:r>
        <w:t>a)</w:t>
        <w:tab/>
        <w:t>Buscar el mayor impacto medioambiental.</w:t>
      </w:r>
    </w:p>
    <w:p>
      <w:pPr>
        <w:pStyle w:val="Choice"/>
      </w:pPr>
      <w:r>
        <w:t>b)</w:t>
        <w:tab/>
        <w:t>Buscar la menor comodidad en su uso.</w:t>
      </w:r>
    </w:p>
    <w:p>
      <w:pPr>
        <w:pStyle w:val="Choice"/>
      </w:pPr>
      <w:r>
        <w:t>c)</w:t>
        <w:tab/>
        <w:t>Buscar el menor coste.</w:t>
      </w:r>
    </w:p>
    <w:p>
      <w:pPr>
        <w:pStyle w:val="Choice"/>
      </w:pPr>
      <w:r>
        <w:t>d)</w:t>
        <w:tab/>
        <w:t>Buscar la mayor cantidad de funciones.</w:t>
      </w:r>
    </w:p>
    <w:p>
      <w:pPr>
        <w:pStyle w:val="ListNumber"/>
      </w:pPr>
      <w:r>
        <w:t>¿Qué ha permitido la Tecnología en términos de vivienda?</w:t>
      </w:r>
    </w:p>
    <w:p>
      <w:pPr>
        <w:pStyle w:val="Choice"/>
      </w:pPr>
      <w:r>
        <w:t>a)</w:t>
        <w:tab/>
        <w:t>Mantener un estilo de vida nómada.</w:t>
      </w:r>
    </w:p>
    <w:p>
      <w:pPr>
        <w:pStyle w:val="Choice"/>
      </w:pPr>
      <w:r>
        <w:t>b)</w:t>
        <w:tab/>
        <w:t>Tener un lugar de residencia fijo.</w:t>
      </w:r>
    </w:p>
    <w:p>
      <w:pPr>
        <w:pStyle w:val="Choice"/>
      </w:pPr>
      <w:r>
        <w:t>c)</w:t>
        <w:tab/>
        <w:t>Facilitar la movilidad constante.</w:t>
      </w:r>
    </w:p>
    <w:p>
      <w:pPr>
        <w:pStyle w:val="Choice"/>
      </w:pPr>
      <w:r>
        <w:t>d)</w:t>
        <w:tab/>
        <w:t>Desarrollar la supervivencia en entornos cambiantes.</w:t>
      </w:r>
    </w:p>
    <w:p>
      <w:pPr>
        <w:pStyle w:val="ListNumber"/>
      </w:pPr>
      <w:r>
        <w:t>¿Por qué los fabricantes se benefician de productos que se ajustan a la norma?</w:t>
      </w:r>
    </w:p>
    <w:p>
      <w:pPr>
        <w:pStyle w:val="Choice"/>
      </w:pPr>
      <w:r>
        <w:t>a)</w:t>
        <w:tab/>
        <w:t>Requieren tamaños de folio diferentes.</w:t>
      </w:r>
    </w:p>
    <w:p>
      <w:pPr>
        <w:pStyle w:val="Choice"/>
      </w:pPr>
      <w:r>
        <w:t>b)</w:t>
        <w:tab/>
        <w:t>Son más fáciles de almacenar y apilar.</w:t>
      </w:r>
    </w:p>
    <w:p>
      <w:pPr>
        <w:pStyle w:val="Choice"/>
      </w:pPr>
      <w:r>
        <w:t>c)</w:t>
        <w:tab/>
        <w:t>Aumentan los costes de producción.</w:t>
      </w:r>
    </w:p>
    <w:p>
      <w:pPr>
        <w:pStyle w:val="Choice"/>
      </w:pPr>
      <w:r>
        <w:t>d)</w:t>
        <w:tab/>
        <w:t>Causan problemas a los distribuidores.</w:t>
      </w:r>
    </w:p>
    <w:p>
      <w:pPr>
        <w:pStyle w:val="ListNumber"/>
      </w:pPr>
      <w:r>
        <w:t>¿Cuál es el enfoque del texto en relación con el desarrollo sostenible?</w:t>
      </w:r>
    </w:p>
    <w:p>
      <w:pPr>
        <w:pStyle w:val="Choice"/>
      </w:pPr>
      <w:r>
        <w:t>a)</w:t>
        <w:tab/>
        <w:t>Promover el desarrollo tecnológico sin restricciones.</w:t>
      </w:r>
    </w:p>
    <w:p>
      <w:pPr>
        <w:pStyle w:val="Choice"/>
      </w:pPr>
      <w:r>
        <w:t>b)</w:t>
        <w:tab/>
        <w:t>Defender la libertad empresarial por encima de todo.</w:t>
      </w:r>
    </w:p>
    <w:p>
      <w:pPr>
        <w:pStyle w:val="Choice"/>
      </w:pPr>
      <w:r>
        <w:t>c)</w:t>
        <w:tab/>
        <w:t>Negar la existencia del cambio climático.</w:t>
      </w:r>
    </w:p>
    <w:p>
      <w:pPr>
        <w:pStyle w:val="Choice"/>
      </w:pPr>
      <w:r>
        <w:t>d)</w:t>
        <w:tab/>
        <w:t>Buscar maneras de minimizar el impacto ambiental de la Tecnología.</w:t>
      </w:r>
    </w:p>
    <w:p>
      <w:pPr>
        <w:pStyle w:val="ListNumber"/>
      </w:pPr>
      <w:r>
        <w:t>Las normas son especificaciones técnicas destinadas a crear ...</w:t>
      </w:r>
    </w:p>
    <w:p>
      <w:pPr>
        <w:pStyle w:val="Choice"/>
      </w:pPr>
      <w:r>
        <w:t>a)</w:t>
        <w:tab/>
        <w:t>Estándares.</w:t>
      </w:r>
    </w:p>
    <w:p>
      <w:pPr>
        <w:pStyle w:val="Choice"/>
      </w:pPr>
      <w:r>
        <w:t>b)</w:t>
        <w:tab/>
        <w:t>Uniformidad en el mercado.</w:t>
      </w:r>
    </w:p>
    <w:p>
      <w:pPr>
        <w:pStyle w:val="Choice"/>
      </w:pPr>
      <w:r>
        <w:t>c)</w:t>
        <w:tab/>
        <w:t>Variedad en el mercado.</w:t>
      </w:r>
    </w:p>
    <w:p>
      <w:pPr>
        <w:pStyle w:val="Choice"/>
      </w:pPr>
      <w:r>
        <w:t>d)</w:t>
        <w:tab/>
        <w:t>Seguridad en el mercado.</w:t>
      </w:r>
    </w:p>
    <w:p>
      <w:pPr>
        <w:pStyle w:val="ListNumber"/>
      </w:pPr>
      <w:r>
        <w:t>¿Cuál es la idea principal del texto sobre la normalización?</w:t>
      </w:r>
    </w:p>
    <w:p>
      <w:pPr>
        <w:pStyle w:val="Choice"/>
      </w:pPr>
      <w:r>
        <w:t>a)</w:t>
        <w:tab/>
        <w:t>La normalización no afecta a los productos.</w:t>
      </w:r>
    </w:p>
    <w:p>
      <w:pPr>
        <w:pStyle w:val="Choice"/>
      </w:pPr>
      <w:r>
        <w:t>b)</w:t>
        <w:tab/>
        <w:t>Los productos no tienen componentes normalizados.</w:t>
      </w:r>
    </w:p>
    <w:p>
      <w:pPr>
        <w:pStyle w:val="Choice"/>
      </w:pPr>
      <w:r>
        <w:t>c)</w:t>
        <w:tab/>
        <w:t>Todos los productos tienen la misma normalización.</w:t>
      </w:r>
    </w:p>
    <w:p>
      <w:pPr>
        <w:pStyle w:val="Choice"/>
      </w:pPr>
      <w:r>
        <w:t>d)</w:t>
        <w:tab/>
        <w:t>La normalización puede variar en diferentes componentes de un producto.</w:t>
      </w:r>
    </w:p>
    <w:p>
      <w:pPr>
        <w:pStyle w:val="ListNumber"/>
      </w:pPr>
      <w:r>
        <w:t>¿Qué dificultad se plantea respecto a las consecuencias del uso de combustibles fósiles?</w:t>
      </w:r>
    </w:p>
    <w:p>
      <w:pPr>
        <w:pStyle w:val="Choice"/>
      </w:pPr>
      <w:r>
        <w:t>a)</w:t>
        <w:tab/>
        <w:t>Se desconocen las consecuencias exactas.</w:t>
      </w:r>
    </w:p>
    <w:p>
      <w:pPr>
        <w:pStyle w:val="Choice"/>
      </w:pPr>
      <w:r>
        <w:t>b)</w:t>
        <w:tab/>
        <w:t>Solo tienen efectos beneficiosos.</w:t>
      </w:r>
    </w:p>
    <w:p>
      <w:pPr>
        <w:pStyle w:val="Choice"/>
      </w:pPr>
      <w:r>
        <w:t>c)</w:t>
        <w:tab/>
        <w:t>No tienen ningún efecto sobre el medio ambiente.</w:t>
      </w:r>
    </w:p>
    <w:p>
      <w:pPr>
        <w:pStyle w:val="Choice"/>
      </w:pPr>
      <w:r>
        <w:t>d)</w:t>
        <w:tab/>
        <w:t>Provocan efecto invernadero.</w:t>
      </w:r>
    </w:p>
    <w:p>
      <w:pPr>
        <w:pStyle w:val="ListNumber"/>
      </w:pPr>
      <w:r>
        <w:t>¿Cuál es uno de los beneficios para el cliente al ajustarse a la norma?</w:t>
      </w:r>
    </w:p>
    <w:p>
      <w:pPr>
        <w:pStyle w:val="Choice"/>
      </w:pPr>
      <w:r>
        <w:t>a)</w:t>
        <w:tab/>
        <w:t>Los productos son únicos y exclusivos.</w:t>
      </w:r>
    </w:p>
    <w:p>
      <w:pPr>
        <w:pStyle w:val="Choice"/>
      </w:pPr>
      <w:r>
        <w:t>b)</w:t>
        <w:tab/>
        <w:t>Las reparaciones o cambios son más sencillos y rápidos.</w:t>
      </w:r>
    </w:p>
    <w:p>
      <w:pPr>
        <w:pStyle w:val="Choice"/>
      </w:pPr>
      <w:r>
        <w:t>c)</w:t>
        <w:tab/>
        <w:t>Se necesitan más tipos de impresoras.</w:t>
      </w:r>
    </w:p>
    <w:p>
      <w:pPr>
        <w:pStyle w:val="Choice"/>
      </w:pPr>
      <w:r>
        <w:t>d)</w:t>
        <w:tab/>
        <w:t>Los productos son más caros.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