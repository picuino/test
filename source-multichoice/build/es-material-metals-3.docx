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III.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Resistencia a altas temperaturas.</w:t>
      </w:r>
    </w:p>
    <w:p>
      <w:pPr>
        <w:pStyle w:val="Choice"/>
      </w:pPr>
      <w:r>
        <w:t>b)</w:t>
        <w:tab/>
        <w:t>Baja resistencia mecánica y dureza.</w:t>
      </w:r>
    </w:p>
    <w:p>
      <w:pPr>
        <w:pStyle w:val="Choice"/>
      </w:pPr>
      <w:r>
        <w:t>c)</w:t>
        <w:tab/>
        <w:t>Alta densidad y maleabilidad.</w:t>
      </w:r>
    </w:p>
    <w:p>
      <w:pPr>
        <w:pStyle w:val="Choice"/>
      </w:pPr>
      <w:r>
        <w:t>d)</w:t>
        <w:tab/>
        <w:t>Baja densidad y buena resistencia a la corrosión.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Muy duro y alta resistencia mecánica.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Inalterable mecánicamente.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Cianuración.</w:t>
      </w:r>
    </w:p>
    <w:p>
      <w:pPr>
        <w:pStyle w:val="Choice"/>
      </w:pPr>
      <w:r>
        <w:t>c)</w:t>
        <w:tab/>
        <w:t>Fusión al vacío.</w:t>
      </w:r>
    </w:p>
    <w:p>
      <w:pPr>
        <w:pStyle w:val="Choice"/>
      </w:pPr>
      <w:r>
        <w:t>d)</w:t>
        <w:tab/>
        <w:t>Electroforesis.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metal comúnmente utilizado en la industria.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de baja demanda debido a sus pobres propiedades.</w:t>
      </w:r>
    </w:p>
    <w:p>
      <w:pPr>
        <w:pStyle w:val="Choice"/>
      </w:pPr>
      <w:r>
        <w:t>d)</w:t>
        <w:tab/>
        <w:t>Era un material abundante y barato.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Aumenta mucho hasta los 40 kg/mm2.</w:t>
      </w:r>
    </w:p>
    <w:p>
      <w:pPr>
        <w:pStyle w:val="Choice"/>
      </w:pPr>
      <w:r>
        <w:t>c)</w:t>
        <w:tab/>
        <w:t>Varía mucho según la temperatura.</w:t>
      </w:r>
    </w:p>
    <w:p>
      <w:pPr>
        <w:pStyle w:val="Choice"/>
      </w:pPr>
      <w:r>
        <w:t>d)</w:t>
        <w:tab/>
        <w:t>Disminuye hasta los 20 kg/mm2.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La utilización de procesos térmicos avanzados.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Construcción de puentes y edificios.</w:t>
      </w:r>
    </w:p>
    <w:p>
      <w:pPr>
        <w:pStyle w:val="Choice"/>
      </w:pPr>
      <w:r>
        <w:t>d)</w:t>
        <w:tab/>
        <w:t>Herramientas de jardinería.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3,0 kg/litro.</w:t>
      </w:r>
    </w:p>
    <w:p>
      <w:pPr>
        <w:pStyle w:val="Choice"/>
      </w:pPr>
      <w:r>
        <w:t>b)</w:t>
        <w:tab/>
        <w:t>4,5 kg/litro.</w:t>
      </w:r>
    </w:p>
    <w:p>
      <w:pPr>
        <w:pStyle w:val="Choice"/>
      </w:pPr>
      <w:r>
        <w:t>c)</w:t>
        <w:tab/>
        <w:t>6,5 kg/litro.</w:t>
      </w:r>
    </w:p>
    <w:p>
      <w:pPr>
        <w:pStyle w:val="Choice"/>
      </w:pPr>
      <w:r>
        <w:t>d)</w:t>
        <w:tab/>
        <w:t>1,5 kg/litro.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muy resistente a la corrosión.</w:t>
      </w:r>
    </w:p>
    <w:p>
      <w:pPr>
        <w:pStyle w:val="Choice"/>
      </w:pPr>
      <w:r>
        <w:t>b)</w:t>
        <w:tab/>
        <w:t>Es medianamente resistente a la corrosión.</w:t>
      </w:r>
    </w:p>
    <w:p>
      <w:pPr>
        <w:pStyle w:val="Choice"/>
      </w:pPr>
      <w:r>
        <w:t>c)</w:t>
        <w:tab/>
        <w:t>Es poco resistente a la corrosión.</w:t>
      </w:r>
    </w:p>
    <w:p>
      <w:pPr>
        <w:pStyle w:val="Choice"/>
      </w:pPr>
      <w:r>
        <w:t>d)</w:t>
        <w:tab/>
        <w:t>No tiene resistencia a la corrosión.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No tiene resistencia mecánica.</w:t>
      </w:r>
    </w:p>
    <w:p>
      <w:pPr>
        <w:pStyle w:val="Choice"/>
      </w:pPr>
      <w:r>
        <w:t>b)</w:t>
        <w:tab/>
        <w:t>Tiene muchísima resistencia mecánica, hasta 410 kg/mm2.</w:t>
      </w:r>
    </w:p>
    <w:p>
      <w:pPr>
        <w:pStyle w:val="Choice"/>
      </w:pPr>
      <w:r>
        <w:t>c)</w:t>
        <w:tab/>
        <w:t>Tiene poca resistencia mecánica, hasta 140 kg/mm2.</w:t>
      </w:r>
    </w:p>
    <w:p>
      <w:pPr>
        <w:pStyle w:val="Choice"/>
      </w:pPr>
      <w:r>
        <w:t>d)</w:t>
        <w:tab/>
        <w:t>Tiene buena resistencia mecánica, hasta 140 kg/mm2.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Prótesis médicas y maquinaria aeroespacial.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Fabricación de alimentos.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Menos resistente, con mayor densidad.</w:t>
      </w:r>
    </w:p>
    <w:p>
      <w:pPr>
        <w:pStyle w:val="Choice"/>
      </w:pPr>
      <w:r>
        <w:t>d)</w:t>
        <w:tab/>
        <w:t>Más resistente, con mayor densidad.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rojas con un color muy puro y poca resistencia a la radiación solar.</w:t>
      </w:r>
    </w:p>
    <w:p>
      <w:pPr>
        <w:pStyle w:val="Choice"/>
      </w:pPr>
      <w:r>
        <w:t>b)</w:t>
        <w:tab/>
        <w:t>Para fabricar pinturas blancas con un color muy puro y poca resistencia a la radiación solar.</w:t>
      </w:r>
    </w:p>
    <w:p>
      <w:pPr>
        <w:pStyle w:val="Choice"/>
      </w:pPr>
      <w:r>
        <w:t>c)</w:t>
        <w:tab/>
        <w:t>Para fabricar pinturas rojas con un color muy puro y muy buena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prótesis médicas.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pinturas de color blanco muy puro.</w:t>
      </w:r>
    </w:p>
    <w:p>
      <w:pPr>
        <w:pStyle w:val="Choice"/>
      </w:pPr>
      <w:r>
        <w:t>d)</w:t>
        <w:tab/>
        <w:t>Fabricación de alimentos para bebés.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Gris oscuro.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relativamente baja, 217ºC.</w:t>
      </w:r>
    </w:p>
    <w:p>
      <w:pPr>
        <w:pStyle w:val="Choice"/>
      </w:pPr>
      <w:r>
        <w:t>b)</w:t>
        <w:tab/>
        <w:t>Es baja, 327ºC.</w:t>
      </w:r>
    </w:p>
    <w:p>
      <w:pPr>
        <w:pStyle w:val="Choice"/>
      </w:pPr>
      <w:r>
        <w:t>c)</w:t>
        <w:tab/>
        <w:t>Es muy baja, 137ºC.</w:t>
      </w:r>
    </w:p>
    <w:p>
      <w:pPr>
        <w:pStyle w:val="Choice"/>
      </w:pPr>
      <w:r>
        <w:t>d)</w:t>
        <w:tab/>
        <w:t>Es relativamente alta, 572ºC.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alto costo de producción.</w:t>
      </w:r>
    </w:p>
    <w:p>
      <w:pPr>
        <w:pStyle w:val="Choice"/>
      </w:pPr>
      <w:r>
        <w:t>b)</w:t>
        <w:tab/>
        <w:t>Por su color gris oscuro.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baja resistencia mecánica.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Gris oscuro.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Mercurio.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se oxida con facilidad.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muy duro y solo se oxida superficialmente.</w:t>
      </w:r>
    </w:p>
    <w:p>
      <w:pPr>
        <w:pStyle w:val="Choice"/>
      </w:pPr>
      <w:r>
        <w:t>d)</w:t>
        <w:tab/>
        <w:t>Es blando y solo se oxida superficialmente.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Soldadura de componentes electrónicos, baterías, blindajes anti-radiaciones.</w:t>
      </w:r>
    </w:p>
    <w:p>
      <w:pPr>
        <w:pStyle w:val="Choice"/>
      </w:pPr>
      <w:r>
        <w:t>b)</w:t>
        <w:tab/>
        <w:t>Construcción de prótesis médicas, maquinaria aeroespacial.</w:t>
      </w:r>
    </w:p>
    <w:p>
      <w:pPr>
        <w:pStyle w:val="Choice"/>
      </w:pPr>
      <w:r>
        <w:t>c)</w:t>
        <w:tab/>
        <w:t>Fabricación de fluorescentes, termómetros, amalgama para empastes.</w:t>
      </w:r>
    </w:p>
    <w:p>
      <w:pPr>
        <w:pStyle w:val="Choice"/>
      </w:pPr>
      <w:r>
        <w:t>d)</w:t>
        <w:tab/>
        <w:t>Fabricación de alimentos y productos químicos.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Estaño blanco brillante.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Plomo líquido a temperatura ambiente.</w:t>
      </w:r>
    </w:p>
    <w:p>
      <w:pPr>
        <w:pStyle w:val="Choice"/>
      </w:pPr>
      <w:r>
        <w:t>d)</w:t>
        <w:tab/>
        <w:t>Mercurio plateado brillante.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galvanizar piezas de hierro.</w:t>
      </w:r>
    </w:p>
    <w:p>
      <w:pPr>
        <w:pStyle w:val="Choice"/>
      </w:pPr>
      <w:r>
        <w:t>c)</w:t>
        <w:tab/>
        <w:t>Para fabricar acero recubierto de estaño.</w:t>
      </w:r>
    </w:p>
    <w:p>
      <w:pPr>
        <w:pStyle w:val="Choice"/>
      </w:pPr>
      <w:r>
        <w:t>d)</w:t>
        <w:tab/>
        <w:t>Para producir latón.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termoformado.</w:t>
      </w:r>
    </w:p>
    <w:p>
      <w:pPr>
        <w:pStyle w:val="Choice"/>
      </w:pPr>
      <w:r>
        <w:t>b)</w:t>
        <w:tab/>
        <w:t>La aleación.</w:t>
      </w:r>
    </w:p>
    <w:p>
      <w:pPr>
        <w:pStyle w:val="Choice"/>
      </w:pPr>
      <w:r>
        <w:t>c)</w:t>
        <w:tab/>
        <w:t>La galvanización.</w:t>
      </w:r>
    </w:p>
    <w:p>
      <w:pPr>
        <w:pStyle w:val="Choice"/>
      </w:pPr>
      <w:r>
        <w:t>d)</w:t>
        <w:tab/>
        <w:t>El cromado.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Níquel.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Curtido de cuero mediante la utilización de cromo trivalente.</w:t>
      </w:r>
    </w:p>
    <w:p>
      <w:pPr>
        <w:pStyle w:val="Choice"/>
      </w:pPr>
      <w:r>
        <w:t>b)</w:t>
        <w:tab/>
        <w:t>Depositar una capa protectora de cromo sobre otro material, para que no se oxide.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Recubrimiento de una chapa de hierro con zinc para evitar su oxidación.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gris.</w:t>
      </w:r>
    </w:p>
    <w:p>
      <w:pPr>
        <w:pStyle w:val="Choice"/>
      </w:pPr>
      <w:r>
        <w:t>c)</w:t>
        <w:tab/>
        <w:t>Blanco con ligero tono rojizo.</w:t>
      </w:r>
    </w:p>
    <w:p>
      <w:pPr>
        <w:pStyle w:val="Choice"/>
      </w:pPr>
      <w:r>
        <w:t>d)</w:t>
        <w:tab/>
        <w:t>Blanco con ligero tono amarillo.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Curtido de cuero, catalizadores, pilas eléctricas.</w:t>
      </w:r>
    </w:p>
    <w:p>
      <w:pPr>
        <w:pStyle w:val="Choice"/>
      </w:pPr>
      <w:r>
        <w:t>b)</w:t>
        <w:tab/>
        <w:t>Producir latón, galvanizar piezas de hierro, pinturas.</w:t>
      </w:r>
    </w:p>
    <w:p>
      <w:pPr>
        <w:pStyle w:val="Choice"/>
      </w:pPr>
      <w:r>
        <w:t>c)</w:t>
        <w:tab/>
        <w:t>Fabricar motores marinos, industria química, acuñar monedas.</w:t>
      </w:r>
    </w:p>
    <w:p>
      <w:pPr>
        <w:pStyle w:val="Choice"/>
      </w:pPr>
      <w:r>
        <w:t>d)</w:t>
        <w:tab/>
        <w:t>Aleación con acero para fabricar acero inoxidable.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Blanco azulado.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Verde oscuro.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Producción de latón, pinturas.</w:t>
      </w:r>
    </w:p>
    <w:p>
      <w:pPr>
        <w:pStyle w:val="Choice"/>
      </w:pPr>
      <w:r>
        <w:t>c)</w:t>
        <w:tab/>
        <w:t>Baterías de Níquel-Cadmio recargables, fabricación de cojinetes con baja fricción.</w:t>
      </w:r>
    </w:p>
    <w:p>
      <w:pPr>
        <w:pStyle w:val="Choice"/>
      </w:pPr>
      <w:r>
        <w:t>d)</w:t>
        <w:tab/>
        <w:t>Fabricación de acero inoxidable, galvanización.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