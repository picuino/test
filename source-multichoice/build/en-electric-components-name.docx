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Electricity. Components name.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i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Earth</w:t>
      </w:r>
    </w:p>
    <w:p>
      <w:pPr>
        <w:pStyle w:val="Choice"/>
      </w:pPr>
      <w:r>
        <w:t>c)</w:t>
        <w:tab/>
        <w:t>Altern current source</w:t>
      </w:r>
    </w:p>
    <w:p>
      <w:pPr>
        <w:pStyle w:val="Choice"/>
      </w:pPr>
      <w:r>
        <w:t>d)</w:t>
        <w:tab/>
        <w:t>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ernad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Alternator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Electric Motor</w:t>
      </w:r>
    </w:p>
    <w:p>
      <w:pPr>
        <w:pStyle w:val="Choice"/>
      </w:pPr>
      <w:r>
        <w:t>d)</w:t>
        <w:tab/>
        <w:t>Light Bulb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Two way Switch n.o.</w:t>
      </w:r>
    </w:p>
    <w:p>
      <w:pPr>
        <w:pStyle w:val="Choice"/>
      </w:pPr>
      <w:r>
        <w:t>b)</w:t>
        <w:tab/>
        <w:t>Pushbutton n.o.</w:t>
      </w:r>
    </w:p>
    <w:p>
      <w:pPr>
        <w:pStyle w:val="Choice"/>
      </w:pPr>
      <w:r>
        <w:t>c)</w:t>
        <w:tab/>
        <w:t>Switch n.o.</w:t>
      </w:r>
    </w:p>
    <w:p>
      <w:pPr>
        <w:pStyle w:val="Choice"/>
      </w:pPr>
      <w:r>
        <w:t>d)</w:t>
        <w:tab/>
        <w:t>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terrupt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Switch</w:t>
      </w:r>
    </w:p>
    <w:p>
      <w:pPr>
        <w:pStyle w:val="Choice"/>
      </w:pPr>
      <w:r>
        <w:t>b)</w:t>
        <w:tab/>
        <w:t>Two way Switch</w:t>
      </w:r>
    </w:p>
    <w:p>
      <w:pPr>
        <w:pStyle w:val="Choice"/>
      </w:pPr>
      <w:r>
        <w:t>c)</w:t>
        <w:tab/>
        <w:t>Rele</w:t>
      </w:r>
    </w:p>
    <w:p>
      <w:pPr>
        <w:pStyle w:val="Choice"/>
      </w:pPr>
      <w:r>
        <w:t>d)</w:t>
        <w:tab/>
        <w:t>Pushbutton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mutad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Pushbutton</w:t>
      </w:r>
    </w:p>
    <w:p>
      <w:pPr>
        <w:pStyle w:val="Choice"/>
      </w:pPr>
      <w:r>
        <w:t>b)</w:t>
        <w:tab/>
        <w:t>Fuse</w:t>
      </w:r>
    </w:p>
    <w:p>
      <w:pPr>
        <w:pStyle w:val="Choice"/>
      </w:pPr>
      <w:r>
        <w:t>c)</w:t>
        <w:tab/>
        <w:t>Switch</w:t>
      </w:r>
    </w:p>
    <w:p>
      <w:pPr>
        <w:pStyle w:val="Choice"/>
      </w:pPr>
      <w:r>
        <w:t>d)</w:t>
        <w:tab/>
        <w:t>Two way Switch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Switch</w:t>
      </w:r>
    </w:p>
    <w:p>
      <w:pPr>
        <w:pStyle w:val="Choice"/>
      </w:pPr>
      <w:r>
        <w:t>b)</w:t>
        <w:tab/>
        <w:t>Resistor</w:t>
      </w:r>
    </w:p>
    <w:p>
      <w:pPr>
        <w:pStyle w:val="Choice"/>
      </w:pPr>
      <w:r>
        <w:t>c)</w:t>
        <w:tab/>
        <w:t>Battery</w:t>
      </w:r>
    </w:p>
    <w:p>
      <w:pPr>
        <w:pStyle w:val="Choice"/>
      </w:pPr>
      <w:r>
        <w:t>d)</w:t>
        <w:tab/>
        <w:t>Light Bulb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Light Bulb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Resistor</w:t>
      </w:r>
    </w:p>
    <w:p>
      <w:pPr>
        <w:pStyle w:val="Choice"/>
      </w:pPr>
      <w:r>
        <w:t>d)</w:t>
        <w:tab/>
        <w:t>Switch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e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Speaker</w:t>
      </w:r>
    </w:p>
    <w:p>
      <w:pPr>
        <w:pStyle w:val="Choice"/>
      </w:pPr>
      <w:r>
        <w:t>b)</w:t>
        <w:tab/>
        <w:t>Motor</w:t>
      </w:r>
    </w:p>
    <w:p>
      <w:pPr>
        <w:pStyle w:val="Choice"/>
      </w:pPr>
      <w:r>
        <w:t>c)</w:t>
        <w:tab/>
        <w:t>LED Diode</w:t>
      </w:r>
    </w:p>
    <w:p>
      <w:pPr>
        <w:pStyle w:val="Choice"/>
      </w:pPr>
      <w:r>
        <w:t>d)</w:t>
        <w:tab/>
        <w:t>Light Bulb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ampar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X component</w:t>
      </w:r>
    </w:p>
    <w:p>
      <w:pPr>
        <w:pStyle w:val="Choice"/>
      </w:pPr>
      <w:r>
        <w:t>b)</w:t>
        <w:tab/>
        <w:t>Light Bulb</w:t>
      </w:r>
    </w:p>
    <w:p>
      <w:pPr>
        <w:pStyle w:val="Choice"/>
      </w:pPr>
      <w:r>
        <w:t>c)</w:t>
        <w:tab/>
        <w:t>LED Diode</w:t>
      </w:r>
    </w:p>
    <w:p>
      <w:pPr>
        <w:pStyle w:val="Choice"/>
      </w:pPr>
      <w:r>
        <w:t>d)</w:t>
        <w:tab/>
        <w:t>Motor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zumbado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Altern current source</w:t>
      </w:r>
    </w:p>
    <w:p>
      <w:pPr>
        <w:pStyle w:val="Choice"/>
      </w:pPr>
      <w:r>
        <w:t>b)</w:t>
        <w:tab/>
        <w:t>Speaker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Buzzer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avoz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Direct current source</w:t>
      </w:r>
    </w:p>
    <w:p>
      <w:pPr>
        <w:pStyle w:val="Choice"/>
      </w:pPr>
      <w:r>
        <w:t>b)</w:t>
        <w:tab/>
        <w:t>Altern current source</w:t>
      </w:r>
    </w:p>
    <w:p>
      <w:pPr>
        <w:pStyle w:val="Choice"/>
      </w:pPr>
      <w:r>
        <w:t>c)</w:t>
        <w:tab/>
        <w:t>Buzzer</w:t>
      </w:r>
    </w:p>
    <w:p>
      <w:pPr>
        <w:pStyle w:val="Choice"/>
      </w:pPr>
      <w:r>
        <w:t>d)</w:t>
        <w:tab/>
        <w:t>Speaker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oto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Wattmeter</w:t>
      </w:r>
    </w:p>
    <w:p>
      <w:pPr>
        <w:pStyle w:val="Choice"/>
      </w:pPr>
      <w:r>
        <w:t>b)</w:t>
        <w:tab/>
        <w:t>Buzzer</w:t>
      </w:r>
    </w:p>
    <w:p>
      <w:pPr>
        <w:pStyle w:val="Choice"/>
      </w:pPr>
      <w:r>
        <w:t>c)</w:t>
        <w:tab/>
        <w:t>Light Bulb</w:t>
      </w:r>
    </w:p>
    <w:p>
      <w:pPr>
        <w:pStyle w:val="Choice"/>
      </w:pPr>
      <w:r>
        <w:t>d)</w:t>
        <w:tab/>
        <w:t>Motor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ier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Earth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Antenna</w:t>
      </w:r>
    </w:p>
    <w:p>
      <w:pPr>
        <w:pStyle w:val="Choice"/>
      </w:pPr>
      <w:r>
        <w:t>d)</w:t>
        <w:tab/>
        <w:t>Receiver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diod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Diode</w:t>
      </w:r>
    </w:p>
    <w:p>
      <w:pPr>
        <w:pStyle w:val="Choice"/>
      </w:pPr>
      <w:r>
        <w:t>b)</w:t>
        <w:tab/>
        <w:t>LED Diode</w:t>
      </w:r>
    </w:p>
    <w:p>
      <w:pPr>
        <w:pStyle w:val="Choice"/>
      </w:pPr>
      <w:r>
        <w:t>c)</w:t>
        <w:tab/>
        <w:t>Transistor</w:t>
      </w:r>
    </w:p>
    <w:p>
      <w:pPr>
        <w:pStyle w:val="Choice"/>
      </w:pPr>
      <w:r>
        <w:t>d)</w:t>
        <w:tab/>
        <w:t>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usibl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Alternator</w:t>
      </w:r>
    </w:p>
    <w:p>
      <w:pPr>
        <w:pStyle w:val="Choice"/>
      </w:pPr>
      <w:r>
        <w:t>b)</w:t>
        <w:tab/>
        <w:t>Fuse</w:t>
      </w:r>
    </w:p>
    <w:p>
      <w:pPr>
        <w:pStyle w:val="Choice"/>
      </w:pPr>
      <w:r>
        <w:t>c)</w:t>
        <w:tab/>
        <w:t>Relay</w:t>
      </w:r>
    </w:p>
    <w:p>
      <w:pPr>
        <w:pStyle w:val="Choice"/>
      </w:pPr>
      <w:r>
        <w:t>d)</w:t>
        <w:tab/>
        <w:t>Resistor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c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Switch n.c.</w:t>
      </w:r>
    </w:p>
    <w:p>
      <w:pPr>
        <w:pStyle w:val="Choice"/>
      </w:pPr>
      <w:r>
        <w:t>b)</w:t>
        <w:tab/>
        <w:t>Distributor</w:t>
      </w:r>
    </w:p>
    <w:p>
      <w:pPr>
        <w:pStyle w:val="Choice"/>
      </w:pPr>
      <w:r>
        <w:t>c)</w:t>
        <w:tab/>
        <w:t>Battery</w:t>
      </w:r>
    </w:p>
    <w:p>
      <w:pPr>
        <w:pStyle w:val="Choice"/>
      </w:pPr>
      <w:r>
        <w:t>d)</w:t>
        <w:tab/>
        <w:t>Pushbutton n.c.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voltimetr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Voltmeter</w:t>
      </w:r>
    </w:p>
    <w:p>
      <w:pPr>
        <w:pStyle w:val="Choice"/>
      </w:pPr>
      <w:r>
        <w:t>b)</w:t>
        <w:tab/>
        <w:t>Power source</w:t>
      </w:r>
    </w:p>
    <w:p>
      <w:pPr>
        <w:pStyle w:val="Choice"/>
      </w:pPr>
      <w:r>
        <w:t>c)</w:t>
        <w:tab/>
        <w:t>Battery</w:t>
      </w:r>
    </w:p>
    <w:p>
      <w:pPr>
        <w:pStyle w:val="Choice"/>
      </w:pPr>
      <w:r>
        <w:t>d)</w:t>
        <w:tab/>
        <w:t>Light Bulb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erimetr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Current source</w:t>
      </w:r>
    </w:p>
    <w:p>
      <w:pPr>
        <w:pStyle w:val="Choice"/>
      </w:pPr>
      <w:r>
        <w:t>b)</w:t>
        <w:tab/>
        <w:t>Ammeter</w:t>
      </w:r>
    </w:p>
    <w:p>
      <w:pPr>
        <w:pStyle w:val="Choice"/>
      </w:pPr>
      <w:r>
        <w:t>c)</w:t>
        <w:tab/>
        <w:t>Battery</w:t>
      </w:r>
    </w:p>
    <w:p>
      <w:pPr>
        <w:pStyle w:val="Choice"/>
      </w:pPr>
      <w:r>
        <w:t>d)</w:t>
        <w:tab/>
        <w:t>Aluminum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ransformador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Double conductor</w:t>
      </w:r>
    </w:p>
    <w:p>
      <w:pPr>
        <w:pStyle w:val="Choice"/>
      </w:pPr>
      <w:r>
        <w:t>b)</w:t>
        <w:tab/>
        <w:t>Coil</w:t>
      </w:r>
    </w:p>
    <w:p>
      <w:pPr>
        <w:pStyle w:val="Choice"/>
      </w:pPr>
      <w:r>
        <w:t>c)</w:t>
        <w:tab/>
        <w:t>Transistor</w:t>
      </w:r>
    </w:p>
    <w:p>
      <w:pPr>
        <w:pStyle w:val="Choice"/>
      </w:pPr>
      <w:r>
        <w:t>d)</w:t>
        <w:tab/>
        <w:t>Transformer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asa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Earth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Brush</w:t>
      </w:r>
    </w:p>
    <w:p>
      <w:pPr>
        <w:pStyle w:val="Choice"/>
      </w:pPr>
      <w:r>
        <w:t>d)</w:t>
        <w:tab/>
        <w:t>Ground plane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npn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PNP Transistor</w:t>
      </w:r>
    </w:p>
    <w:p>
      <w:pPr>
        <w:pStyle w:val="Choice"/>
      </w:pPr>
      <w:r>
        <w:t>b)</w:t>
        <w:tab/>
        <w:t>PNP Transformer</w:t>
      </w:r>
    </w:p>
    <w:p>
      <w:pPr>
        <w:pStyle w:val="Choice"/>
      </w:pPr>
      <w:r>
        <w:t>c)</w:t>
        <w:tab/>
        <w:t>NPN Transistor</w:t>
      </w:r>
    </w:p>
    <w:p>
      <w:pPr>
        <w:pStyle w:val="Choice"/>
      </w:pPr>
      <w:r>
        <w:t>d)</w:t>
        <w:tab/>
        <w:t>NPN Transformer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np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NPN Transistor</w:t>
      </w:r>
    </w:p>
    <w:p>
      <w:pPr>
        <w:pStyle w:val="Choice"/>
      </w:pPr>
      <w:r>
        <w:t>b)</w:t>
        <w:tab/>
        <w:t>PNP Transformer</w:t>
      </w:r>
    </w:p>
    <w:p>
      <w:pPr>
        <w:pStyle w:val="Choice"/>
      </w:pPr>
      <w:r>
        <w:t>c)</w:t>
        <w:tab/>
        <w:t>NPN Transformer</w:t>
      </w:r>
    </w:p>
    <w:p>
      <w:pPr>
        <w:pStyle w:val="Choice"/>
      </w:pPr>
      <w:r>
        <w:t>d)</w:t>
        <w:tab/>
        <w:t>PNP Transistor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l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Double Pushbutton</w:t>
      </w:r>
    </w:p>
    <w:p>
      <w:pPr>
        <w:pStyle w:val="Choice"/>
      </w:pPr>
      <w:r>
        <w:t>b)</w:t>
        <w:tab/>
        <w:t>Coil</w:t>
      </w:r>
    </w:p>
    <w:p>
      <w:pPr>
        <w:pStyle w:val="Choice"/>
      </w:pPr>
      <w:r>
        <w:t>c)</w:t>
        <w:tab/>
        <w:t>Relay</w:t>
      </w:r>
    </w:p>
    <w:p>
      <w:pPr>
        <w:pStyle w:val="Choice"/>
      </w:pPr>
      <w:r>
        <w:t>d)</w:t>
        <w:tab/>
        <w:t>Double Switch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ductancia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Round Pushbutton</w:t>
      </w:r>
    </w:p>
    <w:p>
      <w:pPr>
        <w:pStyle w:val="Choice"/>
      </w:pPr>
      <w:r>
        <w:t>b)</w:t>
        <w:tab/>
        <w:t>Cable</w:t>
      </w:r>
    </w:p>
    <w:p>
      <w:pPr>
        <w:pStyle w:val="Choice"/>
      </w:pPr>
      <w:r>
        <w:t>c)</w:t>
        <w:tab/>
        <w:t>Coil</w:t>
      </w:r>
    </w:p>
    <w:p>
      <w:pPr>
        <w:pStyle w:val="Choice"/>
      </w:pPr>
      <w:r>
        <w:t>d)</w:t>
        <w:tab/>
        <w:t>Fingers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Congregator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Capacitor</w:t>
      </w:r>
    </w:p>
    <w:p>
      <w:pPr>
        <w:pStyle w:val="Choice"/>
      </w:pPr>
      <w:r>
        <w:t>d)</w:t>
        <w:tab/>
        <w:t>Small 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ldr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NTC Resistor</w:t>
      </w:r>
    </w:p>
    <w:p>
      <w:pPr>
        <w:pStyle w:val="Choice"/>
      </w:pPr>
      <w:r>
        <w:t>b)</w:t>
        <w:tab/>
        <w:t>Variable Resistor</w:t>
      </w:r>
    </w:p>
    <w:p>
      <w:pPr>
        <w:pStyle w:val="Choice"/>
      </w:pPr>
      <w:r>
        <w:t>c)</w:t>
        <w:tab/>
        <w:t>LDR Resistor</w:t>
      </w:r>
    </w:p>
    <w:p>
      <w:pPr>
        <w:pStyle w:val="Choice"/>
      </w:pPr>
      <w:r>
        <w:t>d)</w:t>
        <w:tab/>
        <w:t>Resistor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ntc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LDR Resistor</w:t>
      </w:r>
    </w:p>
    <w:p>
      <w:pPr>
        <w:pStyle w:val="Choice"/>
      </w:pPr>
      <w:r>
        <w:t>b)</w:t>
        <w:tab/>
        <w:t>Variable Resistor</w:t>
      </w:r>
    </w:p>
    <w:p>
      <w:pPr>
        <w:pStyle w:val="Choice"/>
      </w:pPr>
      <w:r>
        <w:t>c)</w:t>
        <w:tab/>
        <w:t>NTC Resistor</w:t>
      </w:r>
    </w:p>
    <w:p>
      <w:pPr>
        <w:pStyle w:val="Choice"/>
      </w:pPr>
      <w:r>
        <w:t>d)</w:t>
        <w:tab/>
        <w:t>Resistor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variabl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Resistor</w:t>
      </w:r>
    </w:p>
    <w:p>
      <w:pPr>
        <w:pStyle w:val="Choice"/>
      </w:pPr>
      <w:r>
        <w:t>b)</w:t>
        <w:tab/>
        <w:t>NTC Resistor</w:t>
      </w:r>
    </w:p>
    <w:p>
      <w:pPr>
        <w:pStyle w:val="Choice"/>
      </w:pPr>
      <w:r>
        <w:t>c)</w:t>
        <w:tab/>
        <w:t>LDR Resistor</w:t>
      </w:r>
    </w:p>
    <w:p>
      <w:pPr>
        <w:pStyle w:val="Choice"/>
      </w:pPr>
      <w:r>
        <w:t>d)</w:t>
        <w:tab/>
        <w:t>Variable Resistor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inal-carrera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Limit Switch</w:t>
      </w:r>
    </w:p>
    <w:p>
      <w:pPr>
        <w:pStyle w:val="Choice"/>
      </w:pPr>
      <w:r>
        <w:t>b)</w:t>
        <w:tab/>
        <w:t>Pushbutton n.o.</w:t>
      </w:r>
    </w:p>
    <w:p>
      <w:pPr>
        <w:pStyle w:val="Choice"/>
      </w:pPr>
      <w:r>
        <w:t>c)</w:t>
        <w:tab/>
        <w:t>Switch</w:t>
      </w:r>
    </w:p>
    <w:p>
      <w:pPr>
        <w:pStyle w:val="Choice"/>
      </w:pPr>
      <w:r>
        <w:t>d)</w:t>
        <w:tab/>
        <w:t>Pushbutton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ruzado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Wire with connection</w:t>
      </w:r>
    </w:p>
    <w:p>
      <w:pPr>
        <w:pStyle w:val="Choice"/>
      </w:pPr>
      <w:r>
        <w:t>b)</w:t>
        <w:tab/>
        <w:t>Cross</w:t>
      </w:r>
    </w:p>
    <w:p>
      <w:pPr>
        <w:pStyle w:val="Choice"/>
      </w:pPr>
      <w:r>
        <w:t>c)</w:t>
        <w:tab/>
        <w:t>Wire without connection</w:t>
      </w:r>
    </w:p>
    <w:p>
      <w:pPr>
        <w:pStyle w:val="Choice"/>
      </w:pPr>
      <w:r>
        <w:t>d)</w:t>
        <w:tab/>
        <w:t>Connected wire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onectado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Wire with connection</w:t>
      </w:r>
    </w:p>
    <w:p>
      <w:pPr>
        <w:pStyle w:val="Choice"/>
      </w:pPr>
      <w:r>
        <w:t>b)</w:t>
        <w:tab/>
        <w:t>Wire without connection</w:t>
      </w:r>
    </w:p>
    <w:p>
      <w:pPr>
        <w:pStyle w:val="Choice"/>
      </w:pPr>
      <w:r>
        <w:t>c)</w:t>
        <w:tab/>
        <w:t>Mass</w:t>
      </w:r>
    </w:p>
    <w:p>
      <w:pPr>
        <w:pStyle w:val="Choice"/>
      </w:pPr>
      <w:r>
        <w:t>d)</w:t>
        <w:tab/>
        <w:t>Connected and unconnected wire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ector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Connector</w:t>
      </w:r>
    </w:p>
    <w:p>
      <w:pPr>
        <w:pStyle w:val="Choice"/>
      </w:pPr>
      <w:r>
        <w:t>b)</w:t>
        <w:tab/>
        <w:t>Squared</w:t>
      </w:r>
    </w:p>
    <w:p>
      <w:pPr>
        <w:pStyle w:val="Choice"/>
      </w:pPr>
      <w:r>
        <w:t>c)</w:t>
        <w:tab/>
        <w:t>Mass</w:t>
      </w:r>
    </w:p>
    <w:p>
      <w:pPr>
        <w:pStyle w:val="Choice"/>
      </w:pPr>
      <w:r>
        <w:t>d)</w:t>
        <w:tab/>
        <w:t>Ground plane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-pol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Small Battery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Polarized Capacitor</w:t>
      </w:r>
    </w:p>
    <w:p>
      <w:pPr>
        <w:pStyle w:val="Choice"/>
      </w:pPr>
      <w:r>
        <w:t>d)</w:t>
        <w:tab/>
        <w:t>Capacitor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