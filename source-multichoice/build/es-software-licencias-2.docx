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Software. Licencias de software II.</w:t>
      </w:r>
    </w:p>
    <w:p>
      <w:pPr>
        <w:pStyle w:val="ListNumber"/>
      </w:pPr>
      <w:r>
        <w:t>¿Qué son las licencias de software?</w:t>
      </w:r>
    </w:p>
    <w:p>
      <w:pPr>
        <w:pStyle w:val="Choice"/>
      </w:pPr>
      <w:r>
        <w:t>a)</w:t>
        <w:tab/>
        <w:t>Sanciones que se aplican a los usuarios que no respetan los derechos de autor.</w:t>
      </w:r>
    </w:p>
    <w:p>
      <w:pPr>
        <w:pStyle w:val="Choice"/>
      </w:pPr>
      <w:r>
        <w:t>b)</w:t>
        <w:tab/>
        <w:t>Copias ilegales de programas y contenidos de software.</w:t>
      </w:r>
    </w:p>
    <w:p>
      <w:pPr>
        <w:pStyle w:val="Choice"/>
      </w:pPr>
      <w:r>
        <w:t>c)</w:t>
        <w:tab/>
        <w:t>Acuerdos legales que establecen cómo podemos usar, distribuir y modificar el software.</w:t>
      </w:r>
    </w:p>
    <w:p>
      <w:pPr>
        <w:pStyle w:val="Choice"/>
      </w:pPr>
      <w:r>
        <w:t>d)</w:t>
        <w:tab/>
        <w:t>Licencias que permiten libremente el uso, la distribución y la modificación del software.</w:t>
      </w:r>
    </w:p>
    <w:p>
      <w:pPr>
        <w:pStyle w:val="ListNumber"/>
      </w:pPr>
      <w:r>
        <w:t>¿Por qué es importante respetar las licencias de software y contenidos?</w:t>
      </w:r>
    </w:p>
    <w:p>
      <w:pPr>
        <w:pStyle w:val="Choice"/>
      </w:pPr>
      <w:r>
        <w:t>a)</w:t>
        <w:tab/>
        <w:t>Para tener acceso a programas y contenidos de software de forma gratuita.</w:t>
      </w:r>
    </w:p>
    <w:p>
      <w:pPr>
        <w:pStyle w:val="Choice"/>
      </w:pPr>
      <w:r>
        <w:t>b)</w:t>
        <w:tab/>
        <w:t>Para evitar que los autores ganen demasiado dinero por sus obras.</w:t>
      </w:r>
    </w:p>
    <w:p>
      <w:pPr>
        <w:pStyle w:val="Choice"/>
      </w:pPr>
      <w:r>
        <w:t>c)</w:t>
        <w:tab/>
        <w:t>Para obtener más beneficios económicos.</w:t>
      </w:r>
    </w:p>
    <w:p>
      <w:pPr>
        <w:pStyle w:val="Choice"/>
      </w:pPr>
      <w:r>
        <w:t>d)</w:t>
        <w:tab/>
        <w:t>Para evitar infringir la ley y para comportarnos de manera ética.</w:t>
      </w:r>
    </w:p>
    <w:p>
      <w:pPr>
        <w:pStyle w:val="ListNumber"/>
      </w:pPr>
      <w:r>
        <w:t>¿Qué derechos controlan las licencias de software?</w:t>
      </w:r>
    </w:p>
    <w:p>
      <w:pPr>
        <w:pStyle w:val="Choice"/>
      </w:pPr>
      <w:r>
        <w:t>a)</w:t>
        <w:tab/>
        <w:t>Derechos de acceso, de modificación, de copia y de reproducción.</w:t>
      </w:r>
    </w:p>
    <w:p>
      <w:pPr>
        <w:pStyle w:val="Choice"/>
      </w:pPr>
      <w:r>
        <w:t>b)</w:t>
        <w:tab/>
        <w:t>Derechos de uso, de distribución, de transformación y comerciales.</w:t>
      </w:r>
    </w:p>
    <w:p>
      <w:pPr>
        <w:pStyle w:val="Choice"/>
      </w:pPr>
      <w:r>
        <w:t>c)</w:t>
        <w:tab/>
        <w:t>Derechos de uso, de distribución, de acceso y de reproducción.</w:t>
      </w:r>
    </w:p>
    <w:p>
      <w:pPr>
        <w:pStyle w:val="Choice"/>
      </w:pPr>
      <w:r>
        <w:t>d)</w:t>
        <w:tab/>
        <w:t>Derechos de distribución, de reproducción y de acceso.</w:t>
      </w:r>
    </w:p>
    <w:p>
      <w:pPr>
        <w:pStyle w:val="ListNumber"/>
      </w:pPr>
      <w:r>
        <w:t>¿Qué es el derecho de uso de las licencias de software?</w:t>
      </w:r>
    </w:p>
    <w:p>
      <w:pPr>
        <w:pStyle w:val="Choice"/>
      </w:pPr>
      <w:r>
        <w:t>a)</w:t>
        <w:tab/>
        <w:t>El derecho a usar el programa como desees.</w:t>
      </w:r>
    </w:p>
    <w:p>
      <w:pPr>
        <w:pStyle w:val="Choice"/>
      </w:pPr>
      <w:r>
        <w:t>b)</w:t>
        <w:tab/>
        <w:t>El derecho a explotar comercialmente un programa o una obra.</w:t>
      </w:r>
    </w:p>
    <w:p>
      <w:pPr>
        <w:pStyle w:val="Choice"/>
      </w:pPr>
      <w:r>
        <w:t>c)</w:t>
        <w:tab/>
        <w:t>El derecho a distribuir el programa a otras personas.</w:t>
      </w:r>
    </w:p>
    <w:p>
      <w:pPr>
        <w:pStyle w:val="Choice"/>
      </w:pPr>
      <w:r>
        <w:t>d)</w:t>
        <w:tab/>
        <w:t>El derecho a realizar cambios en la obra o en el programa.</w:t>
      </w:r>
    </w:p>
    <w:p>
      <w:pPr>
        <w:pStyle w:val="ListNumber"/>
      </w:pPr>
      <w:r>
        <w:t>¿Qué programas pueden ser instalados en varios dispositivos pero solo utilizados por una persona a la vez?</w:t>
      </w:r>
    </w:p>
    <w:p>
      <w:pPr>
        <w:pStyle w:val="Choice"/>
      </w:pPr>
      <w:r>
        <w:t>a)</w:t>
        <w:tab/>
        <w:t>Algunos programas libres.</w:t>
      </w:r>
    </w:p>
    <w:p>
      <w:pPr>
        <w:pStyle w:val="Choice"/>
      </w:pPr>
      <w:r>
        <w:t>b)</w:t>
        <w:tab/>
        <w:t>Algunos programas privativos, que establecen limitaciones en el derecho de uso.</w:t>
      </w:r>
    </w:p>
    <w:p>
      <w:pPr>
        <w:pStyle w:val="Choice"/>
      </w:pPr>
      <w:r>
        <w:t>c)</w:t>
        <w:tab/>
        <w:t>Todos los programas libres.</w:t>
      </w:r>
    </w:p>
    <w:p>
      <w:pPr>
        <w:pStyle w:val="Choice"/>
      </w:pPr>
      <w:r>
        <w:t>d)</w:t>
        <w:tab/>
        <w:t>Todos los programas privativos.</w:t>
      </w:r>
    </w:p>
    <w:p>
      <w:pPr>
        <w:pStyle w:val="ListNumber"/>
      </w:pPr>
      <w:r>
        <w:t>¿Qué programas permiten distribuir copias entre tus familiares y amigos o a cualquier persona?</w:t>
      </w:r>
    </w:p>
    <w:p>
      <w:pPr>
        <w:pStyle w:val="Choice"/>
      </w:pPr>
      <w:r>
        <w:t>a)</w:t>
        <w:tab/>
        <w:t>Ninguna de las anteriores.</w:t>
      </w:r>
    </w:p>
    <w:p>
      <w:pPr>
        <w:pStyle w:val="Choice"/>
      </w:pPr>
      <w:r>
        <w:t>b)</w:t>
        <w:tab/>
        <w:t>Programas privativos y obras con copyright.</w:t>
      </w:r>
    </w:p>
    <w:p>
      <w:pPr>
        <w:pStyle w:val="Choice"/>
      </w:pPr>
      <w:r>
        <w:t>c)</w:t>
        <w:tab/>
        <w:t>Todos los programas.</w:t>
      </w:r>
    </w:p>
    <w:p>
      <w:pPr>
        <w:pStyle w:val="Choice"/>
      </w:pPr>
      <w:r>
        <w:t>d)</w:t>
        <w:tab/>
        <w:t>Programas freeware y programas y obras libres.</w:t>
      </w:r>
    </w:p>
    <w:p>
      <w:pPr>
        <w:pStyle w:val="ListNumber"/>
      </w:pPr>
      <w:r>
        <w:t>¿Qué es el derecho de transformación de las licencias de software?</w:t>
      </w:r>
    </w:p>
    <w:p>
      <w:pPr>
        <w:pStyle w:val="Choice"/>
      </w:pPr>
      <w:r>
        <w:t>a)</w:t>
        <w:tab/>
        <w:t>La posibilidad de realizar copias a otras personas o a poner la obra o el programa a disposición de cualquiera en internet.</w:t>
      </w:r>
    </w:p>
    <w:p>
      <w:pPr>
        <w:pStyle w:val="Choice"/>
      </w:pPr>
      <w:r>
        <w:t>b)</w:t>
        <w:tab/>
        <w:t>La posibilidad de realizar cambios en la obra o en el programa y distribuir el resultado a otras personas.</w:t>
      </w:r>
    </w:p>
    <w:p>
      <w:pPr>
        <w:pStyle w:val="Choice"/>
      </w:pPr>
      <w:r>
        <w:t>c)</w:t>
        <w:tab/>
        <w:t>El derecho a explotar comercialmente un programa o una obra.</w:t>
      </w:r>
    </w:p>
    <w:p>
      <w:pPr>
        <w:pStyle w:val="Choice"/>
      </w:pPr>
      <w:r>
        <w:t>d)</w:t>
        <w:tab/>
        <w:t>El derecho a usar el programa como desees.</w:t>
      </w:r>
    </w:p>
    <w:p>
      <w:pPr>
        <w:pStyle w:val="ListNumber"/>
      </w:pPr>
      <w:r>
        <w:t>¿Qué programas y contenidos permiten realizar modificaciones y distribuirlas?</w:t>
      </w:r>
    </w:p>
    <w:p>
      <w:pPr>
        <w:pStyle w:val="Choice"/>
      </w:pPr>
      <w:r>
        <w:t>a)</w:t>
        <w:tab/>
        <w:t>Programas y contenidos libres.</w:t>
      </w:r>
    </w:p>
    <w:p>
      <w:pPr>
        <w:pStyle w:val="Choice"/>
      </w:pPr>
      <w:r>
        <w:t>b)</w:t>
        <w:tab/>
        <w:t>Todos los programas y contenidos.</w:t>
      </w:r>
    </w:p>
    <w:p>
      <w:pPr>
        <w:pStyle w:val="Choice"/>
      </w:pPr>
      <w:r>
        <w:t>c)</w:t>
        <w:tab/>
        <w:t>Ningún programa permite realizar modificaciones y distribuirlas.</w:t>
      </w:r>
    </w:p>
    <w:p>
      <w:pPr>
        <w:pStyle w:val="Choice"/>
      </w:pPr>
      <w:r>
        <w:t>d)</w:t>
        <w:tab/>
        <w:t>Programas privativos y obras con copyright.</w:t>
      </w:r>
    </w:p>
    <w:p>
      <w:pPr>
        <w:pStyle w:val="ListNumber"/>
      </w:pPr>
      <w:r>
        <w:t>¿Qué es el derecho de explotación comercial de las licencias de software?</w:t>
      </w:r>
    </w:p>
    <w:p>
      <w:pPr>
        <w:pStyle w:val="Choice"/>
      </w:pPr>
      <w:r>
        <w:t>a)</w:t>
        <w:tab/>
        <w:t>El derecho a usar el programa como desees.</w:t>
      </w:r>
    </w:p>
    <w:p>
      <w:pPr>
        <w:pStyle w:val="Choice"/>
      </w:pPr>
      <w:r>
        <w:t>b)</w:t>
        <w:tab/>
        <w:t>El derecho a explotar comercialmente un programa o una obra.</w:t>
      </w:r>
    </w:p>
    <w:p>
      <w:pPr>
        <w:pStyle w:val="Choice"/>
      </w:pPr>
      <w:r>
        <w:t>c)</w:t>
        <w:tab/>
        <w:t>El derecho a realizar cambios en la obra o en el programa y distribuir el resultado a otras personas.</w:t>
      </w:r>
    </w:p>
    <w:p>
      <w:pPr>
        <w:pStyle w:val="Choice"/>
      </w:pPr>
      <w:r>
        <w:t>d)</w:t>
        <w:tab/>
        <w:t>El derecho a distribuir el programa a otras personas o ponerlo a disposición de cualquiera en internet.</w:t>
      </w:r>
    </w:p>
    <w:p>
      <w:pPr>
        <w:pStyle w:val="ListNumber"/>
      </w:pPr>
      <w:r>
        <w:t>¿Qué son los programas propietarios?</w:t>
      </w:r>
    </w:p>
    <w:p>
      <w:pPr>
        <w:pStyle w:val="Choice"/>
      </w:pPr>
      <w:r>
        <w:t>a)</w:t>
        <w:tab/>
        <w:t>Programas desarrollados por empresas con ánimo de lucro.</w:t>
      </w:r>
    </w:p>
    <w:p>
      <w:pPr>
        <w:pStyle w:val="Choice"/>
      </w:pPr>
      <w:r>
        <w:t>b)</w:t>
        <w:tab/>
        <w:t>Programas desarrollados por empresas sin ánimo de lucro.</w:t>
      </w:r>
    </w:p>
    <w:p>
      <w:pPr>
        <w:pStyle w:val="Choice"/>
      </w:pPr>
      <w:r>
        <w:t>c)</w:t>
        <w:tab/>
        <w:t>Programas que se distribuyen de forma gratuita.</w:t>
      </w:r>
    </w:p>
    <w:p>
      <w:pPr>
        <w:pStyle w:val="Choice"/>
      </w:pPr>
      <w:r>
        <w:t>d)</w:t>
        <w:tab/>
        <w:t>Programas desarrollados por la comunidad de usuarios.</w:t>
      </w:r>
    </w:p>
    <w:p>
      <w:pPr>
        <w:pStyle w:val="ListNumber"/>
      </w:pPr>
      <w:r>
        <w:t>¿Cómo se venden los programas propietarios?</w:t>
      </w:r>
    </w:p>
    <w:p>
      <w:pPr>
        <w:pStyle w:val="Choice"/>
      </w:pPr>
      <w:r>
        <w:t>a)</w:t>
        <w:tab/>
        <w:t>Se venden al usuario con limitaciones.</w:t>
      </w:r>
    </w:p>
    <w:p>
      <w:pPr>
        <w:pStyle w:val="Choice"/>
      </w:pPr>
      <w:r>
        <w:t>b)</w:t>
        <w:tab/>
        <w:t>Se venden al usuario sin limitaciones.</w:t>
      </w:r>
    </w:p>
    <w:p>
      <w:pPr>
        <w:pStyle w:val="Choice"/>
      </w:pPr>
      <w:r>
        <w:t>c)</w:t>
        <w:tab/>
        <w:t>Se distribuyen siempre de forma gratuita.</w:t>
      </w:r>
    </w:p>
    <w:p>
      <w:pPr>
        <w:pStyle w:val="Choice"/>
      </w:pPr>
      <w:r>
        <w:t>d)</w:t>
        <w:tab/>
        <w:t>Se venden al usuario con actualizaciones ilimitadas.</w:t>
      </w:r>
    </w:p>
    <w:p>
      <w:pPr>
        <w:pStyle w:val="ListNumber"/>
      </w:pPr>
      <w:r>
        <w:t>¿Qué ocurre con los programas propietarios con cuota mensual cuando el usuario deja de pagar?</w:t>
      </w:r>
    </w:p>
    <w:p>
      <w:pPr>
        <w:pStyle w:val="Choice"/>
      </w:pPr>
      <w:r>
        <w:t>a)</w:t>
        <w:tab/>
        <w:t>El usuario puede seguir utilizando el programa sin problemas.</w:t>
      </w:r>
    </w:p>
    <w:p>
      <w:pPr>
        <w:pStyle w:val="Choice"/>
      </w:pPr>
      <w:r>
        <w:t>b)</w:t>
        <w:tab/>
        <w:t>El usuario ya no puede seguir utilizando el programa.</w:t>
      </w:r>
    </w:p>
    <w:p>
      <w:pPr>
        <w:pStyle w:val="Choice"/>
      </w:pPr>
      <w:r>
        <w:t>c)</w:t>
        <w:tab/>
        <w:t>El usuario debe pagar una multa para seguir utilizando el programa.</w:t>
      </w:r>
    </w:p>
    <w:p>
      <w:pPr>
        <w:pStyle w:val="Choice"/>
      </w:pPr>
      <w:r>
        <w:t>d)</w:t>
        <w:tab/>
        <w:t>El programa se distribuye de forma gratuita.</w:t>
      </w:r>
    </w:p>
    <w:p>
      <w:pPr>
        <w:pStyle w:val="ListNumber"/>
      </w:pPr>
      <w:r>
        <w:t>¿Qué es el freeware?</w:t>
      </w:r>
    </w:p>
    <w:p>
      <w:pPr>
        <w:pStyle w:val="Choice"/>
      </w:pPr>
      <w:r>
        <w:t>a)</w:t>
        <w:tab/>
        <w:t>Programas propietarios que se distribuyen de forma gratuita.</w:t>
      </w:r>
    </w:p>
    <w:p>
      <w:pPr>
        <w:pStyle w:val="Choice"/>
      </w:pPr>
      <w:r>
        <w:t>b)</w:t>
        <w:tab/>
        <w:t>Programas desarrollados por la comunidad que se pueden descargar y ejecutar sin pagar.</w:t>
      </w:r>
    </w:p>
    <w:p>
      <w:pPr>
        <w:pStyle w:val="Choice"/>
      </w:pPr>
      <w:r>
        <w:t>c)</w:t>
        <w:tab/>
        <w:t>Programas desarrollados por empresas sin ánimo de lucro.</w:t>
      </w:r>
    </w:p>
    <w:p>
      <w:pPr>
        <w:pStyle w:val="Choice"/>
      </w:pPr>
      <w:r>
        <w:t>d)</w:t>
        <w:tab/>
        <w:t>Programas que se pueden descargar y ejecutar solo después de pagar.</w:t>
      </w:r>
    </w:p>
    <w:p>
      <w:pPr>
        <w:pStyle w:val="ListNumber"/>
      </w:pPr>
      <w:r>
        <w:t>¿Por qué el freeware no es considerado software libre?</w:t>
      </w:r>
    </w:p>
    <w:p>
      <w:pPr>
        <w:pStyle w:val="Choice"/>
      </w:pPr>
      <w:r>
        <w:t>a)</w:t>
        <w:tab/>
        <w:t>Porque su licencia es privativa de derechos como su estudio o modificación.</w:t>
      </w:r>
    </w:p>
    <w:p>
      <w:pPr>
        <w:pStyle w:val="Choice"/>
      </w:pPr>
      <w:r>
        <w:t>b)</w:t>
        <w:tab/>
        <w:t>Porque no se puede distribuir libremente.</w:t>
      </w:r>
    </w:p>
    <w:p>
      <w:pPr>
        <w:pStyle w:val="Choice"/>
      </w:pPr>
      <w:r>
        <w:t>c)</w:t>
        <w:tab/>
        <w:t>Porque solo obtienes la versión mejorada si pagas por ella.</w:t>
      </w:r>
    </w:p>
    <w:p>
      <w:pPr>
        <w:pStyle w:val="Choice"/>
      </w:pPr>
      <w:r>
        <w:t>d)</w:t>
        <w:tab/>
        <w:t>Porque solo se puede utilizar en determinadas condiciones.</w:t>
      </w:r>
    </w:p>
    <w:p>
      <w:pPr>
        <w:pStyle w:val="ListNumber"/>
      </w:pPr>
      <w:r>
        <w:t>¿Qué son los programas adware?</w:t>
      </w:r>
    </w:p>
    <w:p>
      <w:pPr>
        <w:pStyle w:val="Choice"/>
      </w:pPr>
      <w:r>
        <w:t>a)</w:t>
        <w:tab/>
        <w:t>Programas que pueden retirarse del mercado sin aviso.</w:t>
      </w:r>
    </w:p>
    <w:p>
      <w:pPr>
        <w:pStyle w:val="Choice"/>
      </w:pPr>
      <w:r>
        <w:t>b)</w:t>
        <w:tab/>
        <w:t>Programas que muestran publicidad durante su ejecución.</w:t>
      </w:r>
    </w:p>
    <w:p>
      <w:pPr>
        <w:pStyle w:val="Choice"/>
      </w:pPr>
      <w:r>
        <w:t>c)</w:t>
        <w:tab/>
        <w:t>Programas que se distribuyen de forma gratuita.</w:t>
      </w:r>
    </w:p>
    <w:p>
      <w:pPr>
        <w:pStyle w:val="Choice"/>
      </w:pPr>
      <w:r>
        <w:t>d)</w:t>
        <w:tab/>
        <w:t>Programas desarrollados por empresas sin ánimo de lucro.</w:t>
      </w:r>
    </w:p>
    <w:p>
      <w:pPr>
        <w:pStyle w:val="ListNumber"/>
      </w:pPr>
      <w:r>
        <w:t>¿Cómo obtienen dinero los desarrolladores de programas adware?</w:t>
      </w:r>
    </w:p>
    <w:p>
      <w:pPr>
        <w:pStyle w:val="Choice"/>
      </w:pPr>
      <w:r>
        <w:t>a)</w:t>
        <w:tab/>
        <w:t>A través de las suscripciones de los usuarios.</w:t>
      </w:r>
    </w:p>
    <w:p>
      <w:pPr>
        <w:pStyle w:val="Choice"/>
      </w:pPr>
      <w:r>
        <w:t>b)</w:t>
        <w:tab/>
        <w:t>A través de la venta del programa.</w:t>
      </w:r>
    </w:p>
    <w:p>
      <w:pPr>
        <w:pStyle w:val="Choice"/>
      </w:pPr>
      <w:r>
        <w:t>c)</w:t>
        <w:tab/>
        <w:t>A través de la publicidad que muestran al usuario.</w:t>
      </w:r>
    </w:p>
    <w:p>
      <w:pPr>
        <w:pStyle w:val="Choice"/>
      </w:pPr>
      <w:r>
        <w:t>d)</w:t>
        <w:tab/>
        <w:t>A través de la información de los usuarios.</w:t>
      </w:r>
    </w:p>
    <w:p>
      <w:pPr>
        <w:pStyle w:val="ListNumber"/>
      </w:pPr>
      <w:r>
        <w:t>¿Por qué el adware no está bien visto?</w:t>
      </w:r>
    </w:p>
    <w:p>
      <w:pPr>
        <w:pStyle w:val="Choice"/>
      </w:pPr>
      <w:r>
        <w:t>a)</w:t>
        <w:tab/>
        <w:t>Porque tiene limitaciones de uso.</w:t>
      </w:r>
    </w:p>
    <w:p>
      <w:pPr>
        <w:pStyle w:val="Choice"/>
      </w:pPr>
      <w:r>
        <w:t>b)</w:t>
        <w:tab/>
        <w:t>Porque está asociado al malware y a la grabación de actividad del usuario.</w:t>
      </w:r>
    </w:p>
    <w:p>
      <w:pPr>
        <w:pStyle w:val="Choice"/>
      </w:pPr>
      <w:r>
        <w:t>c)</w:t>
        <w:tab/>
        <w:t>Porque no se puede distribuir libremente.</w:t>
      </w:r>
    </w:p>
    <w:p>
      <w:pPr>
        <w:pStyle w:val="Choice"/>
      </w:pPr>
      <w:r>
        <w:t>d)</w:t>
        <w:tab/>
        <w:t>Porque no es compatible con todos los sistemas operativos.</w:t>
      </w:r>
    </w:p>
    <w:p>
      <w:pPr>
        <w:pStyle w:val="ListNumber"/>
      </w:pPr>
      <w:r>
        <w:t>¿Cuál de estos programas es un ejemplo de software propietario?</w:t>
      </w:r>
    </w:p>
    <w:p>
      <w:pPr>
        <w:pStyle w:val="Choice"/>
      </w:pPr>
      <w:r>
        <w:t>a)</w:t>
        <w:tab/>
        <w:t>Firefox.</w:t>
      </w:r>
    </w:p>
    <w:p>
      <w:pPr>
        <w:pStyle w:val="Choice"/>
      </w:pPr>
      <w:r>
        <w:t>b)</w:t>
        <w:tab/>
        <w:t>GNU/Linux.</w:t>
      </w:r>
    </w:p>
    <w:p>
      <w:pPr>
        <w:pStyle w:val="Choice"/>
      </w:pPr>
      <w:r>
        <w:t>c)</w:t>
        <w:tab/>
        <w:t>LibreOffice.</w:t>
      </w:r>
    </w:p>
    <w:p>
      <w:pPr>
        <w:pStyle w:val="Choice"/>
      </w:pPr>
      <w:r>
        <w:t>d)</w:t>
        <w:tab/>
        <w:t>Adobe Acrobat Reader.</w:t>
      </w:r>
    </w:p>
    <w:p>
      <w:pPr>
        <w:pStyle w:val="ListNumber"/>
      </w:pPr>
      <w:r>
        <w:t>¿Qué caracteriza a los programas libres?</w:t>
      </w:r>
    </w:p>
    <w:p>
      <w:pPr>
        <w:pStyle w:val="Choice"/>
      </w:pPr>
      <w:r>
        <w:t>a)</w:t>
        <w:tab/>
        <w:t>Son programas que se ejecutan en la nube y pertenecen a una empresa.</w:t>
      </w:r>
    </w:p>
    <w:p>
      <w:pPr>
        <w:pStyle w:val="Choice"/>
      </w:pPr>
      <w:r>
        <w:t>b)</w:t>
        <w:tab/>
        <w:t>Son programas gratuitos pero su código fuente no es libre.</w:t>
      </w:r>
    </w:p>
    <w:p>
      <w:pPr>
        <w:pStyle w:val="Choice"/>
      </w:pPr>
      <w:r>
        <w:t>c)</w:t>
        <w:tab/>
        <w:t>Son programas propietarios que se venden al usuario.</w:t>
      </w:r>
    </w:p>
    <w:p>
      <w:pPr>
        <w:pStyle w:val="Choice"/>
      </w:pPr>
      <w:r>
        <w:t>d)</w:t>
        <w:tab/>
        <w:t>Su código fuente es libre y se puede modificar sin restricciones.</w:t>
      </w:r>
    </w:p>
    <w:p>
      <w:pPr>
        <w:pStyle w:val="ListNumber"/>
      </w:pPr>
      <w:r>
        <w:t>¿Qué desventaja presentan los programas en la nube?</w:t>
      </w:r>
    </w:p>
    <w:p>
      <w:pPr>
        <w:pStyle w:val="Choice"/>
      </w:pPr>
      <w:r>
        <w:t>a)</w:t>
        <w:tab/>
        <w:t>Se deben instalar en el ordenador para poder ejecutarlos.</w:t>
      </w:r>
    </w:p>
    <w:p>
      <w:pPr>
        <w:pStyle w:val="Choice"/>
      </w:pPr>
      <w:r>
        <w:t>b)</w:t>
        <w:tab/>
        <w:t>No están actualizados a la última versión.</w:t>
      </w:r>
    </w:p>
    <w:p>
      <w:pPr>
        <w:pStyle w:val="Choice"/>
      </w:pPr>
      <w:r>
        <w:t>c)</w:t>
        <w:tab/>
        <w:t>Tienen más posibilidades de tener errores al ejecutarse.</w:t>
      </w:r>
    </w:p>
    <w:p>
      <w:pPr>
        <w:pStyle w:val="Choice"/>
      </w:pPr>
      <w:r>
        <w:t>d)</w:t>
        <w:tab/>
        <w:t>Se pierde el control sobre la aplicación.</w:t>
      </w:r>
    </w:p>
    <w:p>
      <w:pPr>
        <w:pStyle w:val="ListNumber"/>
      </w:pPr>
      <w:r>
        <w:t>¿Qué tipo de programas son Word, Excel y Powerpoint de Microsoft?</w:t>
      </w:r>
    </w:p>
    <w:p>
      <w:pPr>
        <w:pStyle w:val="Choice"/>
      </w:pPr>
      <w:r>
        <w:t>a)</w:t>
        <w:tab/>
        <w:t>De licencia libre.</w:t>
      </w:r>
    </w:p>
    <w:p>
      <w:pPr>
        <w:pStyle w:val="Choice"/>
      </w:pPr>
      <w:r>
        <w:t>b)</w:t>
        <w:tab/>
        <w:t>Propietarios o privativos.</w:t>
      </w:r>
    </w:p>
    <w:p>
      <w:pPr>
        <w:pStyle w:val="Choice"/>
      </w:pPr>
      <w:r>
        <w:t>c)</w:t>
        <w:tab/>
        <w:t>Adware.</w:t>
      </w:r>
    </w:p>
    <w:p>
      <w:pPr>
        <w:pStyle w:val="Choice"/>
      </w:pPr>
      <w:r>
        <w:t>d)</w:t>
        <w:tab/>
        <w:t>Freeware.</w:t>
      </w:r>
    </w:p>
    <w:p>
      <w:pPr>
        <w:pStyle w:val="ListNumber"/>
      </w:pPr>
      <w:r>
        <w:t>¿Qué caracteriza a los programas freeware?</w:t>
      </w:r>
    </w:p>
    <w:p>
      <w:pPr>
        <w:pStyle w:val="Choice"/>
      </w:pPr>
      <w:r>
        <w:t>a)</w:t>
        <w:tab/>
        <w:t>Son programas que se ejecutan en la nube.</w:t>
      </w:r>
    </w:p>
    <w:p>
      <w:pPr>
        <w:pStyle w:val="Choice"/>
      </w:pPr>
      <w:r>
        <w:t>b)</w:t>
        <w:tab/>
        <w:t>No tienen costo y se pueden descargar sin pagar.</w:t>
      </w:r>
    </w:p>
    <w:p>
      <w:pPr>
        <w:pStyle w:val="Choice"/>
      </w:pPr>
      <w:r>
        <w:t>c)</w:t>
        <w:tab/>
        <w:t>Son programas que se pueden modificar sin restricciones.</w:t>
      </w:r>
    </w:p>
    <w:p>
      <w:pPr>
        <w:pStyle w:val="Choice"/>
      </w:pPr>
      <w:r>
        <w:t>d)</w:t>
        <w:tab/>
        <w:t>Son programas que muestran publicidad durante su ejecución.</w:t>
      </w:r>
    </w:p>
    <w:p>
      <w:pPr>
        <w:pStyle w:val="ListNumber"/>
      </w:pPr>
      <w:r>
        <w:t>¿Qué ventaja presentan los programas en la nube?</w:t>
      </w:r>
    </w:p>
    <w:p>
      <w:pPr>
        <w:pStyle w:val="Choice"/>
      </w:pPr>
      <w:r>
        <w:t>a)</w:t>
        <w:tab/>
        <w:t>No necesitan conexión a internet para ejecutarse.</w:t>
      </w:r>
    </w:p>
    <w:p>
      <w:pPr>
        <w:pStyle w:val="Choice"/>
      </w:pPr>
      <w:r>
        <w:t>b)</w:t>
        <w:tab/>
        <w:t>Son programas gratuitos.</w:t>
      </w:r>
    </w:p>
    <w:p>
      <w:pPr>
        <w:pStyle w:val="Choice"/>
      </w:pPr>
      <w:r>
        <w:t>c)</w:t>
        <w:tab/>
        <w:t>Se pueden modificar y distribuir libremente.</w:t>
      </w:r>
    </w:p>
    <w:p>
      <w:pPr>
        <w:pStyle w:val="Choice"/>
      </w:pPr>
      <w:r>
        <w:t>d)</w:t>
        <w:tab/>
        <w:t>Están siempre actualizados a la última versión.</w:t>
      </w:r>
    </w:p>
    <w:p>
      <w:pPr>
        <w:pStyle w:val="ListNumber"/>
      </w:pPr>
      <w:r>
        <w:t>¿Qué es el adware?</w:t>
      </w:r>
    </w:p>
    <w:p>
      <w:pPr>
        <w:pStyle w:val="Choice"/>
      </w:pPr>
      <w:r>
        <w:t>a)</w:t>
        <w:tab/>
        <w:t>Programas de licencia libre.</w:t>
      </w:r>
    </w:p>
    <w:p>
      <w:pPr>
        <w:pStyle w:val="Choice"/>
      </w:pPr>
      <w:r>
        <w:t>b)</w:t>
        <w:tab/>
        <w:t>Programas que muestran publicidad durante su ejecución.</w:t>
      </w:r>
    </w:p>
    <w:p>
      <w:pPr>
        <w:pStyle w:val="Choice"/>
      </w:pPr>
      <w:r>
        <w:t>c)</w:t>
        <w:tab/>
        <w:t>Programas propietarios que se venden al usuario.</w:t>
      </w:r>
    </w:p>
    <w:p>
      <w:pPr>
        <w:pStyle w:val="Choice"/>
      </w:pPr>
      <w:r>
        <w:t>d)</w:t>
        <w:tab/>
        <w:t>Programas gratuitos que consiguen dinero a través de la publicidad.</w:t>
      </w:r>
    </w:p>
    <w:p>
      <w:pPr>
        <w:pStyle w:val="ListNumber"/>
      </w:pPr>
      <w:r>
        <w:t>¿Qué tipo de programas son Minecraft y Clash Royale?</w:t>
      </w:r>
    </w:p>
    <w:p>
      <w:pPr>
        <w:pStyle w:val="Choice"/>
      </w:pPr>
      <w:r>
        <w:t>a)</w:t>
        <w:tab/>
        <w:t>Propietarios o privativos.</w:t>
      </w:r>
    </w:p>
    <w:p>
      <w:pPr>
        <w:pStyle w:val="Choice"/>
      </w:pPr>
      <w:r>
        <w:t>b)</w:t>
        <w:tab/>
        <w:t>Adware.</w:t>
      </w:r>
    </w:p>
    <w:p>
      <w:pPr>
        <w:pStyle w:val="Choice"/>
      </w:pPr>
      <w:r>
        <w:t>c)</w:t>
        <w:tab/>
        <w:t>Freeware.</w:t>
      </w:r>
    </w:p>
    <w:p>
      <w:pPr>
        <w:pStyle w:val="Choice"/>
      </w:pPr>
      <w:r>
        <w:t>d)</w:t>
        <w:tab/>
        <w:t>De licencia libre.</w:t>
      </w:r>
    </w:p>
    <w:p>
      <w:pPr>
        <w:pStyle w:val="ListNumber"/>
      </w:pPr>
      <w:r>
        <w:t>¿Qué es la computación en la nube?</w:t>
      </w:r>
    </w:p>
    <w:p>
      <w:pPr>
        <w:pStyle w:val="Choice"/>
      </w:pPr>
      <w:r>
        <w:t>a)</w:t>
        <w:tab/>
        <w:t>Programas que muestran publicidad durante su ejecución.</w:t>
      </w:r>
    </w:p>
    <w:p>
      <w:pPr>
        <w:pStyle w:val="Choice"/>
      </w:pPr>
      <w:r>
        <w:t>b)</w:t>
        <w:tab/>
        <w:t>Programas que no tienen costo y se pueden descargar sin pagar.</w:t>
      </w:r>
    </w:p>
    <w:p>
      <w:pPr>
        <w:pStyle w:val="Choice"/>
      </w:pPr>
      <w:r>
        <w:t>c)</w:t>
        <w:tab/>
        <w:t>Programas que se ejecutan en el ordenador del usuario.</w:t>
      </w:r>
    </w:p>
    <w:p>
      <w:pPr>
        <w:pStyle w:val="Choice"/>
      </w:pPr>
      <w:r>
        <w:t>d)</w:t>
        <w:tab/>
        <w:t>Programas que se ejecutan en el servidor web de la empresa que ha programado la aplicación.</w:t>
      </w:r>
    </w:p>
    <w:p>
      <w:pPr>
        <w:pStyle w:val="ListNumber"/>
      </w:pPr>
      <w:r>
        <w:t>¿Qué caracteriza a los programas propietarios?</w:t>
      </w:r>
    </w:p>
    <w:p>
      <w:pPr>
        <w:pStyle w:val="Choice"/>
      </w:pPr>
      <w:r>
        <w:t>a)</w:t>
        <w:tab/>
        <w:t>Son programas gratuitos y su código fuente es libre.</w:t>
      </w:r>
    </w:p>
    <w:p>
      <w:pPr>
        <w:pStyle w:val="Choice"/>
      </w:pPr>
      <w:r>
        <w:t>b)</w:t>
        <w:tab/>
        <w:t>Son programas que se ejecutan en la nube.</w:t>
      </w:r>
    </w:p>
    <w:p>
      <w:pPr>
        <w:pStyle w:val="Choice"/>
      </w:pPr>
      <w:r>
        <w:t>c)</w:t>
        <w:tab/>
        <w:t>Son programas que muestran publicidad durante su ejecución.</w:t>
      </w:r>
    </w:p>
    <w:p>
      <w:pPr>
        <w:pStyle w:val="Choice"/>
      </w:pPr>
      <w:r>
        <w:t>d)</w:t>
        <w:tab/>
        <w:t>Son desarrollados por compañías con ánimo de lucro y limitan los derechos de uso, distribución y modificación.</w:t>
      </w:r>
    </w:p>
    <w:p>
      <w:pPr>
        <w:pStyle w:val="ListNumber"/>
      </w:pPr>
      <w:r>
        <w:t>¿Qué es la suite ofimática LibreOffice?</w:t>
      </w:r>
    </w:p>
    <w:p>
      <w:pPr>
        <w:pStyle w:val="Choice"/>
      </w:pPr>
      <w:r>
        <w:t>a)</w:t>
        <w:tab/>
        <w:t>Un conjunto de programas propietarios que se venden al usuario.</w:t>
      </w:r>
    </w:p>
    <w:p>
      <w:pPr>
        <w:pStyle w:val="Choice"/>
      </w:pPr>
      <w:r>
        <w:t>b)</w:t>
        <w:tab/>
        <w:t>Un conjunto de programas adware que se ejecutan en la nube.</w:t>
      </w:r>
    </w:p>
    <w:p>
      <w:pPr>
        <w:pStyle w:val="Choice"/>
      </w:pPr>
      <w:r>
        <w:t>c)</w:t>
        <w:tab/>
        <w:t>Un conjunto de programas freeware que muestran publicidad durante su ejecución.</w:t>
      </w:r>
    </w:p>
    <w:p>
      <w:pPr>
        <w:pStyle w:val="Choice"/>
      </w:pPr>
      <w:r>
        <w:t>d)</w:t>
        <w:tab/>
        <w:t>Un conjunto de programas libres que se ejecutan en el ordenador del usuario.</w:t>
      </w:r>
    </w:p>
    <w:p>
      <w:pPr>
        <w:pStyle w:val="ListNumber"/>
      </w:pPr>
      <w:r>
        <w:t>¿Qué es el copyright?</w:t>
      </w:r>
    </w:p>
    <w:p>
      <w:pPr>
        <w:pStyle w:val="Choice"/>
      </w:pPr>
      <w:r>
        <w:t>a)</w:t>
        <w:tab/>
        <w:t>Una licencia ofrecida por una fundación sin ánimo de lucro.</w:t>
      </w:r>
    </w:p>
    <w:p>
      <w:pPr>
        <w:pStyle w:val="Choice"/>
      </w:pPr>
      <w:r>
        <w:t>b)</w:t>
        <w:tab/>
        <w:t>Una forma de compartir conocimientos y cultura libremente.</w:t>
      </w:r>
    </w:p>
    <w:p>
      <w:pPr>
        <w:pStyle w:val="Choice"/>
      </w:pPr>
      <w:r>
        <w:t>c)</w:t>
        <w:tab/>
        <w:t>Un sistema legal que protege los derechos de propiedad intelectual de los autores.</w:t>
      </w:r>
    </w:p>
    <w:p>
      <w:pPr>
        <w:pStyle w:val="Choice"/>
      </w:pPr>
      <w:r>
        <w:t>d)</w:t>
        <w:tab/>
        <w:t>Un sistema que permite el uso libre de las obras.</w:t>
      </w:r>
    </w:p>
    <w:p>
      <w:pPr>
        <w:pStyle w:val="ListNumber"/>
      </w:pPr>
      <w:r>
        <w:t>¿Cuánto tiempo están protegidas las obras por el copyright?</w:t>
      </w:r>
    </w:p>
    <w:p>
      <w:pPr>
        <w:pStyle w:val="Choice"/>
      </w:pPr>
      <w:r>
        <w:t>a)</w:t>
        <w:tab/>
        <w:t>Hasta 50 años después de la muerte del autor.</w:t>
      </w:r>
    </w:p>
    <w:p>
      <w:pPr>
        <w:pStyle w:val="Choice"/>
      </w:pPr>
      <w:r>
        <w:t>b)</w:t>
        <w:tab/>
        <w:t>Hasta 70 años después de la muerte del autor.</w:t>
      </w:r>
    </w:p>
    <w:p>
      <w:pPr>
        <w:pStyle w:val="Choice"/>
      </w:pPr>
      <w:r>
        <w:t>c)</w:t>
        <w:tab/>
        <w:t>No hay restricciones de uso para las obras protegidas por copyright.</w:t>
      </w:r>
    </w:p>
    <w:p>
      <w:pPr>
        <w:pStyle w:val="Choice"/>
      </w:pPr>
      <w:r>
        <w:t>d)</w:t>
        <w:tab/>
        <w:t>Hasta 100 años después de la muerte del autor.</w:t>
      </w:r>
    </w:p>
    <w:p>
      <w:pPr>
        <w:pStyle w:val="ListNumber"/>
      </w:pPr>
      <w:r>
        <w:t>¿Qué son las licencias Creative Commons?</w:t>
      </w:r>
    </w:p>
    <w:p>
      <w:pPr>
        <w:pStyle w:val="Choice"/>
      </w:pPr>
      <w:r>
        <w:t>a)</w:t>
        <w:tab/>
        <w:t>Un sistema legal que protege los derechos de propiedad intelectual de los autores restringiendo muchas libertades.</w:t>
      </w:r>
    </w:p>
    <w:p>
      <w:pPr>
        <w:pStyle w:val="Choice"/>
      </w:pPr>
      <w:r>
        <w:t>b)</w:t>
        <w:tab/>
        <w:t>Una forma de compartir conocimientos y cultura sin restricciones de ningún tipo.</w:t>
      </w:r>
    </w:p>
    <w:p>
      <w:pPr>
        <w:pStyle w:val="Choice"/>
      </w:pPr>
      <w:r>
        <w:t>c)</w:t>
        <w:tab/>
        <w:t>Una licencia ofrecida por una fundación sin ánimo de lucro.</w:t>
      </w:r>
    </w:p>
    <w:p>
      <w:pPr>
        <w:pStyle w:val="Choice"/>
      </w:pPr>
      <w:r>
        <w:t>d)</w:t>
        <w:tab/>
        <w:t>Un conjunto de licencias que permiten proteger los derechos de autor, compatibles con la cultura libre.</w:t>
      </w:r>
    </w:p>
    <w:p>
      <w:pPr>
        <w:pStyle w:val="ListNumber"/>
      </w:pPr>
      <w:r>
        <w:t>¿Qué significa la licencia Creative Commons BY-SA?</w:t>
      </w:r>
    </w:p>
    <w:p>
      <w:pPr>
        <w:pStyle w:val="Choice"/>
      </w:pPr>
      <w:r>
        <w:t>a)</w:t>
        <w:tab/>
        <w:t>Atribución y compartir igual.</w:t>
      </w:r>
    </w:p>
    <w:p>
      <w:pPr>
        <w:pStyle w:val="Choice"/>
      </w:pPr>
      <w:r>
        <w:t>b)</w:t>
        <w:tab/>
        <w:t>No comercial y Sin obras derivadas.</w:t>
      </w:r>
    </w:p>
    <w:p>
      <w:pPr>
        <w:pStyle w:val="Choice"/>
      </w:pPr>
      <w:r>
        <w:t>c)</w:t>
        <w:tab/>
        <w:t>No comercial y compartir igual.</w:t>
      </w:r>
    </w:p>
    <w:p>
      <w:pPr>
        <w:pStyle w:val="Choice"/>
      </w:pPr>
      <w:r>
        <w:t>d)</w:t>
        <w:tab/>
        <w:t>Atribución y no comercial.</w:t>
      </w:r>
    </w:p>
    <w:p>
      <w:pPr>
        <w:pStyle w:val="ListNumber"/>
      </w:pPr>
      <w:r>
        <w:t>¿Qué permite hacer la licencia Creative Commons BY-SA?</w:t>
      </w:r>
    </w:p>
    <w:p>
      <w:pPr>
        <w:pStyle w:val="Choice"/>
      </w:pPr>
      <w:r>
        <w:t>a)</w:t>
        <w:tab/>
        <w:t>Utilizar, copiar, distribuir y modificar la obra libremente.</w:t>
      </w:r>
    </w:p>
    <w:p>
      <w:pPr>
        <w:pStyle w:val="Choice"/>
      </w:pPr>
      <w:r>
        <w:t>b)</w:t>
        <w:tab/>
        <w:t>Solo utilizar la obra original sin modificarla.</w:t>
      </w:r>
    </w:p>
    <w:p>
      <w:pPr>
        <w:pStyle w:val="Choice"/>
      </w:pPr>
      <w:r>
        <w:t>c)</w:t>
        <w:tab/>
        <w:t>Utilizar la obra original y la obra derivada libremente.</w:t>
      </w:r>
    </w:p>
    <w:p>
      <w:pPr>
        <w:pStyle w:val="Choice"/>
      </w:pPr>
      <w:r>
        <w:t>d)</w:t>
        <w:tab/>
        <w:t>Solo utilizar la obra original y compartir la obra derivada.</w:t>
      </w:r>
    </w:p>
    <w:p>
      <w:pPr>
        <w:pStyle w:val="ListNumber"/>
      </w:pPr>
      <w:r>
        <w:t>¿Cuál es la licencia más utilizada por la enciclopedia. libre y en línea Wikipedia?</w:t>
      </w:r>
    </w:p>
    <w:p>
      <w:pPr>
        <w:pStyle w:val="Choice"/>
      </w:pPr>
      <w:r>
        <w:t>a)</w:t>
        <w:tab/>
        <w:t>Creative Commons BY-NC-SA.</w:t>
      </w:r>
    </w:p>
    <w:p>
      <w:pPr>
        <w:pStyle w:val="Choice"/>
      </w:pPr>
      <w:r>
        <w:t>b)</w:t>
        <w:tab/>
        <w:t>Creative Commons BY-ND.</w:t>
      </w:r>
    </w:p>
    <w:p>
      <w:pPr>
        <w:pStyle w:val="Choice"/>
      </w:pPr>
      <w:r>
        <w:t>c)</w:t>
        <w:tab/>
        <w:t>Copyright.</w:t>
      </w:r>
    </w:p>
    <w:p>
      <w:pPr>
        <w:pStyle w:val="Choice"/>
      </w:pPr>
      <w:r>
        <w:t>d)</w:t>
        <w:tab/>
        <w:t>Creative Commons BY-SA.</w:t>
      </w:r>
    </w:p>
    <w:p>
      <w:pPr>
        <w:pStyle w:val="ListNumber"/>
      </w:pPr>
      <w:r>
        <w:t>¿Qué son las licencias copyleft?</w:t>
      </w:r>
    </w:p>
    <w:p>
      <w:pPr>
        <w:pStyle w:val="Choice"/>
      </w:pPr>
      <w:r>
        <w:t>a)</w:t>
        <w:tab/>
        <w:t>Licencias que limitan todos los derechos.</w:t>
      </w:r>
    </w:p>
    <w:p>
      <w:pPr>
        <w:pStyle w:val="Choice"/>
      </w:pPr>
      <w:r>
        <w:t>b)</w:t>
        <w:tab/>
        <w:t>Licencias que permiten casi todos los derechos, manteniendo la exigencia de que la obra siga siendo libre.</w:t>
      </w:r>
    </w:p>
    <w:p>
      <w:pPr>
        <w:pStyle w:val="Choice"/>
      </w:pPr>
      <w:r>
        <w:t>c)</w:t>
        <w:tab/>
        <w:t>Licencias que solo permiten el uso de la obra original sin modificaciones.</w:t>
      </w:r>
    </w:p>
    <w:p>
      <w:pPr>
        <w:pStyle w:val="Choice"/>
      </w:pPr>
      <w:r>
        <w:t>d)</w:t>
        <w:tab/>
        <w:t>Licencias que no permiten compartir la obra.</w:t>
      </w:r>
    </w:p>
    <w:p>
      <w:pPr>
        <w:pStyle w:val="ListNumber"/>
      </w:pPr>
      <w:r>
        <w:t>¿Cuándo está una obra protegida por copyright?</w:t>
      </w:r>
    </w:p>
    <w:p>
      <w:pPr>
        <w:pStyle w:val="Choice"/>
      </w:pPr>
      <w:r>
        <w:t>a)</w:t>
        <w:tab/>
        <w:t>Solo las obras técnicas.</w:t>
      </w:r>
    </w:p>
    <w:p>
      <w:pPr>
        <w:pStyle w:val="Choice"/>
      </w:pPr>
      <w:r>
        <w:t>b)</w:t>
        <w:tab/>
        <w:t>Cualquier obra de dominio público.</w:t>
      </w:r>
    </w:p>
    <w:p>
      <w:pPr>
        <w:pStyle w:val="Choice"/>
      </w:pPr>
      <w:r>
        <w:t>c)</w:t>
        <w:tab/>
        <w:t>Cualquier obra original que no especifique nada.</w:t>
      </w:r>
    </w:p>
    <w:p>
      <w:pPr>
        <w:pStyle w:val="Choice"/>
      </w:pPr>
      <w:r>
        <w:t>d)</w:t>
        <w:tab/>
        <w:t>Solo las obras que se especifican como protegidas con copyright.</w:t>
      </w:r>
    </w:p>
    <w:p>
      <w:pPr>
        <w:pStyle w:val="ListNumber"/>
      </w:pPr>
      <w:r>
        <w:t>¿Quién tiene el control exclusivo sobre la explotación de sus obras en el sistema copyright?</w:t>
      </w:r>
    </w:p>
    <w:p>
      <w:pPr>
        <w:pStyle w:val="Choice"/>
      </w:pPr>
      <w:r>
        <w:t>a)</w:t>
        <w:tab/>
        <w:t>Los autores de las obras.</w:t>
      </w:r>
    </w:p>
    <w:p>
      <w:pPr>
        <w:pStyle w:val="Choice"/>
      </w:pPr>
      <w:r>
        <w:t>b)</w:t>
        <w:tab/>
        <w:t>Los editores de las obras.</w:t>
      </w:r>
    </w:p>
    <w:p>
      <w:pPr>
        <w:pStyle w:val="Choice"/>
      </w:pPr>
      <w:r>
        <w:t>c)</w:t>
        <w:tab/>
        <w:t>Los usuarios que utilizan la obra.</w:t>
      </w:r>
    </w:p>
    <w:p>
      <w:pPr>
        <w:pStyle w:val="Choice"/>
      </w:pPr>
      <w:r>
        <w:t>d)</w:t>
        <w:tab/>
        <w:t>Las fundaciones sin ánimo de lucro.</w:t>
      </w:r>
    </w:p>
    <w:p>
      <w:pPr>
        <w:pStyle w:val="ListNumber"/>
      </w:pPr>
      <w:r>
        <w:t>¿Qué objetivo persigue el sistema copyright?</w:t>
      </w:r>
    </w:p>
    <w:p>
      <w:pPr>
        <w:pStyle w:val="Choice"/>
      </w:pPr>
      <w:r>
        <w:t>a)</w:t>
        <w:tab/>
        <w:t>Fomentar que el conocimiento y la cultura se compartan libremente.</w:t>
      </w:r>
    </w:p>
    <w:p>
      <w:pPr>
        <w:pStyle w:val="Choice"/>
      </w:pPr>
      <w:r>
        <w:t>b)</w:t>
        <w:tab/>
        <w:t>Permitir el uso libre de las obras.</w:t>
      </w:r>
    </w:p>
    <w:p>
      <w:pPr>
        <w:pStyle w:val="Choice"/>
      </w:pPr>
      <w:r>
        <w:t>c)</w:t>
        <w:tab/>
        <w:t>Proteger los derechos de propiedad intelectual de los usuarios que utilizan la obra.</w:t>
      </w:r>
    </w:p>
    <w:p>
      <w:pPr>
        <w:pStyle w:val="Choice"/>
      </w:pPr>
      <w:r>
        <w:t>d)</w:t>
        <w:tab/>
        <w:t>Proteger los derechos de los autores y fomentar la creación de nuevas obras.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