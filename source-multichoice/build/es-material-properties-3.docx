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III.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La cantidad de materia que contiene.</w:t>
      </w:r>
    </w:p>
    <w:p>
      <w:pPr>
        <w:pStyle w:val="Choice"/>
      </w:pPr>
      <w:r>
        <w:t>b)</w:t>
        <w:tab/>
        <w:t>Su capacidad para conducir electricidad.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combinación del oxígeno con los materiales, produciendo deterioro y rotura.</w:t>
      </w:r>
    </w:p>
    <w:p>
      <w:pPr>
        <w:pStyle w:val="Choice"/>
      </w:pPr>
      <w:r>
        <w:t>b)</w:t>
        <w:tab/>
        <w:t>La capacidad de estirarse sin romperse.</w:t>
      </w:r>
    </w:p>
    <w:p>
      <w:pPr>
        <w:pStyle w:val="Choice"/>
      </w:pPr>
      <w:r>
        <w:t>c)</w:t>
        <w:tab/>
        <w:t>La fusibilidad de un material.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Estirando el hierro.</w:t>
      </w:r>
    </w:p>
    <w:p>
      <w:pPr>
        <w:pStyle w:val="Choice"/>
      </w:pPr>
      <w:r>
        <w:t>b)</w:t>
        <w:tab/>
        <w:t>Enfriando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Calentando el hierro y enfriándolo rápidamente para que mejore su resistencia a la oxidación.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Plásticos, vidrio, madera y cerámicos.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metales resistentes a la oxidación.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fáciles de oxidar.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Deterioro y rotura.</w:t>
      </w:r>
    </w:p>
    <w:p>
      <w:pPr>
        <w:pStyle w:val="Choice"/>
      </w:pPr>
      <w:r>
        <w:t>b)</w:t>
        <w:tab/>
        <w:t>Mejora de la conductividad eléctrica.</w:t>
      </w:r>
    </w:p>
    <w:p>
      <w:pPr>
        <w:pStyle w:val="Choice"/>
      </w:pPr>
      <w:r>
        <w:t>c)</w:t>
        <w:tab/>
        <w:t>Endurecimiento.</w:t>
      </w:r>
    </w:p>
    <w:p>
      <w:pPr>
        <w:pStyle w:val="Choice"/>
      </w:pPr>
      <w:r>
        <w:t>d)</w:t>
        <w:tab/>
        <w:t>Aumento de la resistencia.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fáciles de romper.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pesados.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Ácidos, cáusticos, oxígeno y luz solar.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La electricidad y el agua.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El oxígeno.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La acción de los ácidos.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El alcohol.</w:t>
      </w:r>
    </w:p>
    <w:p>
      <w:pPr>
        <w:pStyle w:val="Choice"/>
      </w:pPr>
      <w:r>
        <w:t>d)</w:t>
        <w:tab/>
        <w:t>La lejía.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Romperse y degradarse en microplásticos.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Convertirse en conductores eléctricos.</w:t>
      </w:r>
    </w:p>
    <w:p>
      <w:pPr>
        <w:pStyle w:val="Choice"/>
      </w:pPr>
      <w:r>
        <w:t>d)</w:t>
        <w:tab/>
        <w:t>Aumentar su ductilidad.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baratos.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muy densos.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difíciles de reciclar.</w:t>
      </w:r>
    </w:p>
    <w:p>
      <w:pPr>
        <w:pStyle w:val="Choice"/>
      </w:pPr>
      <w:r>
        <w:t>b)</w:t>
        <w:tab/>
        <w:t>Son recursos ilimitados que se pueden consumir a cualquier velocidad porque no se gastan.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Se pueden restaurar por procesos naturales a una velocidad mayor que la que se consumen.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es un plástico biodegradable.</w:t>
      </w:r>
    </w:p>
    <w:p>
      <w:pPr>
        <w:pStyle w:val="Choice"/>
      </w:pPr>
      <w:r>
        <w:t>d)</w:t>
        <w:tab/>
        <w:t>Porque proviene de una materia prima renovable y se puede reciclar.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talemos los árboles a una velocidad menor que la que crecen.</w:t>
      </w:r>
    </w:p>
    <w:p>
      <w:pPr>
        <w:pStyle w:val="Choice"/>
      </w:pPr>
      <w:r>
        <w:t>c)</w:t>
        <w:tab/>
        <w:t>Que no talemos ningún árbol.</w:t>
      </w:r>
    </w:p>
    <w:p>
      <w:pPr>
        <w:pStyle w:val="Choice"/>
      </w:pPr>
      <w:r>
        <w:t>d)</w:t>
        <w:tab/>
        <w:t>Que talemos todos los árboles sin restricciones.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Madera, papel, cartón.</w:t>
      </w:r>
    </w:p>
    <w:p>
      <w:pPr>
        <w:pStyle w:val="Choice"/>
      </w:pPr>
      <w:r>
        <w:t>b)</w:t>
        <w:tab/>
        <w:t>Látex, seda, aceite vegetal.</w:t>
      </w:r>
    </w:p>
    <w:p>
      <w:pPr>
        <w:pStyle w:val="Choice"/>
      </w:pPr>
      <w:r>
        <w:t>c)</w:t>
        <w:tab/>
        <w:t>Hierro, aluminio, vidrio.</w:t>
      </w:r>
    </w:p>
    <w:p>
      <w:pPr>
        <w:pStyle w:val="Choice"/>
      </w:pPr>
      <w:r>
        <w:t>d)</w:t>
        <w:tab/>
        <w:t>Plásticos que provienen del petróleo y gas natural.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Se fabrican a partir de materias primas renovables.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Gas natural.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reutilizan indefinidamente.</w:t>
      </w:r>
    </w:p>
    <w:p>
      <w:pPr>
        <w:pStyle w:val="Choice"/>
      </w:pPr>
      <w:r>
        <w:t>b)</w:t>
        <w:tab/>
        <w:t>Se degeneran rápidamente y solo pueden ser reciclados pocas veces.</w:t>
      </w:r>
    </w:p>
    <w:p>
      <w:pPr>
        <w:pStyle w:val="Choice"/>
      </w:pPr>
      <w:r>
        <w:t>c)</w:t>
        <w:tab/>
        <w:t>Se vuelven más resistentes.</w:t>
      </w:r>
    </w:p>
    <w:p>
      <w:pPr>
        <w:pStyle w:val="Choice"/>
      </w:pPr>
      <w:r>
        <w:t>d)</w:t>
        <w:tab/>
        <w:t>Se convierten en materiales renovables.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mayor velocidad de la que se produce.</w:t>
      </w:r>
    </w:p>
    <w:p>
      <w:pPr>
        <w:pStyle w:val="Choice"/>
      </w:pPr>
      <w:r>
        <w:t>b)</w:t>
        <w:tab/>
        <w:t>Que se agote rápidamente.</w:t>
      </w:r>
    </w:p>
    <w:p>
      <w:pPr>
        <w:pStyle w:val="Choice"/>
      </w:pPr>
      <w:r>
        <w:t>c)</w:t>
        <w:tab/>
        <w:t>Que no se pueda reciclar.</w:t>
      </w:r>
    </w:p>
    <w:p>
      <w:pPr>
        <w:pStyle w:val="Choice"/>
      </w:pPr>
      <w:r>
        <w:t>d)</w:t>
        <w:tab/>
        <w:t>Que se consuma a menor velocidad de la que se produce.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Hierro, aluminio y vidrio.</w:t>
      </w:r>
    </w:p>
    <w:p>
      <w:pPr>
        <w:pStyle w:val="Choice"/>
      </w:pPr>
      <w:r>
        <w:t>b)</w:t>
        <w:tab/>
        <w:t>Materiales derivados del gas natural.</w:t>
      </w:r>
    </w:p>
    <w:p>
      <w:pPr>
        <w:pStyle w:val="Choice"/>
      </w:pPr>
      <w:r>
        <w:t>c)</w:t>
        <w:tab/>
        <w:t>Plásticos reciclables.</w:t>
      </w:r>
    </w:p>
    <w:p>
      <w:pPr>
        <w:pStyle w:val="Choice"/>
      </w:pPr>
      <w:r>
        <w:t>d)</w:t>
        <w:tab/>
        <w:t>Materiales derivados del petróleo.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costoso de producir.</w:t>
      </w:r>
    </w:p>
    <w:p>
      <w:pPr>
        <w:pStyle w:val="Choice"/>
      </w:pPr>
      <w:r>
        <w:t>b)</w:t>
        <w:tab/>
        <w:t>Si es muy resistente.</w:t>
      </w:r>
    </w:p>
    <w:p>
      <w:pPr>
        <w:pStyle w:val="Choice"/>
      </w:pPr>
      <w:r>
        <w:t>c)</w:t>
        <w:tab/>
        <w:t>Si es venenoso y produce efectos negativos para la salud de los seres vivos.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consumir mucha energía.</w:t>
      </w:r>
    </w:p>
    <w:p>
      <w:pPr>
        <w:pStyle w:val="Choice"/>
      </w:pPr>
      <w:r>
        <w:t>c)</w:t>
        <w:tab/>
        <w:t>Forman tóxicos al ser fabricados.</w:t>
      </w:r>
    </w:p>
    <w:p>
      <w:pPr>
        <w:pStyle w:val="Choice"/>
      </w:pPr>
      <w:r>
        <w:t>d)</w:t>
        <w:tab/>
        <w:t>Forman tóxicos al descomponerse.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Gases tóxicos.</w:t>
      </w:r>
    </w:p>
    <w:p>
      <w:pPr>
        <w:pStyle w:val="Choice"/>
      </w:pPr>
      <w:r>
        <w:t>b)</w:t>
        <w:tab/>
        <w:t>Aire limpio.</w:t>
      </w:r>
    </w:p>
    <w:p>
      <w:pPr>
        <w:pStyle w:val="Choice"/>
      </w:pPr>
      <w:r>
        <w:t>c)</w:t>
        <w:tab/>
        <w:t>Agua pura.</w:t>
      </w:r>
    </w:p>
    <w:p>
      <w:pPr>
        <w:pStyle w:val="Choice"/>
      </w:pPr>
      <w:r>
        <w:t>d)</w:t>
        <w:tab/>
        <w:t>Luz.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Fibrocemento.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Granito y papel.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Acero y hormigón.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Metales no pesados.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Vidrio, madera y metales no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Emiten gases tóxicos al descomponerse.</w:t>
      </w:r>
    </w:p>
    <w:p>
      <w:pPr>
        <w:pStyle w:val="Choice"/>
      </w:pPr>
      <w:r>
        <w:t>b)</w:t>
        <w:tab/>
        <w:t>Son muy costosos.</w:t>
      </w:r>
    </w:p>
    <w:p>
      <w:pPr>
        <w:pStyle w:val="Choice"/>
      </w:pPr>
      <w:r>
        <w:t>c)</w:t>
        <w:tab/>
        <w:t>Son difíciles de manejar.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Desechar productos sin preocupaciones.</w:t>
      </w:r>
    </w:p>
    <w:p>
      <w:pPr>
        <w:pStyle w:val="Choice"/>
      </w:pPr>
      <w:r>
        <w:t>b)</w:t>
        <w:tab/>
        <w:t>Mantener su calidad original durante el reciclado.</w:t>
      </w:r>
    </w:p>
    <w:p>
      <w:pPr>
        <w:pStyle w:val="Choice"/>
      </w:pPr>
      <w:r>
        <w:t>c)</w:t>
        <w:tab/>
        <w:t>Volver a fabricar productos nuevos a partir de los productos de desecho.</w:t>
      </w:r>
    </w:p>
    <w:p>
      <w:pPr>
        <w:pStyle w:val="Choice"/>
      </w:pPr>
      <w:r>
        <w:t>d)</w:t>
        <w:tab/>
        <w:t>Agotar las reservas de materiales.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Cerámicas.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 y cartón.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muy costosos de reciclar.</w:t>
      </w:r>
    </w:p>
    <w:p>
      <w:pPr>
        <w:pStyle w:val="Choice"/>
      </w:pPr>
      <w:r>
        <w:t>b)</w:t>
        <w:tab/>
        <w:t>Se degradan con facilidad en el proceso de reciclado.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degradan rápidamente.</w:t>
      </w:r>
    </w:p>
    <w:p>
      <w:pPr>
        <w:pStyle w:val="Choice"/>
      </w:pPr>
      <w:r>
        <w:t>b)</w:t>
        <w:tab/>
        <w:t>Materiales que contaminan el medio ambiente.</w:t>
      </w:r>
    </w:p>
    <w:p>
      <w:pPr>
        <w:pStyle w:val="Choice"/>
      </w:pPr>
      <w:r>
        <w:t>c)</w:t>
        <w:tab/>
        <w:t>Materiales que nunca se descomponen.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Madera, cartón y papel.</w:t>
      </w:r>
    </w:p>
    <w:p>
      <w:pPr>
        <w:pStyle w:val="Choice"/>
      </w:pPr>
      <w:r>
        <w:t>b)</w:t>
        <w:tab/>
        <w:t>Vidrio y metales.</w:t>
      </w:r>
    </w:p>
    <w:p>
      <w:pPr>
        <w:pStyle w:val="Choice"/>
      </w:pPr>
      <w:r>
        <w:t>c)</w:t>
        <w:tab/>
        <w:t>Materiales de construcción.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No afectan al medio ambiente.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Se reciclan fácilmente.</w:t>
      </w:r>
    </w:p>
    <w:p>
      <w:pPr>
        <w:pStyle w:val="Choice"/>
      </w:pPr>
      <w:r>
        <w:t>d)</w:t>
        <w:tab/>
        <w:t>Son materiales de alta calidad.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