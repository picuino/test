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alternador?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Instrumento de medida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Instrumento de medida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Sensor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 potenciómetro?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