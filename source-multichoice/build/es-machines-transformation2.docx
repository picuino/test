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transformación II.</w:t>
      </w:r>
    </w:p>
    <w:p>
      <w:pPr>
        <w:pStyle w:val="ListNumber"/>
      </w:pPr>
      <w:r>
        <w:t>Una leva es un elemento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Extrovertido</w:t>
      </w:r>
    </w:p>
    <w:p>
      <w:pPr>
        <w:pStyle w:val="Choice"/>
      </w:pPr>
      <w:r>
        <w:t>b)</w:t>
        <w:tab/>
        <w:t>Excéntrico</w:t>
      </w:r>
    </w:p>
    <w:p>
      <w:pPr>
        <w:pStyle w:val="Choice"/>
      </w:pPr>
      <w:r>
        <w:t>c)</w:t>
        <w:tab/>
        <w:t>Extraño</w:t>
      </w:r>
    </w:p>
    <w:p>
      <w:pPr>
        <w:pStyle w:val="Choice"/>
      </w:pPr>
      <w:r>
        <w:t>d)</w:t>
        <w:tab/>
        <w:t>Equívoco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Palanca</w:t>
      </w:r>
    </w:p>
    <w:p>
      <w:pPr>
        <w:pStyle w:val="Choice"/>
      </w:pPr>
      <w:r>
        <w:t>b)</w:t>
        <w:tab/>
        <w:t>Polea</w:t>
      </w:r>
    </w:p>
    <w:p>
      <w:pPr>
        <w:pStyle w:val="Choice"/>
      </w:pPr>
      <w:r>
        <w:t>c)</w:t>
        <w:tab/>
        <w:t>Leva</w:t>
      </w:r>
    </w:p>
    <w:p>
      <w:pPr>
        <w:pStyle w:val="Choice"/>
      </w:pPr>
      <w:r>
        <w:t>d)</w:t>
        <w:tab/>
        <w:t>Biela</w:t>
      </w:r>
    </w:p>
    <w:p>
      <w:pPr>
        <w:pStyle w:val="ListNumber"/>
      </w:pPr>
      <w:r>
        <w:t>La leva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del movimiento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El giro de la leva hace que 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Avance a velocidad constante</w:t>
      </w:r>
    </w:p>
    <w:p>
      <w:pPr>
        <w:pStyle w:val="Choice"/>
      </w:pPr>
      <w:r>
        <w:t>b)</w:t>
        <w:tab/>
        <w:t>También gire</w:t>
      </w:r>
    </w:p>
    <w:p>
      <w:pPr>
        <w:pStyle w:val="Choice"/>
      </w:pPr>
      <w:r>
        <w:t>c)</w:t>
        <w:tab/>
        <w:t>Suba hasta arriba y se pare</w:t>
      </w:r>
    </w:p>
    <w:p>
      <w:pPr>
        <w:pStyle w:val="Choice"/>
      </w:pPr>
      <w:r>
        <w:t>d)</w:t>
        <w:tab/>
        <w:t>Se mueva con movimiento alternativo</w:t>
      </w:r>
    </w:p>
    <w:p>
      <w:pPr>
        <w:pStyle w:val="ListNumber"/>
      </w:pPr>
      <w:r>
        <w:t>El perfil de la leva está en contacto con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rodillo del seguidor</w:t>
      </w:r>
    </w:p>
    <w:p>
      <w:pPr>
        <w:pStyle w:val="Choice"/>
      </w:pPr>
      <w:r>
        <w:t>b)</w:t>
        <w:tab/>
        <w:t>La bujía</w:t>
      </w:r>
    </w:p>
    <w:p>
      <w:pPr>
        <w:pStyle w:val="Choice"/>
      </w:pPr>
      <w:r>
        <w:t>c)</w:t>
        <w:tab/>
        <w:t>La biela</w:t>
      </w:r>
    </w:p>
    <w:p>
      <w:pPr>
        <w:pStyle w:val="Choice"/>
      </w:pPr>
      <w:r>
        <w:t>d)</w:t>
        <w:tab/>
        <w:t>El cigüeñal</w:t>
      </w:r>
    </w:p>
    <w:p>
      <w:pPr>
        <w:pStyle w:val="ListNumber"/>
      </w:pPr>
      <w:r>
        <w:t>El movimiento alternativo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realiza a velocidad constante</w:t>
      </w:r>
    </w:p>
    <w:p>
      <w:pPr>
        <w:pStyle w:val="Choice"/>
      </w:pPr>
      <w:r>
        <w:t>b)</w:t>
        <w:tab/>
        <w:t>Detiene el rodillo</w:t>
      </w:r>
    </w:p>
    <w:p>
      <w:pPr>
        <w:pStyle w:val="Choice"/>
      </w:pPr>
      <w:r>
        <w:t>c)</w:t>
        <w:tab/>
        <w:t>Hace girar la leva</w:t>
      </w:r>
    </w:p>
    <w:p>
      <w:pPr>
        <w:pStyle w:val="Choice"/>
      </w:pPr>
      <w:r>
        <w:t>d)</w:t>
        <w:tab/>
        <w:t>No puede hacer girar la leva</w:t>
      </w:r>
    </w:p>
    <w:p>
      <w:pPr>
        <w:pStyle w:val="ListNumber"/>
      </w:pPr>
      <w:r>
        <w:t>El seguidor de leva se usa para accionar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Sensores de una máquina automática</w:t>
      </w:r>
    </w:p>
    <w:p>
      <w:pPr>
        <w:pStyle w:val="Choice"/>
      </w:pPr>
      <w:r>
        <w:t>b)</w:t>
        <w:tab/>
        <w:t>Válvulas de un motor de explosión</w:t>
      </w:r>
    </w:p>
    <w:p>
      <w:pPr>
        <w:pStyle w:val="Choice"/>
      </w:pPr>
      <w:r>
        <w:t>c)</w:t>
        <w:tab/>
        <w:t>Persianas</w:t>
      </w:r>
    </w:p>
    <w:p>
      <w:pPr>
        <w:pStyle w:val="Choice"/>
      </w:pPr>
      <w:r>
        <w:t>d)</w:t>
        <w:tab/>
        <w:t>Cadenas</w:t>
      </w:r>
    </w:p>
    <w:p>
      <w:pPr>
        <w:pStyle w:val="ListNumber"/>
      </w:pPr>
      <w:r>
        <w:t>El movimiento de bajada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 impide el trinquete</w:t>
      </w:r>
    </w:p>
    <w:p>
      <w:pPr>
        <w:pStyle w:val="Choice"/>
      </w:pPr>
      <w:r>
        <w:t>b)</w:t>
        <w:tab/>
        <w:t>Es más rápido que el de subida</w:t>
      </w:r>
    </w:p>
    <w:p>
      <w:pPr>
        <w:pStyle w:val="Choice"/>
      </w:pPr>
      <w:r>
        <w:t>c)</w:t>
        <w:tab/>
        <w:t>Se suele realizar gracias a un muelle</w:t>
      </w:r>
    </w:p>
    <w:p>
      <w:pPr>
        <w:pStyle w:val="Choice"/>
      </w:pPr>
      <w:r>
        <w:t>d)</w:t>
        <w:tab/>
        <w:t>Se realiza siempre gracias al propio peso</w:t>
      </w:r>
    </w:p>
    <w:p>
      <w:pPr>
        <w:pStyle w:val="ListNumber"/>
      </w:pPr>
      <w:r>
        <w:t>En un motor de explosión, diversas levas forman parte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un mismo árbol de levas</w:t>
      </w:r>
    </w:p>
    <w:p>
      <w:pPr>
        <w:pStyle w:val="Choice"/>
      </w:pPr>
      <w:r>
        <w:t>b)</w:t>
        <w:tab/>
        <w:t>De un tren de engranajes</w:t>
      </w:r>
    </w:p>
    <w:p>
      <w:pPr>
        <w:pStyle w:val="Choice"/>
      </w:pPr>
      <w:r>
        <w:t>c)</w:t>
        <w:tab/>
        <w:t>Del sistema de conducción</w:t>
      </w:r>
    </w:p>
    <w:p>
      <w:pPr>
        <w:pStyle w:val="Choice"/>
      </w:pPr>
      <w:r>
        <w:t>d)</w:t>
        <w:tab/>
        <w:t>De una correa de transmisión</w:t>
      </w:r>
    </w:p>
    <w:p>
      <w:pPr>
        <w:pStyle w:val="ListNumber"/>
      </w:pPr>
      <w:r>
        <w:t>¿Qué es la carrera del seguidor?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recorrido máximo del seguidor</w:t>
      </w:r>
    </w:p>
    <w:p>
      <w:pPr>
        <w:pStyle w:val="Choice"/>
      </w:pPr>
      <w:r>
        <w:t>b)</w:t>
        <w:tab/>
        <w:t>La pieza que lo une al rodillo</w:t>
      </w:r>
    </w:p>
    <w:p>
      <w:pPr>
        <w:pStyle w:val="Choice"/>
      </w:pPr>
      <w:r>
        <w:t>c)</w:t>
        <w:tab/>
        <w:t>El perímetro de la leva</w:t>
      </w:r>
    </w:p>
    <w:p>
      <w:pPr>
        <w:pStyle w:val="Choice"/>
      </w:pPr>
      <w:r>
        <w:t>d)</w:t>
        <w:tab/>
        <w:t>El sistema de lubricación</w:t>
      </w:r>
    </w:p>
    <w:p>
      <w:pPr>
        <w:pStyle w:val="ListNumber"/>
      </w:pPr>
      <w:r>
        <w:t>¿Qué es una excéntrica?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tipo cualquiera de leva</w:t>
      </w:r>
    </w:p>
    <w:p>
      <w:pPr>
        <w:pStyle w:val="Choice"/>
      </w:pPr>
      <w:r>
        <w:t>b)</w:t>
        <w:tab/>
        <w:t>Una leva ovalada</w:t>
      </w:r>
    </w:p>
    <w:p>
      <w:pPr>
        <w:pStyle w:val="Choice"/>
      </w:pPr>
      <w:r>
        <w:t>c)</w:t>
        <w:tab/>
        <w:t>Una leva cuadrada</w:t>
      </w:r>
    </w:p>
    <w:p>
      <w:pPr>
        <w:pStyle w:val="Choice"/>
      </w:pPr>
      <w:r>
        <w:t>d)</w:t>
        <w:tab/>
        <w:t>Una leva de forma circular</w:t>
      </w:r>
    </w:p>
    <w:p>
      <w:pPr>
        <w:pStyle w:val="ListNumber"/>
      </w:pPr>
      <w:r>
        <w:t>¿Qué forma debe tener el perfil de la leva?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Cualquiera</w:t>
      </w:r>
    </w:p>
    <w:p>
      <w:pPr>
        <w:pStyle w:val="Choice"/>
      </w:pPr>
      <w:r>
        <w:t>b)</w:t>
        <w:tab/>
        <w:t>Circular</w:t>
      </w:r>
    </w:p>
    <w:p>
      <w:pPr>
        <w:pStyle w:val="Choice"/>
      </w:pPr>
      <w:r>
        <w:t>c)</w:t>
        <w:tab/>
        <w:t>Ovalado</w:t>
      </w:r>
    </w:p>
    <w:p>
      <w:pPr>
        <w:pStyle w:val="Choice"/>
      </w:pPr>
      <w:r>
        <w:t>d)</w:t>
        <w:tab/>
        <w:t>De corazón</w:t>
      </w:r>
    </w:p>
    <w:p>
      <w:pPr>
        <w:pStyle w:val="ListNumber"/>
      </w:pPr>
      <w:r>
        <w:t>Por cada vuelta de la leva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seguidor completa dos carreras</w:t>
      </w:r>
    </w:p>
    <w:p>
      <w:pPr>
        <w:pStyle w:val="Choice"/>
      </w:pPr>
      <w:r>
        <w:t>b)</w:t>
        <w:tab/>
        <w:t>El rodillo del seguidor efectúa dos vueltas</w:t>
      </w:r>
    </w:p>
    <w:p>
      <w:pPr>
        <w:pStyle w:val="Choice"/>
      </w:pPr>
      <w:r>
        <w:t>c)</w:t>
        <w:tab/>
        <w:t>Se acciona un par de palancas</w:t>
      </w:r>
    </w:p>
    <w:p>
      <w:pPr>
        <w:pStyle w:val="Choice"/>
      </w:pPr>
      <w:r>
        <w:t>d)</w:t>
        <w:tab/>
        <w:t>El seguidor completa una carrera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cremallera</w:t>
      </w:r>
    </w:p>
    <w:p>
      <w:pPr>
        <w:pStyle w:val="Choice"/>
      </w:pPr>
      <w:r>
        <w:t>b)</w:t>
        <w:tab/>
        <w:t>Tornillo sin fin</w:t>
      </w:r>
    </w:p>
    <w:p>
      <w:pPr>
        <w:pStyle w:val="Choice"/>
      </w:pPr>
      <w:r>
        <w:t>c)</w:t>
        <w:tab/>
        <w:t>Pistón de cremallera</w:t>
      </w:r>
    </w:p>
    <w:p>
      <w:pPr>
        <w:pStyle w:val="Choice"/>
      </w:pPr>
      <w:r>
        <w:t>d)</w:t>
        <w:tab/>
        <w:t>Piñón-cremallera</w:t>
      </w:r>
    </w:p>
    <w:p>
      <w:pPr>
        <w:pStyle w:val="ListNumber"/>
      </w:pPr>
      <w:r>
        <w:t>El piñón-cremallera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¿Cómo se llama la rueda dentada?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Cardan</w:t>
      </w:r>
    </w:p>
    <w:p>
      <w:pPr>
        <w:pStyle w:val="Choice"/>
      </w:pPr>
      <w:r>
        <w:t>c)</w:t>
        <w:tab/>
        <w:t>Horquilla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El mecanismo de la figura convierte el giro en un mismo sentido del piñón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rotativo</w:t>
      </w:r>
    </w:p>
    <w:p>
      <w:pPr>
        <w:pStyle w:val="Choice"/>
      </w:pPr>
      <w:r>
        <w:t>b)</w:t>
        <w:tab/>
        <w:t>Un movimiento alternativo</w:t>
      </w:r>
    </w:p>
    <w:p>
      <w:pPr>
        <w:pStyle w:val="Choice"/>
      </w:pPr>
      <w:r>
        <w:t>c)</w:t>
        <w:tab/>
        <w:t>Un movimiento rectilíneo</w:t>
      </w:r>
    </w:p>
    <w:p>
      <w:pPr>
        <w:pStyle w:val="Choice"/>
      </w:pPr>
      <w:r>
        <w:t>d)</w:t>
        <w:tab/>
        <w:t>Un movimiento oscilatorio</w:t>
      </w:r>
    </w:p>
    <w:p>
      <w:pPr>
        <w:pStyle w:val="ListNumber"/>
      </w:pPr>
      <w:r>
        <w:t>La rueda dentada transmite un movimiento rectilíneo a la cremallera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manera que el sistema no es reversible</w:t>
      </w:r>
    </w:p>
    <w:p>
      <w:pPr>
        <w:pStyle w:val="Choice"/>
      </w:pPr>
      <w:r>
        <w:t>b)</w:t>
        <w:tab/>
        <w:t>Y el movimiento de la cremallera también puede hacer girar el piñón</w:t>
      </w:r>
    </w:p>
    <w:p>
      <w:pPr>
        <w:pStyle w:val="Choice"/>
      </w:pPr>
      <w:r>
        <w:t>c)</w:t>
        <w:tab/>
        <w:t>Pero el movimiento de la cremallera no puede hacer girar el piñón</w:t>
      </w:r>
    </w:p>
    <w:p>
      <w:pPr>
        <w:pStyle w:val="Choice"/>
      </w:pPr>
      <w:r>
        <w:t>d)</w:t>
        <w:tab/>
        <w:t>De derecha a izquierda</w:t>
      </w:r>
    </w:p>
    <w:p>
      <w:pPr>
        <w:pStyle w:val="ListNumber"/>
      </w:pPr>
      <w:r>
        <w:t>Para que la rueda y la cremallera engranen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piezas deben tener el mismo paso de diente</w:t>
      </w:r>
    </w:p>
    <w:p>
      <w:pPr>
        <w:pStyle w:val="Choice"/>
      </w:pPr>
      <w:r>
        <w:t>b)</w:t>
        <w:tab/>
        <w:t>El diámetro de la rueda debe ser grande</w:t>
      </w:r>
    </w:p>
    <w:p>
      <w:pPr>
        <w:pStyle w:val="Choice"/>
      </w:pPr>
      <w:r>
        <w:t>c)</w:t>
        <w:tab/>
        <w:t>Las dos piezas deben girar a la misma velocidad</w:t>
      </w:r>
    </w:p>
    <w:p>
      <w:pPr>
        <w:pStyle w:val="Choice"/>
      </w:pPr>
      <w:r>
        <w:t>d)</w:t>
        <w:tab/>
        <w:t>La cremallera ha de tener una pequeña curvatura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los tornos de los barcos de pesca</w:t>
      </w:r>
    </w:p>
    <w:p>
      <w:pPr>
        <w:pStyle w:val="Choice"/>
      </w:pPr>
      <w:r>
        <w:t>b)</w:t>
        <w:tab/>
        <w:t>En las puertas rotativas de algunos edificios</w:t>
      </w:r>
    </w:p>
    <w:p>
      <w:pPr>
        <w:pStyle w:val="Choice"/>
      </w:pPr>
      <w:r>
        <w:t>c)</w:t>
        <w:tab/>
        <w:t>En el interior de los martillos neumáticos</w:t>
      </w:r>
    </w:p>
    <w:p>
      <w:pPr>
        <w:pStyle w:val="Choice"/>
      </w:pPr>
      <w:r>
        <w:t>d)</w:t>
        <w:tab/>
        <w:t>En las puertas eléctricas de los trenes y metro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las puertas de garaje que se deslizan en horizontal</w:t>
      </w:r>
    </w:p>
    <w:p>
      <w:pPr>
        <w:pStyle w:val="Choice"/>
      </w:pPr>
      <w:r>
        <w:t>b)</w:t>
        <w:tab/>
        <w:t>En las puertas rotativas de algunos edificios</w:t>
      </w:r>
    </w:p>
    <w:p>
      <w:pPr>
        <w:pStyle w:val="Choice"/>
      </w:pPr>
      <w:r>
        <w:t>c)</w:t>
        <w:tab/>
        <w:t>En una sierra de calar</w:t>
      </w:r>
    </w:p>
    <w:p>
      <w:pPr>
        <w:pStyle w:val="Choice"/>
      </w:pPr>
      <w:r>
        <w:t>d)</w:t>
        <w:tab/>
        <w:t>En una taladradora</w:t>
      </w:r>
    </w:p>
    <w:p>
      <w:pPr>
        <w:pStyle w:val="ListNumber"/>
      </w:pPr>
      <w:r>
        <w:t>Si cambiamos el piñón por uno de diámetro superior, manteniendo la velocidad de giro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cremallera disminuirá su velocidad</w:t>
      </w:r>
    </w:p>
    <w:p>
      <w:pPr>
        <w:pStyle w:val="Choice"/>
      </w:pPr>
      <w:r>
        <w:t>b)</w:t>
        <w:tab/>
        <w:t>La cremallera se bloqueará</w:t>
      </w:r>
    </w:p>
    <w:p>
      <w:pPr>
        <w:pStyle w:val="Choice"/>
      </w:pPr>
      <w:r>
        <w:t>c)</w:t>
        <w:tab/>
        <w:t>La cremallera aumentará su velocidad</w:t>
      </w:r>
    </w:p>
    <w:p>
      <w:pPr>
        <w:pStyle w:val="Choice"/>
      </w:pPr>
      <w:r>
        <w:t>d)</w:t>
        <w:tab/>
        <w:t>La cremallera mantendrá su velocidad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