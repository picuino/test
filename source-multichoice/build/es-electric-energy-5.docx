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Energía V.</w:t>
      </w:r>
    </w:p>
    <w:p>
      <w:pPr>
        <w:pStyle w:val="ListNumber"/>
      </w:pPr>
      <w:r>
        <w:t>Según el primer principio de la termodinámica, la energía...</w:t>
      </w:r>
    </w:p>
    <w:p>
      <w:pPr>
        <w:pStyle w:val="Choice"/>
      </w:pPr>
      <w:r>
        <w:t>a)</w:t>
        <w:tab/>
        <w:t>Se destruye para generar nueva energía.</w:t>
      </w:r>
    </w:p>
    <w:p>
      <w:pPr>
        <w:pStyle w:val="Choice"/>
      </w:pPr>
      <w:r>
        <w:t>b)</w:t>
        <w:tab/>
        <w:t>Puede desaparecer completamente en algunos procesos.</w:t>
      </w:r>
    </w:p>
    <w:p>
      <w:pPr>
        <w:pStyle w:val="Choice"/>
      </w:pPr>
      <w:r>
        <w:t>c)</w:t>
        <w:tab/>
        <w:t>Se crea cuando hay un cambio de forma.</w:t>
      </w:r>
    </w:p>
    <w:p>
      <w:pPr>
        <w:pStyle w:val="Choice"/>
      </w:pPr>
      <w:r>
        <w:t>d)</w:t>
        <w:tab/>
        <w:t>No se crea ni se destruye, solo se transforma.</w:t>
      </w:r>
    </w:p>
    <w:p>
      <w:pPr>
        <w:pStyle w:val="ListNumber"/>
      </w:pPr>
      <w:r>
        <w:t>¿Qué energía se transforma al quemar gas natural en una caldera de calefacción?</w:t>
      </w:r>
    </w:p>
    <w:p>
      <w:pPr>
        <w:pStyle w:val="Choice"/>
      </w:pPr>
      <w:r>
        <w:t>a)</w:t>
        <w:tab/>
        <w:t>De energía química a energía térmica.</w:t>
      </w:r>
    </w:p>
    <w:p>
      <w:pPr>
        <w:pStyle w:val="Choice"/>
      </w:pPr>
      <w:r>
        <w:t>b)</w:t>
        <w:tab/>
        <w:t>De energía potencial a energía radiante.</w:t>
      </w:r>
    </w:p>
    <w:p>
      <w:pPr>
        <w:pStyle w:val="Choice"/>
      </w:pPr>
      <w:r>
        <w:t>c)</w:t>
        <w:tab/>
        <w:t>De energía química a energía nuclear.</w:t>
      </w:r>
    </w:p>
    <w:p>
      <w:pPr>
        <w:pStyle w:val="Choice"/>
      </w:pPr>
      <w:r>
        <w:t>d)</w:t>
        <w:tab/>
        <w:t>De energía cinética a energía potencial.</w:t>
      </w:r>
    </w:p>
    <w:p>
      <w:pPr>
        <w:pStyle w:val="ListNumber"/>
      </w:pPr>
      <w:r>
        <w:t>La energía potencial del agua de una presa se convierte primero en...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nuclear.</w:t>
      </w:r>
    </w:p>
    <w:p>
      <w:pPr>
        <w:pStyle w:val="Choice"/>
      </w:pPr>
      <w:r>
        <w:t>d)</w:t>
        <w:tab/>
        <w:t>Energía eléctrica.</w:t>
      </w:r>
    </w:p>
    <w:p>
      <w:pPr>
        <w:pStyle w:val="ListNumber"/>
      </w:pPr>
      <w:r>
        <w:t>En la transformación de la energía, a menudo...</w:t>
      </w:r>
    </w:p>
    <w:p>
      <w:pPr>
        <w:pStyle w:val="Choice"/>
      </w:pPr>
      <w:r>
        <w:t>a)</w:t>
        <w:tab/>
        <w:t>Solo se utiliza un paso directo.</w:t>
      </w:r>
    </w:p>
    <w:p>
      <w:pPr>
        <w:pStyle w:val="Choice"/>
      </w:pPr>
      <w:r>
        <w:t>b)</w:t>
        <w:tab/>
        <w:t>No se requieren pasos adicionales.</w:t>
      </w:r>
    </w:p>
    <w:p>
      <w:pPr>
        <w:pStyle w:val="Choice"/>
      </w:pPr>
      <w:r>
        <w:t>c)</w:t>
        <w:tab/>
        <w:t>La energía se pierde completamente.</w:t>
      </w:r>
    </w:p>
    <w:p>
      <w:pPr>
        <w:pStyle w:val="Choice"/>
      </w:pPr>
      <w:r>
        <w:t>d)</w:t>
        <w:tab/>
        <w:t>Se necesitan varios pasos intermedios.</w:t>
      </w:r>
    </w:p>
    <w:p>
      <w:pPr>
        <w:pStyle w:val="ListNumber"/>
      </w:pPr>
      <w:r>
        <w:t>El giro del eje de la turbina en una presa genera...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mecánica.</w:t>
      </w:r>
    </w:p>
    <w:p>
      <w:pPr>
        <w:pStyle w:val="ListNumber"/>
      </w:pPr>
      <w:r>
        <w:t>En el proceso de generación de energía con gas natural, la energía química se convierte primero en...</w:t>
      </w:r>
    </w:p>
    <w:p>
      <w:pPr>
        <w:pStyle w:val="Choice"/>
      </w:pPr>
      <w:r>
        <w:t>a)</w:t>
        <w:tab/>
        <w:t>Energía eléctrica.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térmica.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En la conversión de la energía nuclear del uranio, se genera primero...</w:t>
      </w:r>
    </w:p>
    <w:p>
      <w:pPr>
        <w:pStyle w:val="Choice"/>
      </w:pPr>
      <w:r>
        <w:t>a)</w:t>
        <w:tab/>
        <w:t>Energía química a partir de energía nuclear.</w:t>
      </w:r>
    </w:p>
    <w:p>
      <w:pPr>
        <w:pStyle w:val="Choice"/>
      </w:pPr>
      <w:r>
        <w:t>b)</w:t>
        <w:tab/>
        <w:t>Energía térmica a partir de energía nuclear.</w:t>
      </w:r>
    </w:p>
    <w:p>
      <w:pPr>
        <w:pStyle w:val="Choice"/>
      </w:pPr>
      <w:r>
        <w:t>c)</w:t>
        <w:tab/>
        <w:t>Energía mecánica a partir de energía nuclear.</w:t>
      </w:r>
    </w:p>
    <w:p>
      <w:pPr>
        <w:pStyle w:val="Choice"/>
      </w:pPr>
      <w:r>
        <w:t>d)</w:t>
        <w:tab/>
        <w:t>Energía cinética a partir de energía nuclear.</w:t>
      </w:r>
    </w:p>
    <w:p>
      <w:pPr>
        <w:pStyle w:val="ListNumber"/>
      </w:pPr>
      <w:r>
        <w:t>El vapor de agua sobrecalentado en una planta nuclear se usa para...</w:t>
      </w:r>
    </w:p>
    <w:p>
      <w:pPr>
        <w:pStyle w:val="Choice"/>
      </w:pPr>
      <w:r>
        <w:t>a)</w:t>
        <w:tab/>
        <w:t>Generar electricidad directamente.</w:t>
      </w:r>
    </w:p>
    <w:p>
      <w:pPr>
        <w:pStyle w:val="Choice"/>
      </w:pPr>
      <w:r>
        <w:t>b)</w:t>
        <w:tab/>
        <w:t>Disminuir la energía térmica.</w:t>
      </w:r>
    </w:p>
    <w:p>
      <w:pPr>
        <w:pStyle w:val="Choice"/>
      </w:pPr>
      <w:r>
        <w:t>c)</w:t>
        <w:tab/>
        <w:t>Mover una turbina.</w:t>
      </w:r>
    </w:p>
    <w:p>
      <w:pPr>
        <w:pStyle w:val="Choice"/>
      </w:pPr>
      <w:r>
        <w:t>d)</w:t>
        <w:tab/>
        <w:t>Aumentar la temperatura del agua.</w:t>
      </w:r>
    </w:p>
    <w:p>
      <w:pPr>
        <w:pStyle w:val="ListNumber"/>
      </w:pPr>
      <w:r>
        <w:t>La energía química de la gasolina en un automóvil se convierte primero en...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mecánica.</w:t>
      </w:r>
    </w:p>
    <w:p>
      <w:pPr>
        <w:pStyle w:val="Choice"/>
      </w:pPr>
      <w:r>
        <w:t>c)</w:t>
        <w:tab/>
        <w:t>Energía potencial.</w:t>
      </w:r>
    </w:p>
    <w:p>
      <w:pPr>
        <w:pStyle w:val="Choice"/>
      </w:pPr>
      <w:r>
        <w:t>d)</w:t>
        <w:tab/>
        <w:t>Energía eléctrica.</w:t>
      </w:r>
    </w:p>
    <w:p>
      <w:pPr>
        <w:pStyle w:val="ListNumber"/>
      </w:pPr>
      <w:r>
        <w:t>En un automóvil a gasolina, la energía térmica generada por la gasolina se utiliza para...</w:t>
      </w:r>
    </w:p>
    <w:p>
      <w:pPr>
        <w:pStyle w:val="Choice"/>
      </w:pPr>
      <w:r>
        <w:t>a)</w:t>
        <w:tab/>
        <w:t>Generar electricidad.</w:t>
      </w:r>
    </w:p>
    <w:p>
      <w:pPr>
        <w:pStyle w:val="Choice"/>
      </w:pPr>
      <w:r>
        <w:t>b)</w:t>
        <w:tab/>
        <w:t>Mover los pistones.</w:t>
      </w:r>
    </w:p>
    <w:p>
      <w:pPr>
        <w:pStyle w:val="Choice"/>
      </w:pPr>
      <w:r>
        <w:t>c)</w:t>
        <w:tab/>
        <w:t>Girar las ruedas.</w:t>
      </w:r>
    </w:p>
    <w:p>
      <w:pPr>
        <w:pStyle w:val="Choice"/>
      </w:pPr>
      <w:r>
        <w:t>d)</w:t>
        <w:tab/>
        <w:t>Calentar el motor.</w:t>
      </w:r>
    </w:p>
    <w:p>
      <w:pPr>
        <w:pStyle w:val="ListNumber"/>
      </w:pPr>
      <w:r>
        <w:t>En un aerogenerador, la energía cinética del viento se convierte en...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nuclear.</w:t>
      </w:r>
    </w:p>
    <w:p>
      <w:pPr>
        <w:pStyle w:val="Choice"/>
      </w:pPr>
      <w:r>
        <w:t>c)</w:t>
        <w:tab/>
        <w:t>Energía mecánica de giro.</w:t>
      </w:r>
    </w:p>
    <w:p>
      <w:pPr>
        <w:pStyle w:val="Choice"/>
      </w:pPr>
      <w:r>
        <w:t>d)</w:t>
        <w:tab/>
        <w:t>Energía química.</w:t>
      </w:r>
    </w:p>
    <w:p>
      <w:pPr>
        <w:pStyle w:val="ListNumber"/>
      </w:pPr>
      <w:r>
        <w:t>En la conversión de energía de una presa, la turbina convierte la energía...</w:t>
      </w:r>
    </w:p>
    <w:p>
      <w:pPr>
        <w:pStyle w:val="Choice"/>
      </w:pPr>
      <w:r>
        <w:t>a)</w:t>
        <w:tab/>
        <w:t>Térmica en mecánica.</w:t>
      </w:r>
    </w:p>
    <w:p>
      <w:pPr>
        <w:pStyle w:val="Choice"/>
      </w:pPr>
      <w:r>
        <w:t>b)</w:t>
        <w:tab/>
        <w:t>Cinética en mecánica.</w:t>
      </w:r>
    </w:p>
    <w:p>
      <w:pPr>
        <w:pStyle w:val="Choice"/>
      </w:pPr>
      <w:r>
        <w:t>c)</w:t>
        <w:tab/>
        <w:t>Eléctrica en cinética.</w:t>
      </w:r>
    </w:p>
    <w:p>
      <w:pPr>
        <w:pStyle w:val="Choice"/>
      </w:pPr>
      <w:r>
        <w:t>d)</w:t>
        <w:tab/>
        <w:t>Química en térmica.</w:t>
      </w:r>
    </w:p>
    <w:p>
      <w:pPr>
        <w:pStyle w:val="ListNumber"/>
      </w:pPr>
      <w:r>
        <w:t>En el proceso de convertir gas natural en energía eléctrica, la turbina convierte la energía térmica en...</w:t>
      </w:r>
    </w:p>
    <w:p>
      <w:pPr>
        <w:pStyle w:val="Choice"/>
      </w:pPr>
      <w:r>
        <w:t>a)</w:t>
        <w:tab/>
        <w:t>Energía eléctrica.</w:t>
      </w:r>
    </w:p>
    <w:p>
      <w:pPr>
        <w:pStyle w:val="Choice"/>
      </w:pPr>
      <w:r>
        <w:t>b)</w:t>
        <w:tab/>
        <w:t>Energía potencial.</w:t>
      </w:r>
    </w:p>
    <w:p>
      <w:pPr>
        <w:pStyle w:val="Choice"/>
      </w:pPr>
      <w:r>
        <w:t>c)</w:t>
        <w:tab/>
        <w:t>Energía mecánica.</w:t>
      </w:r>
    </w:p>
    <w:p>
      <w:pPr>
        <w:pStyle w:val="Choice"/>
      </w:pPr>
      <w:r>
        <w:t>d)</w:t>
        <w:tab/>
        <w:t>Energía cinética.</w:t>
      </w:r>
    </w:p>
    <w:p>
      <w:pPr>
        <w:pStyle w:val="ListNumber"/>
      </w:pPr>
      <w:r>
        <w:t>En cualquier central eléctrica la energía mecánica de giro se convierte en ...</w:t>
      </w:r>
    </w:p>
    <w:p>
      <w:pPr>
        <w:pStyle w:val="Choice"/>
      </w:pPr>
      <w:r>
        <w:t>a)</w:t>
        <w:tab/>
        <w:t>Energía eléctrica mediante un alternador.</w:t>
      </w:r>
    </w:p>
    <w:p>
      <w:pPr>
        <w:pStyle w:val="Choice"/>
      </w:pPr>
      <w:r>
        <w:t>b)</w:t>
        <w:tab/>
        <w:t>Energía eléctrica mediante una reductora.</w:t>
      </w:r>
    </w:p>
    <w:p>
      <w:pPr>
        <w:pStyle w:val="Choice"/>
      </w:pPr>
      <w:r>
        <w:t>c)</w:t>
        <w:tab/>
        <w:t>Energía eléctrica mediante una caldera.</w:t>
      </w:r>
    </w:p>
    <w:p>
      <w:pPr>
        <w:pStyle w:val="Choice"/>
      </w:pPr>
      <w:r>
        <w:t>d)</w:t>
        <w:tab/>
        <w:t>Energía eléctrica mediante una turbina.</w:t>
      </w:r>
    </w:p>
    <w:p>
      <w:pPr>
        <w:pStyle w:val="ListNumber"/>
      </w:pPr>
      <w:r>
        <w:t>En un automóvil, la energía mecánica transmitida a las ruedas produce...</w:t>
      </w:r>
    </w:p>
    <w:p>
      <w:pPr>
        <w:pStyle w:val="Choice"/>
      </w:pPr>
      <w:r>
        <w:t>a)</w:t>
        <w:tab/>
        <w:t>Energía térmica.</w:t>
      </w:r>
    </w:p>
    <w:p>
      <w:pPr>
        <w:pStyle w:val="Choice"/>
      </w:pPr>
      <w:r>
        <w:t>b)</w:t>
        <w:tab/>
        <w:t>Energía cinética.</w:t>
      </w:r>
    </w:p>
    <w:p>
      <w:pPr>
        <w:pStyle w:val="Choice"/>
      </w:pPr>
      <w:r>
        <w:t>c)</w:t>
        <w:tab/>
        <w:t>Energía química.</w:t>
      </w:r>
    </w:p>
    <w:p>
      <w:pPr>
        <w:pStyle w:val="Choice"/>
      </w:pPr>
      <w:r>
        <w:t>d)</w:t>
        <w:tab/>
        <w:t>Energía eléctrica.</w:t>
      </w:r>
    </w:p>
    <w:p>
      <w:pPr>
        <w:pStyle w:val="ListNumber"/>
      </w:pPr>
      <w:r>
        <w:t>La energía eléctrica generada en una presa se utiliza para...</w:t>
      </w:r>
    </w:p>
    <w:p>
      <w:pPr>
        <w:pStyle w:val="Choice"/>
      </w:pPr>
      <w:r>
        <w:t>a)</w:t>
        <w:tab/>
        <w:t>Calentar el agua de la presa.</w:t>
      </w:r>
    </w:p>
    <w:p>
      <w:pPr>
        <w:pStyle w:val="Choice"/>
      </w:pPr>
      <w:r>
        <w:t>b)</w:t>
        <w:tab/>
        <w:t>Producir energía en nuestras casas.</w:t>
      </w:r>
    </w:p>
    <w:p>
      <w:pPr>
        <w:pStyle w:val="Choice"/>
      </w:pPr>
      <w:r>
        <w:t>c)</w:t>
        <w:tab/>
        <w:t>Convertirla en energía nuclear.</w:t>
      </w:r>
    </w:p>
    <w:p>
      <w:pPr>
        <w:pStyle w:val="Choice"/>
      </w:pPr>
      <w:r>
        <w:t>d)</w:t>
        <w:tab/>
        <w:t>Aumentar la presión del gas.</w:t>
      </w:r>
    </w:p>
    <w:p>
      <w:pPr>
        <w:pStyle w:val="ListNumber"/>
      </w:pPr>
      <w:r>
        <w:t>Una resistencia eléctrica convierte de forma eficiente...</w:t>
      </w:r>
    </w:p>
    <w:p>
      <w:pPr>
        <w:pStyle w:val="Choice"/>
      </w:pPr>
      <w:r>
        <w:t>a)</w:t>
        <w:tab/>
        <w:t>Energía potencial en energía química.</w:t>
      </w:r>
    </w:p>
    <w:p>
      <w:pPr>
        <w:pStyle w:val="Choice"/>
      </w:pPr>
      <w:r>
        <w:t>b)</w:t>
        <w:tab/>
        <w:t>Energía mecánica en energía térmica.</w:t>
      </w:r>
    </w:p>
    <w:p>
      <w:pPr>
        <w:pStyle w:val="Choice"/>
      </w:pPr>
      <w:r>
        <w:t>c)</w:t>
        <w:tab/>
        <w:t>Energía cinética en energía potencial.</w:t>
      </w:r>
    </w:p>
    <w:p>
      <w:pPr>
        <w:pStyle w:val="Choice"/>
      </w:pPr>
      <w:r>
        <w:t>d)</w:t>
        <w:tab/>
        <w:t>Energía eléctrica en energía térmica.</w:t>
      </w:r>
    </w:p>
    <w:p>
      <w:pPr>
        <w:pStyle w:val="ListNumber"/>
      </w:pPr>
      <w:r>
        <w:t>¿Qué es una fuente de energía?</w:t>
      </w:r>
    </w:p>
    <w:p>
      <w:pPr>
        <w:pStyle w:val="Choice"/>
      </w:pPr>
      <w:r>
        <w:t>a)</w:t>
        <w:tab/>
        <w:t>Una máquina que transforma energía en trabajo.</w:t>
      </w:r>
    </w:p>
    <w:p>
      <w:pPr>
        <w:pStyle w:val="Choice"/>
      </w:pPr>
      <w:r>
        <w:t>b)</w:t>
        <w:tab/>
        <w:t>Un dispositivo que almacena energía.</w:t>
      </w:r>
    </w:p>
    <w:p>
      <w:pPr>
        <w:pStyle w:val="Choice"/>
      </w:pPr>
      <w:r>
        <w:t>c)</w:t>
        <w:tab/>
        <w:t>Un elemento artificial que produce electricidad.</w:t>
      </w:r>
    </w:p>
    <w:p>
      <w:pPr>
        <w:pStyle w:val="Choice"/>
      </w:pPr>
      <w:r>
        <w:t>d)</w:t>
        <w:tab/>
        <w:t>Un recurso natural del que se puede obtener energía.</w:t>
      </w:r>
    </w:p>
    <w:p>
      <w:pPr>
        <w:pStyle w:val="ListNumber"/>
      </w:pPr>
      <w:r>
        <w:t>¿Cómo se clasifican las fuentes de energía según su disponibilidad?</w:t>
      </w:r>
    </w:p>
    <w:p>
      <w:pPr>
        <w:pStyle w:val="Choice"/>
      </w:pPr>
      <w:r>
        <w:t>a)</w:t>
        <w:tab/>
        <w:t>En naturales y artificiales.</w:t>
      </w:r>
    </w:p>
    <w:p>
      <w:pPr>
        <w:pStyle w:val="Choice"/>
      </w:pPr>
      <w:r>
        <w:t>b)</w:t>
        <w:tab/>
        <w:t>En renovables y no renovables.</w:t>
      </w:r>
    </w:p>
    <w:p>
      <w:pPr>
        <w:pStyle w:val="Choice"/>
      </w:pPr>
      <w:r>
        <w:t>c)</w:t>
        <w:tab/>
        <w:t>En limpias y sucias.</w:t>
      </w:r>
    </w:p>
    <w:p>
      <w:pPr>
        <w:pStyle w:val="Choice"/>
      </w:pPr>
      <w:r>
        <w:t>d)</w:t>
        <w:tab/>
        <w:t>En primarias y secundarias.</w:t>
      </w:r>
    </w:p>
    <w:p>
      <w:pPr>
        <w:pStyle w:val="ListNumber"/>
      </w:pPr>
      <w:r>
        <w:t>¿Qué característica define a las fuentes de energía no renovables?</w:t>
      </w:r>
    </w:p>
    <w:p>
      <w:pPr>
        <w:pStyle w:val="Choice"/>
      </w:pPr>
      <w:r>
        <w:t>a)</w:t>
        <w:tab/>
        <w:t>Solo se pueden utilizar para generar electricidad.</w:t>
      </w:r>
    </w:p>
    <w:p>
      <w:pPr>
        <w:pStyle w:val="Choice"/>
      </w:pPr>
      <w:r>
        <w:t>b)</w:t>
        <w:tab/>
        <w:t>Se regeneran en periodos cortos de tiempo.</w:t>
      </w:r>
    </w:p>
    <w:p>
      <w:pPr>
        <w:pStyle w:val="Choice"/>
      </w:pPr>
      <w:r>
        <w:t>c)</w:t>
        <w:tab/>
        <w:t>Son inagotables con la tecnología actual.</w:t>
      </w:r>
    </w:p>
    <w:p>
      <w:pPr>
        <w:pStyle w:val="Choice"/>
      </w:pPr>
      <w:r>
        <w:t>d)</w:t>
        <w:tab/>
        <w:t>Se agotan a medida que se consumen.</w:t>
      </w:r>
    </w:p>
    <w:p>
      <w:pPr>
        <w:pStyle w:val="ListNumber"/>
      </w:pPr>
      <w:r>
        <w:t>¿Cuál es la base energética principal de las fuentes no renovables?</w:t>
      </w:r>
    </w:p>
    <w:p>
      <w:pPr>
        <w:pStyle w:val="Choice"/>
      </w:pPr>
      <w:r>
        <w:t>a)</w:t>
        <w:tab/>
        <w:t>La energía generada por la fusión nuclear en el Sol, que llega a la Tierra por radiación.</w:t>
      </w:r>
    </w:p>
    <w:p>
      <w:pPr>
        <w:pStyle w:val="Choice"/>
      </w:pPr>
      <w:r>
        <w:t>b)</w:t>
        <w:tab/>
        <w:t>La energía química captada por plantas hace millones de años.</w:t>
      </w:r>
    </w:p>
    <w:p>
      <w:pPr>
        <w:pStyle w:val="Choice"/>
      </w:pPr>
      <w:r>
        <w:t>c)</w:t>
        <w:tab/>
        <w:t>La energía térmica del núcleo terrestre.</w:t>
      </w:r>
    </w:p>
    <w:p>
      <w:pPr>
        <w:pStyle w:val="Choice"/>
      </w:pPr>
      <w:r>
        <w:t>d)</w:t>
        <w:tab/>
        <w:t>La energía cinética de los movimientos terrestres.</w:t>
      </w:r>
    </w:p>
    <w:p>
      <w:pPr>
        <w:pStyle w:val="ListNumber"/>
      </w:pPr>
      <w:r>
        <w:t>¿Qué problemas ambientales se asocian a las fuentes de energía no renovables?</w:t>
      </w:r>
    </w:p>
    <w:p>
      <w:pPr>
        <w:pStyle w:val="Choice"/>
      </w:pPr>
      <w:r>
        <w:t>a)</w:t>
        <w:tab/>
        <w:t>Mejoramiento de la calidad del aire y del agua.</w:t>
      </w:r>
    </w:p>
    <w:p>
      <w:pPr>
        <w:pStyle w:val="Choice"/>
      </w:pPr>
      <w:r>
        <w:t>b)</w:t>
        <w:tab/>
        <w:t>Contaminación, calentamiento global y crisis climática.</w:t>
      </w:r>
    </w:p>
    <w:p>
      <w:pPr>
        <w:pStyle w:val="Choice"/>
      </w:pPr>
      <w:r>
        <w:t>c)</w:t>
        <w:tab/>
        <w:t>Escasez de recursos y aumento de la biodiversidad.</w:t>
      </w:r>
    </w:p>
    <w:p>
      <w:pPr>
        <w:pStyle w:val="Choice"/>
      </w:pPr>
      <w:r>
        <w:t>d)</w:t>
        <w:tab/>
        <w:t>Reducción de emisiones y aumento de la eficiencia energética.</w:t>
      </w:r>
    </w:p>
    <w:p>
      <w:pPr>
        <w:pStyle w:val="ListNumber"/>
      </w:pPr>
      <w:r>
        <w:t>¿Cuál de las siguientes fuentes de energía no renovables produce la mayor contaminación medioambiental?</w:t>
      </w:r>
    </w:p>
    <w:p>
      <w:pPr>
        <w:pStyle w:val="Choice"/>
      </w:pPr>
      <w:r>
        <w:t>a)</w:t>
        <w:tab/>
        <w:t>El carbón.</w:t>
      </w:r>
    </w:p>
    <w:p>
      <w:pPr>
        <w:pStyle w:val="Choice"/>
      </w:pPr>
      <w:r>
        <w:t>b)</w:t>
        <w:tab/>
        <w:t>La energía nuclear.</w:t>
      </w:r>
    </w:p>
    <w:p>
      <w:pPr>
        <w:pStyle w:val="Choice"/>
      </w:pPr>
      <w:r>
        <w:t>c)</w:t>
        <w:tab/>
        <w:t>El petróleo.</w:t>
      </w:r>
    </w:p>
    <w:p>
      <w:pPr>
        <w:pStyle w:val="Choice"/>
      </w:pPr>
      <w:r>
        <w:t>d)</w:t>
        <w:tab/>
        <w:t>El gas natural.</w:t>
      </w:r>
    </w:p>
    <w:p>
      <w:pPr>
        <w:pStyle w:val="ListNumber"/>
      </w:pPr>
      <w:r>
        <w:t>¿Qué fuente de energía no renovable es la más utilizada actualmente para transporte y calefacción?</w:t>
      </w:r>
    </w:p>
    <w:p>
      <w:pPr>
        <w:pStyle w:val="Choice"/>
      </w:pPr>
      <w:r>
        <w:t>a)</w:t>
        <w:tab/>
        <w:t>El gas natural.</w:t>
      </w:r>
    </w:p>
    <w:p>
      <w:pPr>
        <w:pStyle w:val="Choice"/>
      </w:pPr>
      <w:r>
        <w:t>b)</w:t>
        <w:tab/>
        <w:t>La energía nuclear.</w:t>
      </w:r>
    </w:p>
    <w:p>
      <w:pPr>
        <w:pStyle w:val="Choice"/>
      </w:pPr>
      <w:r>
        <w:t>c)</w:t>
        <w:tab/>
        <w:t>El carbón.</w:t>
      </w:r>
    </w:p>
    <w:p>
      <w:pPr>
        <w:pStyle w:val="Choice"/>
      </w:pPr>
      <w:r>
        <w:t>d)</w:t>
        <w:tab/>
        <w:t>El petróleo.</w:t>
      </w:r>
    </w:p>
    <w:p>
      <w:pPr>
        <w:pStyle w:val="ListNumber"/>
      </w:pPr>
      <w:r>
        <w:t>¿Qué característica tiene el gas natural en comparación con otros combustibles fósiles?</w:t>
      </w:r>
    </w:p>
    <w:p>
      <w:pPr>
        <w:pStyle w:val="Choice"/>
      </w:pPr>
      <w:r>
        <w:t>a)</w:t>
        <w:tab/>
        <w:t>Es completamente limpio y no emite gases de efecto invernadero.</w:t>
      </w:r>
    </w:p>
    <w:p>
      <w:pPr>
        <w:pStyle w:val="Choice"/>
      </w:pPr>
      <w:r>
        <w:t>b)</w:t>
        <w:tab/>
        <w:t>Es la fuente de energía más contaminante de todas las no renovables.</w:t>
      </w:r>
    </w:p>
    <w:p>
      <w:pPr>
        <w:pStyle w:val="Choice"/>
      </w:pPr>
      <w:r>
        <w:t>c)</w:t>
        <w:tab/>
        <w:t>Es el menos contaminante al quemarse, aunque también emite CO2.</w:t>
      </w:r>
    </w:p>
    <w:p>
      <w:pPr>
        <w:pStyle w:val="Choice"/>
      </w:pPr>
      <w:r>
        <w:t>d)</w:t>
        <w:tab/>
        <w:t>Se agota más rápido que el petróleo.</w:t>
      </w:r>
    </w:p>
    <w:p>
      <w:pPr>
        <w:pStyle w:val="ListNumber"/>
      </w:pPr>
      <w:r>
        <w:t>¿De qué compuesto principal está formado el gas natural?</w:t>
      </w:r>
    </w:p>
    <w:p>
      <w:pPr>
        <w:pStyle w:val="Choice"/>
      </w:pPr>
      <w:r>
        <w:t>a)</w:t>
        <w:tab/>
        <w:t>Butano.</w:t>
      </w:r>
    </w:p>
    <w:p>
      <w:pPr>
        <w:pStyle w:val="Choice"/>
      </w:pPr>
      <w:r>
        <w:t>b)</w:t>
        <w:tab/>
        <w:t>Propano.</w:t>
      </w:r>
    </w:p>
    <w:p>
      <w:pPr>
        <w:pStyle w:val="Choice"/>
      </w:pPr>
      <w:r>
        <w:t>c)</w:t>
        <w:tab/>
        <w:t>Etano.</w:t>
      </w:r>
    </w:p>
    <w:p>
      <w:pPr>
        <w:pStyle w:val="Choice"/>
      </w:pPr>
      <w:r>
        <w:t>d)</w:t>
        <w:tab/>
        <w:t>Metano.</w:t>
      </w:r>
    </w:p>
    <w:p>
      <w:pPr>
        <w:pStyle w:val="ListNumber"/>
      </w:pPr>
      <w:r>
        <w:t>¿Qué efecto tiene el metano del gas natural cuando se libera en la atmósfera?</w:t>
      </w:r>
    </w:p>
    <w:p>
      <w:pPr>
        <w:pStyle w:val="Choice"/>
      </w:pPr>
      <w:r>
        <w:t>a)</w:t>
        <w:tab/>
        <w:t>Se descompone rápidamente sin efecto en la atmósfera.</w:t>
      </w:r>
    </w:p>
    <w:p>
      <w:pPr>
        <w:pStyle w:val="Choice"/>
      </w:pPr>
      <w:r>
        <w:t>b)</w:t>
        <w:tab/>
        <w:t>Ayuda a enfriar la atmósfera.</w:t>
      </w:r>
    </w:p>
    <w:p>
      <w:pPr>
        <w:pStyle w:val="Choice"/>
      </w:pPr>
      <w:r>
        <w:t>c)</w:t>
        <w:tab/>
        <w:t>Produce un efecto invernadero mucho mayor que el del gas CO2.</w:t>
      </w:r>
    </w:p>
    <w:p>
      <w:pPr>
        <w:pStyle w:val="Choice"/>
      </w:pPr>
      <w:r>
        <w:t>d)</w:t>
        <w:tab/>
        <w:t>Contribuye a la formación de ozono estratosférico.</w:t>
      </w:r>
    </w:p>
    <w:p>
      <w:pPr>
        <w:pStyle w:val="ListNumber"/>
      </w:pPr>
      <w:r>
        <w:t>¿Qué desventaja presenta la energía nuclear?</w:t>
      </w:r>
    </w:p>
    <w:p>
      <w:pPr>
        <w:pStyle w:val="Choice"/>
      </w:pPr>
      <w:r>
        <w:t>a)</w:t>
        <w:tab/>
        <w:t>Es intermitente y depende de la luz solar.</w:t>
      </w:r>
    </w:p>
    <w:p>
      <w:pPr>
        <w:pStyle w:val="Choice"/>
      </w:pPr>
      <w:r>
        <w:t>b)</w:t>
        <w:tab/>
        <w:t>Emite grandes cantidades de CO2 a la atmósfera.</w:t>
      </w:r>
    </w:p>
    <w:p>
      <w:pPr>
        <w:pStyle w:val="Choice"/>
      </w:pPr>
      <w:r>
        <w:t>c)</w:t>
        <w:tab/>
        <w:t>Genera importantes residuos radioactivos contaminantes.</w:t>
      </w:r>
    </w:p>
    <w:p>
      <w:pPr>
        <w:pStyle w:val="Choice"/>
      </w:pPr>
      <w:r>
        <w:t>d)</w:t>
        <w:tab/>
        <w:t>Proviene de recursos renovables y, por lo tanto, inagotables.</w:t>
      </w:r>
    </w:p>
    <w:p>
      <w:pPr>
        <w:pStyle w:val="ListNumber"/>
      </w:pPr>
      <w:r>
        <w:t>¿Qué característica define a las fuentes de energía renovables?</w:t>
      </w:r>
    </w:p>
    <w:p>
      <w:pPr>
        <w:pStyle w:val="Choice"/>
      </w:pPr>
      <w:r>
        <w:t>a)</w:t>
        <w:tab/>
        <w:t>Solo se utilizan en zonas volcánicas o con calor geotérmico.</w:t>
      </w:r>
    </w:p>
    <w:p>
      <w:pPr>
        <w:pStyle w:val="Choice"/>
      </w:pPr>
      <w:r>
        <w:t>b)</w:t>
        <w:tab/>
        <w:t>Se agotan rápidamente porque tienen reservas limitadas.</w:t>
      </w:r>
    </w:p>
    <w:p>
      <w:pPr>
        <w:pStyle w:val="Choice"/>
      </w:pPr>
      <w:r>
        <w:t>c)</w:t>
        <w:tab/>
        <w:t>Se consideran inagotables y pueden aprovecharse sin límite.</w:t>
      </w:r>
    </w:p>
    <w:p>
      <w:pPr>
        <w:pStyle w:val="Choice"/>
      </w:pPr>
      <w:r>
        <w:t>d)</w:t>
        <w:tab/>
        <w:t>Son siempre intermitentes y poco fiables.</w:t>
      </w:r>
    </w:p>
    <w:p>
      <w:pPr>
        <w:pStyle w:val="ListNumber"/>
      </w:pPr>
      <w:r>
        <w:t>¿Cuál es uno de los principales problemas de las energías renovables?</w:t>
      </w:r>
    </w:p>
    <w:p>
      <w:pPr>
        <w:pStyle w:val="Choice"/>
      </w:pPr>
      <w:r>
        <w:t>a)</w:t>
        <w:tab/>
        <w:t>Su intermitencia, lo que requiere almacenar excedentes.</w:t>
      </w:r>
    </w:p>
    <w:p>
      <w:pPr>
        <w:pStyle w:val="Choice"/>
      </w:pPr>
      <w:r>
        <w:t>b)</w:t>
        <w:tab/>
        <w:t>El agotamiento de sus recursos naturales a medida que se usan.</w:t>
      </w:r>
    </w:p>
    <w:p>
      <w:pPr>
        <w:pStyle w:val="Choice"/>
      </w:pPr>
      <w:r>
        <w:t>c)</w:t>
        <w:tab/>
        <w:t>La alta emisión de gases contaminantes a la atmósfera.</w:t>
      </w:r>
    </w:p>
    <w:p>
      <w:pPr>
        <w:pStyle w:val="Choice"/>
      </w:pPr>
      <w:r>
        <w:t>d)</w:t>
        <w:tab/>
        <w:t>Su producción de importantes residuos radioactivos.</w:t>
      </w:r>
    </w:p>
    <w:p>
      <w:pPr>
        <w:pStyle w:val="ListNumber"/>
      </w:pPr>
      <w:r>
        <w:t>¿De dónde proviene la energía solar?</w:t>
      </w:r>
    </w:p>
    <w:p>
      <w:pPr>
        <w:pStyle w:val="Choice"/>
      </w:pPr>
      <w:r>
        <w:t>a)</w:t>
        <w:tab/>
        <w:t>De la energía térmica de la Tierra.</w:t>
      </w:r>
    </w:p>
    <w:p>
      <w:pPr>
        <w:pStyle w:val="Choice"/>
      </w:pPr>
      <w:r>
        <w:t>b)</w:t>
        <w:tab/>
        <w:t>De la combustión de los combustibles químicos del interior del Sol.</w:t>
      </w:r>
    </w:p>
    <w:p>
      <w:pPr>
        <w:pStyle w:val="Choice"/>
      </w:pPr>
      <w:r>
        <w:t>c)</w:t>
        <w:tab/>
        <w:t>De las reacciones nucleares de fusión en el interior del Sol.</w:t>
      </w:r>
    </w:p>
    <w:p>
      <w:pPr>
        <w:pStyle w:val="Choice"/>
      </w:pPr>
      <w:r>
        <w:t>d)</w:t>
        <w:tab/>
        <w:t>De las reacciones nucleares de fisión de uranio en el interior del Sol.</w:t>
      </w:r>
    </w:p>
    <w:p>
      <w:pPr>
        <w:pStyle w:val="ListNumber"/>
      </w:pPr>
      <w:r>
        <w:t>¿Qué fuente de energía se aprovecha mediante la utilización de la energía cinética del viento?</w:t>
      </w:r>
    </w:p>
    <w:p>
      <w:pPr>
        <w:pStyle w:val="Choice"/>
      </w:pPr>
      <w:r>
        <w:t>a)</w:t>
        <w:tab/>
        <w:t>La energía de biomasa.</w:t>
      </w:r>
    </w:p>
    <w:p>
      <w:pPr>
        <w:pStyle w:val="Choice"/>
      </w:pPr>
      <w:r>
        <w:t>b)</w:t>
        <w:tab/>
        <w:t>La energía geotérmica.</w:t>
      </w:r>
    </w:p>
    <w:p>
      <w:pPr>
        <w:pStyle w:val="Choice"/>
      </w:pPr>
      <w:r>
        <w:t>c)</w:t>
        <w:tab/>
        <w:t>La energía mareomotriz.</w:t>
      </w:r>
    </w:p>
    <w:p>
      <w:pPr>
        <w:pStyle w:val="Choice"/>
      </w:pPr>
      <w:r>
        <w:t>d)</w:t>
        <w:tab/>
        <w:t>La energía eólica.</w:t>
      </w:r>
    </w:p>
    <w:p>
      <w:pPr>
        <w:pStyle w:val="ListNumber"/>
      </w:pPr>
      <w:r>
        <w:t>¿De dónde proviene la energía hidráulica?</w:t>
      </w:r>
    </w:p>
    <w:p>
      <w:pPr>
        <w:pStyle w:val="Choice"/>
      </w:pPr>
      <w:r>
        <w:t>a)</w:t>
        <w:tab/>
        <w:t>De la descomposición de residuos orgánicos.</w:t>
      </w:r>
    </w:p>
    <w:p>
      <w:pPr>
        <w:pStyle w:val="Choice"/>
      </w:pPr>
      <w:r>
        <w:t>b)</w:t>
        <w:tab/>
        <w:t>De la energía potencial del agua de ríos acumulada en presas.</w:t>
      </w:r>
    </w:p>
    <w:p>
      <w:pPr>
        <w:pStyle w:val="Choice"/>
      </w:pPr>
      <w:r>
        <w:t>c)</w:t>
        <w:tab/>
        <w:t>De la conversión directa de la energía solar.</w:t>
      </w:r>
    </w:p>
    <w:p>
      <w:pPr>
        <w:pStyle w:val="Choice"/>
      </w:pPr>
      <w:r>
        <w:t>d)</w:t>
        <w:tab/>
        <w:t>De la energía generada por el movimiento de la Tierra.</w:t>
      </w:r>
    </w:p>
    <w:p>
      <w:pPr>
        <w:pStyle w:val="ListNumber"/>
      </w:pPr>
      <w:r>
        <w:t>¿Qué ventaja ofrece la energía hidráulica?</w:t>
      </w:r>
    </w:p>
    <w:p>
      <w:pPr>
        <w:pStyle w:val="Choice"/>
      </w:pPr>
      <w:r>
        <w:t>a)</w:t>
        <w:tab/>
        <w:t>Es completamente ininterrumpida.</w:t>
      </w:r>
    </w:p>
    <w:p>
      <w:pPr>
        <w:pStyle w:val="Choice"/>
      </w:pPr>
      <w:r>
        <w:t>b)</w:t>
        <w:tab/>
        <w:t>No requiere inversión en infraestructuras.</w:t>
      </w:r>
    </w:p>
    <w:p>
      <w:pPr>
        <w:pStyle w:val="Choice"/>
      </w:pPr>
      <w:r>
        <w:t>c)</w:t>
        <w:tab/>
        <w:t>Se puede almacenar con facilidad.</w:t>
      </w:r>
    </w:p>
    <w:p>
      <w:pPr>
        <w:pStyle w:val="Choice"/>
      </w:pPr>
      <w:r>
        <w:t>d)</w:t>
        <w:tab/>
        <w:t>No depende de la disponibilidad de recursos naturales.</w:t>
      </w:r>
    </w:p>
    <w:p>
      <w:pPr>
        <w:pStyle w:val="ListNumber"/>
      </w:pPr>
      <w:r>
        <w:t>¿De dónde se obtiene la energía geotérmica?</w:t>
      </w:r>
    </w:p>
    <w:p>
      <w:pPr>
        <w:pStyle w:val="Choice"/>
      </w:pPr>
      <w:r>
        <w:t>a)</w:t>
        <w:tab/>
        <w:t>De la radiación solar directa.</w:t>
      </w:r>
    </w:p>
    <w:p>
      <w:pPr>
        <w:pStyle w:val="Choice"/>
      </w:pPr>
      <w:r>
        <w:t>b)</w:t>
        <w:tab/>
        <w:t>Del calor interno de la Tierra.</w:t>
      </w:r>
    </w:p>
    <w:p>
      <w:pPr>
        <w:pStyle w:val="Choice"/>
      </w:pPr>
      <w:r>
        <w:t>c)</w:t>
        <w:tab/>
        <w:t>De la fusión del hielo en las regiones polares.</w:t>
      </w:r>
    </w:p>
    <w:p>
      <w:pPr>
        <w:pStyle w:val="Choice"/>
      </w:pPr>
      <w:r>
        <w:t>d)</w:t>
        <w:tab/>
        <w:t>De la energía cinética del viento.</w:t>
      </w:r>
    </w:p>
    <w:p>
      <w:pPr>
        <w:pStyle w:val="ListNumber"/>
      </w:pPr>
      <w:r>
        <w:t>¿Cuál es una ventaja de la energía geotérmica?</w:t>
      </w:r>
    </w:p>
    <w:p>
      <w:pPr>
        <w:pStyle w:val="Choice"/>
      </w:pPr>
      <w:r>
        <w:t>a)</w:t>
        <w:tab/>
        <w:t>No produce ningún residuo ni contaminación.</w:t>
      </w:r>
    </w:p>
    <w:p>
      <w:pPr>
        <w:pStyle w:val="Choice"/>
      </w:pPr>
      <w:r>
        <w:t>b)</w:t>
        <w:tab/>
        <w:t>Es completamente renovable en todas las regiones del mundo.</w:t>
      </w:r>
    </w:p>
    <w:p>
      <w:pPr>
        <w:pStyle w:val="Choice"/>
      </w:pPr>
      <w:r>
        <w:t>c)</w:t>
        <w:tab/>
        <w:t>No requiere ningún tipo de infraestructura para su aprovechamiento.</w:t>
      </w:r>
    </w:p>
    <w:p>
      <w:pPr>
        <w:pStyle w:val="Choice"/>
      </w:pPr>
      <w:r>
        <w:t>d)</w:t>
        <w:tab/>
        <w:t>Está siempre disponible, aunque solo se puede aprovechar en algunas zonas volcánicas.</w:t>
      </w:r>
    </w:p>
    <w:p>
      <w:pPr>
        <w:pStyle w:val="ListNumber"/>
      </w:pPr>
      <w:r>
        <w:t>¿Cómo se obtiene la energía de la biomasa?</w:t>
      </w:r>
    </w:p>
    <w:p>
      <w:pPr>
        <w:pStyle w:val="Choice"/>
      </w:pPr>
      <w:r>
        <w:t>a)</w:t>
        <w:tab/>
        <w:t>A partir de la energía química contenida en los árboles.</w:t>
      </w:r>
    </w:p>
    <w:p>
      <w:pPr>
        <w:pStyle w:val="Choice"/>
      </w:pPr>
      <w:r>
        <w:t>b)</w:t>
        <w:tab/>
        <w:t>Por la fusión nuclear de materiales orgánicos.</w:t>
      </w:r>
    </w:p>
    <w:p>
      <w:pPr>
        <w:pStyle w:val="Choice"/>
      </w:pPr>
      <w:r>
        <w:t>c)</w:t>
        <w:tab/>
        <w:t>A través del aprovechamiento de la energía cinética del agua.</w:t>
      </w:r>
    </w:p>
    <w:p>
      <w:pPr>
        <w:pStyle w:val="Choice"/>
      </w:pPr>
      <w:r>
        <w:t>d)</w:t>
        <w:tab/>
        <w:t>Mediante la combustión directa de combustibles fósiles.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