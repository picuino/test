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Moderna.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1592 con el descubrimiento de América.</w:t>
      </w:r>
    </w:p>
    <w:p>
      <w:pPr>
        <w:pStyle w:val="Choice"/>
      </w:pPr>
      <w:r>
        <w:t>b)</w:t>
        <w:tab/>
        <w:t>En 1492 con el descubrimiento de América.</w:t>
      </w:r>
    </w:p>
    <w:p>
      <w:pPr>
        <w:pStyle w:val="Choice"/>
      </w:pPr>
      <w:r>
        <w:t>c)</w:t>
        <w:tab/>
        <w:t>En 1789 con la Revolución Francesa.</w:t>
      </w:r>
    </w:p>
    <w:p>
      <w:pPr>
        <w:pStyle w:val="Choice"/>
      </w:pPr>
      <w:r>
        <w:t>d)</w:t>
        <w:tab/>
        <w:t>En el siglo V con la caída del Imperio Romano de Occidente.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1789 con la Revolución Francesa.</w:t>
      </w:r>
    </w:p>
    <w:p>
      <w:pPr>
        <w:pStyle w:val="Choice"/>
      </w:pPr>
      <w:r>
        <w:t>b)</w:t>
        <w:tab/>
        <w:t>En 1889 con la Revolución Francesa.</w:t>
      </w:r>
    </w:p>
    <w:p>
      <w:pPr>
        <w:pStyle w:val="Choice"/>
      </w:pPr>
      <w:r>
        <w:t>c)</w:t>
        <w:tab/>
        <w:t>En 1492 con el descubrimiento de América.</w:t>
      </w:r>
    </w:p>
    <w:p>
      <w:pPr>
        <w:pStyle w:val="Choice"/>
      </w:pPr>
      <w:r>
        <w:t>d)</w:t>
        <w:tab/>
        <w:t>En el siglo V con la caída del Imperio Romano de Occidente.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Surgieron los primeros indicios del sistema capitalista.</w:t>
      </w:r>
    </w:p>
    <w:p>
      <w:pPr>
        <w:pStyle w:val="Choice"/>
      </w:pPr>
      <w:r>
        <w:t>b)</w:t>
        <w:tab/>
        <w:t>Se mantuvo el sistema económico feudal.</w:t>
      </w:r>
    </w:p>
    <w:p>
      <w:pPr>
        <w:pStyle w:val="Choice"/>
      </w:pPr>
      <w:r>
        <w:t>c)</w:t>
        <w:tab/>
        <w:t>Se implementó un sistema comunista.</w:t>
      </w:r>
    </w:p>
    <w:p>
      <w:pPr>
        <w:pStyle w:val="Choice"/>
      </w:pPr>
      <w:r>
        <w:t>d)</w:t>
        <w:tab/>
        <w:t>La economía feudal se fortaleció gracias al aumento del comercio.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reducir la población en las ciudades.</w:t>
      </w:r>
    </w:p>
    <w:p>
      <w:pPr>
        <w:pStyle w:val="Choice"/>
      </w:pPr>
      <w:r>
        <w:t>b)</w:t>
        <w:tab/>
        <w:t>Para conseguir materias primas.</w:t>
      </w:r>
    </w:p>
    <w:p>
      <w:pPr>
        <w:pStyle w:val="Choice"/>
      </w:pPr>
      <w:r>
        <w:t>c)</w:t>
        <w:tab/>
        <w:t>Para escapar de las epidemias.</w:t>
      </w:r>
    </w:p>
    <w:p>
      <w:pPr>
        <w:pStyle w:val="Choice"/>
      </w:pPr>
      <w:r>
        <w:t>d)</w:t>
        <w:tab/>
        <w:t>Para establecer colonias en otros continentes.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 la disminución de la población debido a las epidemias.</w:t>
      </w:r>
    </w:p>
    <w:p>
      <w:pPr>
        <w:pStyle w:val="Choice"/>
      </w:pPr>
      <w:r>
        <w:t>b)</w:t>
        <w:tab/>
        <w:t>Gracias al descubrimiento de nuevos yacimientos de materias primas.</w:t>
      </w:r>
    </w:p>
    <w:p>
      <w:pPr>
        <w:pStyle w:val="Choice"/>
      </w:pPr>
      <w:r>
        <w:t>c)</w:t>
        <w:tab/>
        <w:t>Gracias al descubrimiento y colonización de nuevas tierras.</w:t>
      </w:r>
    </w:p>
    <w:p>
      <w:pPr>
        <w:pStyle w:val="Choice"/>
      </w:pPr>
      <w:r>
        <w:t>d)</w:t>
        <w:tab/>
        <w:t>Gracias al aumento de población en las ciudades.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La brújula, la cartografía y las armas de fuego.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El papel, los mapas y el telescopio.</w:t>
      </w:r>
    </w:p>
    <w:p>
      <w:pPr>
        <w:pStyle w:val="Choice"/>
      </w:pPr>
      <w:r>
        <w:t>d)</w:t>
        <w:tab/>
        <w:t>El teléfono, la televisión y el avión.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no tenían relevancia.</w:t>
      </w:r>
    </w:p>
    <w:p>
      <w:pPr>
        <w:pStyle w:val="Choice"/>
      </w:pPr>
      <w:r>
        <w:t>b)</w:t>
        <w:tab/>
        <w:t>Los nuevos mercados causaron la disminución de la producción.</w:t>
      </w:r>
    </w:p>
    <w:p>
      <w:pPr>
        <w:pStyle w:val="Choice"/>
      </w:pPr>
      <w:r>
        <w:t>c)</w:t>
        <w:tab/>
        <w:t>Los nuevos mercados permitieron el comercio local.</w:t>
      </w:r>
    </w:p>
    <w:p>
      <w:pPr>
        <w:pStyle w:val="Choice"/>
      </w:pPr>
      <w:r>
        <w:t>d)</w:t>
        <w:tab/>
        <w:t>Los nuevos mercados contribuyeron a la apertura de oportunidades económicas.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enfoque en la vida rural.</w:t>
      </w:r>
    </w:p>
    <w:p>
      <w:pPr>
        <w:pStyle w:val="Choice"/>
      </w:pPr>
      <w:r>
        <w:t>b)</w:t>
        <w:tab/>
        <w:t>Un predominio de la economía agraria.</w:t>
      </w:r>
    </w:p>
    <w:p>
      <w:pPr>
        <w:pStyle w:val="Choice"/>
      </w:pPr>
      <w:r>
        <w:t>c)</w:t>
        <w:tab/>
        <w:t>Un énfasis en la vida monástica.</w:t>
      </w:r>
    </w:p>
    <w:p>
      <w:pPr>
        <w:pStyle w:val="Choice"/>
      </w:pPr>
      <w:r>
        <w:t>d)</w:t>
        <w:tab/>
        <w:t>Un crecimiento de las ciudades y estados en expansión.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La religión.</w:t>
      </w:r>
    </w:p>
    <w:p>
      <w:pPr>
        <w:pStyle w:val="Choice"/>
      </w:pPr>
      <w:r>
        <w:t>b)</w:t>
        <w:tab/>
        <w:t>La conquista militar.</w:t>
      </w:r>
    </w:p>
    <w:p>
      <w:pPr>
        <w:pStyle w:val="Choice"/>
      </w:pPr>
      <w:r>
        <w:t>c)</w:t>
        <w:tab/>
        <w:t>El comercio.</w:t>
      </w:r>
    </w:p>
    <w:p>
      <w:pPr>
        <w:pStyle w:val="Choice"/>
      </w:pPr>
      <w:r>
        <w:t>d)</w:t>
        <w:tab/>
        <w:t>La posesión de tierras.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Avances en transporte y comunicaciones.</w:t>
      </w:r>
    </w:p>
    <w:p>
      <w:pPr>
        <w:pStyle w:val="Choice"/>
      </w:pPr>
      <w:r>
        <w:t>b)</w:t>
        <w:tab/>
        <w:t>La magia y la brujería.</w:t>
      </w:r>
    </w:p>
    <w:p>
      <w:pPr>
        <w:pStyle w:val="Choice"/>
      </w:pPr>
      <w:r>
        <w:t>c)</w:t>
        <w:tab/>
        <w:t>La intervención de dioses y seres mitológicos.</w:t>
      </w:r>
    </w:p>
    <w:p>
      <w:pPr>
        <w:pStyle w:val="Choice"/>
      </w:pPr>
      <w:r>
        <w:t>d)</w:t>
        <w:tab/>
        <w:t>La falta de resistencia de las poblaciones locales.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enfatizaba la vida rural.</w:t>
      </w:r>
    </w:p>
    <w:p>
      <w:pPr>
        <w:pStyle w:val="Choice"/>
      </w:pPr>
      <w:r>
        <w:t>b)</w:t>
        <w:tab/>
        <w:t>La sociedad medieval era predominantemente urbana.</w:t>
      </w:r>
    </w:p>
    <w:p>
      <w:pPr>
        <w:pStyle w:val="Choice"/>
      </w:pPr>
      <w:r>
        <w:t>c)</w:t>
        <w:tab/>
        <w:t>La sociedad medieval se caracterizaba por la igualdad económica.</w:t>
      </w:r>
    </w:p>
    <w:p>
      <w:pPr>
        <w:pStyle w:val="Choice"/>
      </w:pPr>
      <w:r>
        <w:t>d)</w:t>
        <w:tab/>
        <w:t>La sociedad capitalista se basaba más en la posesión de tierras que en el comercio.</w:t>
      </w:r>
    </w:p>
    <w:p>
      <w:pPr>
        <w:pStyle w:val="Choice"/>
      </w:pPr>
      <w:r>
        <w:t>e)</w:t>
        <w:tab/>
        <w:t>La sociedad capitalista se basaba más en el comercio que en la posesión de tierras.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El desarrollo de las telecomunicaciones.</w:t>
      </w:r>
    </w:p>
    <w:p>
      <w:pPr>
        <w:pStyle w:val="Choice"/>
      </w:pPr>
      <w:r>
        <w:t>b)</w:t>
        <w:tab/>
        <w:t>La invención del telégrafo eléctrico.</w:t>
      </w:r>
    </w:p>
    <w:p>
      <w:pPr>
        <w:pStyle w:val="Choice"/>
      </w:pPr>
      <w:r>
        <w:t>c)</w:t>
        <w:tab/>
        <w:t>La capacidad de enviar información a grandes distancias.</w:t>
      </w:r>
    </w:p>
    <w:p>
      <w:pPr>
        <w:pStyle w:val="Choice"/>
      </w:pPr>
      <w:r>
        <w:t>d)</w:t>
        <w:tab/>
        <w:t>La capacidad de fabricar libros en grandes cantidades.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Facilitó el desarrollo de la agricultura.</w:t>
      </w:r>
    </w:p>
    <w:p>
      <w:pPr>
        <w:pStyle w:val="Choice"/>
      </w:pPr>
      <w:r>
        <w:t>b)</w:t>
        <w:tab/>
        <w:t>Facilitó la navegación a larga distancia.</w:t>
      </w:r>
    </w:p>
    <w:p>
      <w:pPr>
        <w:pStyle w:val="Choice"/>
      </w:pPr>
      <w:r>
        <w:t>c)</w:t>
        <w:tab/>
        <w:t>Permitió la creación de computadoras.</w:t>
      </w:r>
    </w:p>
    <w:p>
      <w:pPr>
        <w:pStyle w:val="Choice"/>
      </w:pPr>
      <w:r>
        <w:t>d)</w:t>
        <w:tab/>
        <w:t>Fomentó la escritura a mano.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Botes de remo y catamaranes.</w:t>
      </w:r>
    </w:p>
    <w:p>
      <w:pPr>
        <w:pStyle w:val="Choice"/>
      </w:pPr>
      <w:r>
        <w:t>b)</w:t>
        <w:tab/>
        <w:t>Lanchas y canoas.</w:t>
      </w:r>
    </w:p>
    <w:p>
      <w:pPr>
        <w:pStyle w:val="Choice"/>
      </w:pPr>
      <w:r>
        <w:t>c)</w:t>
        <w:tab/>
        <w:t>Submarinos y portaaviones.</w:t>
      </w:r>
    </w:p>
    <w:p>
      <w:pPr>
        <w:pStyle w:val="Choice"/>
      </w:pPr>
      <w:r>
        <w:t>d)</w:t>
        <w:tab/>
        <w:t>Galeones y carabelas.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Más obras de arte.</w:t>
      </w:r>
    </w:p>
    <w:p>
      <w:pPr>
        <w:pStyle w:val="Choice"/>
      </w:pPr>
      <w:r>
        <w:t>b)</w:t>
        <w:tab/>
        <w:t>Aparatos y máquinas más precisos y rentables.</w:t>
      </w:r>
    </w:p>
    <w:p>
      <w:pPr>
        <w:pStyle w:val="Choice"/>
      </w:pPr>
      <w:r>
        <w:t>c)</w:t>
        <w:tab/>
        <w:t>Menor innovación tecnológica.</w:t>
      </w:r>
    </w:p>
    <w:p>
      <w:pPr>
        <w:pStyle w:val="Choice"/>
      </w:pPr>
      <w:r>
        <w:t>d)</w:t>
        <w:tab/>
        <w:t>Mayor producción de alimentos para toda la población.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La fabricación de libros en grandes cantidades a bajo precio.</w:t>
      </w:r>
    </w:p>
    <w:p>
      <w:pPr>
        <w:pStyle w:val="Choice"/>
      </w:pPr>
      <w:r>
        <w:t>b)</w:t>
        <w:tab/>
        <w:t>Las tarjetas de crédito y los telares.</w:t>
      </w:r>
    </w:p>
    <w:p>
      <w:pPr>
        <w:pStyle w:val="Choice"/>
      </w:pPr>
      <w:r>
        <w:t>c)</w:t>
        <w:tab/>
        <w:t>El microscopio, los telares y el torno para roscar.</w:t>
      </w:r>
    </w:p>
    <w:p>
      <w:pPr>
        <w:pStyle w:val="Choice"/>
      </w:pPr>
      <w:r>
        <w:t>d)</w:t>
        <w:tab/>
        <w:t>La televisión a color y el teléfono inteligente.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