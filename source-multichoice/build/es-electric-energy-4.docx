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IV.</w:t>
      </w:r>
    </w:p>
    <w:p>
      <w:pPr>
        <w:pStyle w:val="ListNumber"/>
      </w:pPr>
      <w:r>
        <w:t>¿Qué beneficios aporta la energía a nuestra sociedad?</w:t>
      </w:r>
    </w:p>
    <w:p>
      <w:pPr>
        <w:pStyle w:val="Choice"/>
      </w:pPr>
      <w:r>
        <w:t>a)</w:t>
        <w:tab/>
        <w:t>Crear problemas ambientales.</w:t>
      </w:r>
    </w:p>
    <w:p>
      <w:pPr>
        <w:pStyle w:val="Choice"/>
      </w:pPr>
      <w:r>
        <w:t>b)</w:t>
        <w:tab/>
        <w:t>Aumentar la contaminación.</w:t>
      </w:r>
    </w:p>
    <w:p>
      <w:pPr>
        <w:pStyle w:val="Choice"/>
      </w:pPr>
      <w:r>
        <w:t>c)</w:t>
        <w:tab/>
        <w:t>Satisfacer necesidades básicas diarias.</w:t>
      </w:r>
    </w:p>
    <w:p>
      <w:pPr>
        <w:pStyle w:val="Choice"/>
      </w:pPr>
      <w:r>
        <w:t>d)</w:t>
        <w:tab/>
        <w:t>Generar caos.</w:t>
      </w:r>
    </w:p>
    <w:p>
      <w:pPr>
        <w:pStyle w:val="ListNumber"/>
      </w:pPr>
      <w:r>
        <w:t>¿Qué está causando el uso excesivo de energías fósiles?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Crisis climática.</w:t>
      </w:r>
    </w:p>
    <w:p>
      <w:pPr>
        <w:pStyle w:val="Choice"/>
      </w:pPr>
      <w:r>
        <w:t>c)</w:t>
        <w:tab/>
        <w:t>Mejoras en la tecnología.</w:t>
      </w:r>
    </w:p>
    <w:p>
      <w:pPr>
        <w:pStyle w:val="Choice"/>
      </w:pPr>
      <w:r>
        <w:t>d)</w:t>
        <w:tab/>
        <w:t>Reducción de costos.</w:t>
      </w:r>
    </w:p>
    <w:p>
      <w:pPr>
        <w:pStyle w:val="ListNumber"/>
      </w:pPr>
      <w:r>
        <w:t>¿Cuál es una fuente de energía más sostenible que las energías fósiles?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de carbón.</w:t>
      </w:r>
    </w:p>
    <w:p>
      <w:pPr>
        <w:pStyle w:val="Choice"/>
      </w:pPr>
      <w:r>
        <w:t>c)</w:t>
        <w:tab/>
        <w:t>Energía de gas natural.</w:t>
      </w:r>
    </w:p>
    <w:p>
      <w:pPr>
        <w:pStyle w:val="Choice"/>
      </w:pPr>
      <w:r>
        <w:t>d)</w:t>
        <w:tab/>
        <w:t>Energía solar.</w:t>
      </w:r>
    </w:p>
    <w:p>
      <w:pPr>
        <w:pStyle w:val="ListNumber"/>
      </w:pPr>
      <w:r>
        <w:t>¿Qué es la energía?</w:t>
      </w:r>
    </w:p>
    <w:p>
      <w:pPr>
        <w:pStyle w:val="Choice"/>
      </w:pPr>
      <w:r>
        <w:t>a)</w:t>
        <w:tab/>
        <w:t>Capacidad de realizar trabajo o producir cambios.</w:t>
      </w:r>
    </w:p>
    <w:p>
      <w:pPr>
        <w:pStyle w:val="Choice"/>
      </w:pPr>
      <w:r>
        <w:t>b)</w:t>
        <w:tab/>
        <w:t>Un recurso ilimitado.</w:t>
      </w:r>
    </w:p>
    <w:p>
      <w:pPr>
        <w:pStyle w:val="Choice"/>
      </w:pPr>
      <w:r>
        <w:t>c)</w:t>
        <w:tab/>
        <w:t>Algo que se puede crear de la nada.</w:t>
      </w:r>
    </w:p>
    <w:p>
      <w:pPr>
        <w:pStyle w:val="Choice"/>
      </w:pPr>
      <w:r>
        <w:t>d)</w:t>
        <w:tab/>
        <w:t>Una forma de materia.</w:t>
      </w:r>
    </w:p>
    <w:p>
      <w:pPr>
        <w:pStyle w:val="ListNumber"/>
      </w:pPr>
      <w:r>
        <w:t>¿Qué puede convertirse en trabajo o movimiento, luz, calor, sonido u otros efectos útiles?</w:t>
      </w:r>
    </w:p>
    <w:p>
      <w:pPr>
        <w:pStyle w:val="Choice"/>
      </w:pPr>
      <w:r>
        <w:t>a)</w:t>
        <w:tab/>
        <w:t>La materia.</w:t>
      </w:r>
    </w:p>
    <w:p>
      <w:pPr>
        <w:pStyle w:val="Choice"/>
      </w:pPr>
      <w:r>
        <w:t>b)</w:t>
        <w:tab/>
        <w:t>Los compuestos químicos.</w:t>
      </w:r>
    </w:p>
    <w:p>
      <w:pPr>
        <w:pStyle w:val="Choice"/>
      </w:pPr>
      <w:r>
        <w:t>c)</w:t>
        <w:tab/>
        <w:t>La energía.</w:t>
      </w:r>
    </w:p>
    <w:p>
      <w:pPr>
        <w:pStyle w:val="Choice"/>
      </w:pPr>
      <w:r>
        <w:t>d)</w:t>
        <w:tab/>
        <w:t>Las moléculas.</w:t>
      </w:r>
    </w:p>
    <w:p>
      <w:pPr>
        <w:pStyle w:val="ListNumber"/>
      </w:pPr>
      <w:r>
        <w:t>¿Qué tipo de energía tiene un objeto debido a su posición en un campo gravitatorio?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mecánica.</w:t>
      </w:r>
    </w:p>
    <w:p>
      <w:pPr>
        <w:pStyle w:val="ListNumber"/>
      </w:pPr>
      <w:r>
        <w:t>¿Qué tipo de energía tiene una presa hidráulica?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tiene un objeto debido a su movimiento?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 un balón lanzado a mucha velocidad?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se transmite mediante el desplazamiento lineal o el giro de una pieza mecánica de una máquina?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transmite el eje de una batidora?</w:t>
      </w:r>
    </w:p>
    <w:p>
      <w:pPr>
        <w:pStyle w:val="Choice"/>
      </w:pPr>
      <w:r>
        <w:t>a)</w:t>
        <w:tab/>
        <w:t>Energía mecánica.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cinética.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¿Qué forma de energía está asociada a la temperatura de un objeto?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nuclear.</w:t>
      </w:r>
    </w:p>
    <w:p>
      <w:pPr>
        <w:pStyle w:val="ListNumber"/>
      </w:pPr>
      <w:r>
        <w:t>¿Qué tipo de energía tiene el agua caliente de una caldera?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química.</w:t>
      </w:r>
    </w:p>
    <w:p>
      <w:pPr>
        <w:pStyle w:val="Choice"/>
      </w:pPr>
      <w:r>
        <w:t>c)</w:t>
        <w:tab/>
        <w:t>Energía nuclear.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¿Qué tipo de energía tienen los combustibles?</w:t>
      </w:r>
    </w:p>
    <w:p>
      <w:pPr>
        <w:pStyle w:val="Choice"/>
      </w:pPr>
      <w:r>
        <w:t>a)</w:t>
        <w:tab/>
        <w:t>Energía mareomotriz.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química.</w:t>
      </w:r>
    </w:p>
    <w:p>
      <w:pPr>
        <w:pStyle w:val="Choice"/>
      </w:pPr>
      <w:r>
        <w:t>d)</w:t>
        <w:tab/>
        <w:t>Energía radiante.</w:t>
      </w:r>
    </w:p>
    <w:p>
      <w:pPr>
        <w:pStyle w:val="ListNumber"/>
      </w:pPr>
      <w:r>
        <w:t>¿Qué tipo de energía tienen los alimentos?</w:t>
      </w:r>
    </w:p>
    <w:p>
      <w:pPr>
        <w:pStyle w:val="Choice"/>
      </w:pPr>
      <w:r>
        <w:t>a)</w:t>
        <w:tab/>
        <w:t>Energía química.</w:t>
      </w:r>
    </w:p>
    <w:p>
      <w:pPr>
        <w:pStyle w:val="Choice"/>
      </w:pPr>
      <w:r>
        <w:t>b)</w:t>
        <w:tab/>
        <w:t>Energía mareomotriz.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radiante.</w:t>
      </w:r>
    </w:p>
    <w:p>
      <w:pPr>
        <w:pStyle w:val="ListNumber"/>
      </w:pPr>
      <w:r>
        <w:t>¿Qué tipo de energía es interna a los átomos y se libera en reacciones de fisión?</w:t>
      </w:r>
    </w:p>
    <w:p>
      <w:pPr>
        <w:pStyle w:val="Choice"/>
      </w:pPr>
      <w:r>
        <w:t>a)</w:t>
        <w:tab/>
        <w:t>Energía nuclear.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¿Cómo se produce calor en el interior de la Tierra, que se puede aprovechar como energía geotérmica?</w:t>
      </w:r>
    </w:p>
    <w:p>
      <w:pPr>
        <w:pStyle w:val="Choice"/>
      </w:pPr>
      <w:r>
        <w:t>a)</w:t>
        <w:tab/>
        <w:t>Mediante la interacción gravitatoria entre la Tierra y la Luna.</w:t>
      </w:r>
    </w:p>
    <w:p>
      <w:pPr>
        <w:pStyle w:val="Choice"/>
      </w:pPr>
      <w:r>
        <w:t>b)</w:t>
        <w:tab/>
        <w:t>Mediante la fisión nuclear del uranio y otros elementos.</w:t>
      </w:r>
    </w:p>
    <w:p>
      <w:pPr>
        <w:pStyle w:val="Choice"/>
      </w:pPr>
      <w:r>
        <w:t>c)</w:t>
        <w:tab/>
        <w:t>Mediante la energía cinética y potencial de las mareas.</w:t>
      </w:r>
    </w:p>
    <w:p>
      <w:pPr>
        <w:pStyle w:val="Choice"/>
      </w:pPr>
      <w:r>
        <w:t>d)</w:t>
        <w:tab/>
        <w:t>Mediante la fusión nuclear del hidrógeno.</w:t>
      </w:r>
    </w:p>
    <w:p>
      <w:pPr>
        <w:pStyle w:val="ListNumber"/>
      </w:pPr>
      <w:r>
        <w:t>¿Qué tipo de energía se libera con la fusión del hidrógeno en el Sol?</w:t>
      </w:r>
    </w:p>
    <w:p>
      <w:pPr>
        <w:pStyle w:val="Choice"/>
      </w:pPr>
      <w:r>
        <w:t>a)</w:t>
        <w:tab/>
        <w:t>Energía cinética.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mecánica.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está presente en la luz?</w:t>
      </w:r>
    </w:p>
    <w:p>
      <w:pPr>
        <w:pStyle w:val="Choice"/>
      </w:pPr>
      <w:r>
        <w:t>a)</w:t>
        <w:tab/>
        <w:t>Energía radiante.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potencial.</w:t>
      </w:r>
    </w:p>
    <w:p>
      <w:pPr>
        <w:pStyle w:val="ListNumber"/>
      </w:pPr>
      <w:r>
        <w:t>¿Qué tipo de energía emite un horno microondas?</w:t>
      </w:r>
    </w:p>
    <w:p>
      <w:pPr>
        <w:pStyle w:val="Choice"/>
      </w:pPr>
      <w:r>
        <w:t>a)</w:t>
        <w:tab/>
        <w:t>Energía potencial.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¿Por qué es fundamental la energía radiante?</w:t>
      </w:r>
    </w:p>
    <w:p>
      <w:pPr>
        <w:pStyle w:val="Choice"/>
      </w:pPr>
      <w:r>
        <w:t>a)</w:t>
        <w:tab/>
        <w:t>Porque es la menor parte de la energía que llega a la Tierra desde el Sol.</w:t>
      </w:r>
    </w:p>
    <w:p>
      <w:pPr>
        <w:pStyle w:val="Choice"/>
      </w:pPr>
      <w:r>
        <w:t>b)</w:t>
        <w:tab/>
        <w:t>Porque es la energía que podemos aprovechar mejor mediante el calor del interior de la Tierra.</w:t>
      </w:r>
    </w:p>
    <w:p>
      <w:pPr>
        <w:pStyle w:val="Choice"/>
      </w:pPr>
      <w:r>
        <w:t>c)</w:t>
        <w:tab/>
        <w:t>Porque es la mayor parte de la energía que llega a la Tierra desde el Sol.</w:t>
      </w:r>
    </w:p>
    <w:p>
      <w:pPr>
        <w:pStyle w:val="Choice"/>
      </w:pPr>
      <w:r>
        <w:t>d)</w:t>
        <w:tab/>
        <w:t>Porque es la energía más fácil de convertir en energía eléctrica mediante un alternador.</w:t>
      </w:r>
    </w:p>
    <w:p>
      <w:pPr>
        <w:pStyle w:val="ListNumber"/>
      </w:pPr>
      <w:r>
        <w:t>¿Qué tipo de energía está asociada al movimiento de los electrones a través de los cables conductores?</w:t>
      </w:r>
    </w:p>
    <w:p>
      <w:pPr>
        <w:pStyle w:val="Choice"/>
      </w:pPr>
      <w:r>
        <w:t>a)</w:t>
        <w:tab/>
        <w:t>Energía eléctrica.</w:t>
      </w:r>
    </w:p>
    <w:p>
      <w:pPr>
        <w:pStyle w:val="Choice"/>
      </w:pPr>
      <w:r>
        <w:t>b)</w:t>
        <w:tab/>
        <w:t>Energía química.</w:t>
      </w:r>
    </w:p>
    <w:p>
      <w:pPr>
        <w:pStyle w:val="Choice"/>
      </w:pPr>
      <w:r>
        <w:t>c)</w:t>
        <w:tab/>
        <w:t>Energía radiante.</w:t>
      </w:r>
    </w:p>
    <w:p>
      <w:pPr>
        <w:pStyle w:val="Choice"/>
      </w:pPr>
      <w:r>
        <w:t>d)</w:t>
        <w:tab/>
        <w:t>Energía térmica.</w:t>
      </w:r>
    </w:p>
    <w:p>
      <w:pPr>
        <w:pStyle w:val="ListNumber"/>
      </w:pPr>
      <w:r>
        <w:t>Los rayos son manifestaciones naturales de...</w:t>
      </w:r>
    </w:p>
    <w:p>
      <w:pPr>
        <w:pStyle w:val="Choice"/>
      </w:pPr>
      <w:r>
        <w:t>a)</w:t>
        <w:tab/>
        <w:t>La energía química.</w:t>
      </w:r>
    </w:p>
    <w:p>
      <w:pPr>
        <w:pStyle w:val="Choice"/>
      </w:pPr>
      <w:r>
        <w:t>b)</w:t>
        <w:tab/>
        <w:t>La energía natural.</w:t>
      </w:r>
    </w:p>
    <w:p>
      <w:pPr>
        <w:pStyle w:val="Choice"/>
      </w:pPr>
      <w:r>
        <w:t>c)</w:t>
        <w:tab/>
        <w:t>La energía eléctrica.</w:t>
      </w:r>
    </w:p>
    <w:p>
      <w:pPr>
        <w:pStyle w:val="Choice"/>
      </w:pPr>
      <w:r>
        <w:t>d)</w:t>
        <w:tab/>
        <w:t>La energía térmica.</w:t>
      </w:r>
    </w:p>
    <w:p>
      <w:pPr>
        <w:pStyle w:val="ListNumber"/>
      </w:pPr>
      <w:r>
        <w:t>¿Qué permite la energía eléctrica debido a su facilidad de transformación?</w:t>
      </w:r>
    </w:p>
    <w:p>
      <w:pPr>
        <w:pStyle w:val="Choice"/>
      </w:pPr>
      <w:r>
        <w:t>a)</w:t>
        <w:tab/>
        <w:t>Reducir la dependencia de las energías no renovables, como el petróleo.</w:t>
      </w:r>
    </w:p>
    <w:p>
      <w:pPr>
        <w:pStyle w:val="Choice"/>
      </w:pPr>
      <w:r>
        <w:t>b)</w:t>
        <w:tab/>
        <w:t>Mantener la energía sin transformaciones.</w:t>
      </w:r>
    </w:p>
    <w:p>
      <w:pPr>
        <w:pStyle w:val="Choice"/>
      </w:pPr>
      <w:r>
        <w:t>c)</w:t>
        <w:tab/>
        <w:t>Evitar pérdidas energéticas.</w:t>
      </w:r>
    </w:p>
    <w:p>
      <w:pPr>
        <w:pStyle w:val="Choice"/>
      </w:pPr>
      <w:r>
        <w:t>d)</w:t>
        <w:tab/>
        <w:t>Transportar otras formas de energía de un lugar a otro.</w:t>
      </w:r>
    </w:p>
    <w:p>
      <w:pPr>
        <w:pStyle w:val="ListNumber"/>
      </w:pPr>
      <w:r>
        <w:t>¿Qué energía no se puede almacenar fácilmente?</w:t>
      </w:r>
    </w:p>
    <w:p>
      <w:pPr>
        <w:pStyle w:val="Choice"/>
      </w:pPr>
      <w:r>
        <w:t>a)</w:t>
        <w:tab/>
        <w:t>Energía eléctrica.</w:t>
      </w:r>
    </w:p>
    <w:p>
      <w:pPr>
        <w:pStyle w:val="Choice"/>
      </w:pPr>
      <w:r>
        <w:t>b)</w:t>
        <w:tab/>
        <w:t>Energía química.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nuclear.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nuclear de las centrales eléctricas.</w:t>
      </w:r>
    </w:p>
    <w:p>
      <w:pPr>
        <w:pStyle w:val="Choice"/>
      </w:pPr>
      <w:r>
        <w:t>c)</w:t>
        <w:tab/>
        <w:t>Mediante la energía química de las baterías.</w:t>
      </w:r>
    </w:p>
    <w:p>
      <w:pPr>
        <w:pStyle w:val="Choice"/>
      </w:pPr>
      <w:r>
        <w:t>d)</w:t>
        <w:tab/>
        <w:t>Mediante la energía potencial de las baterías.</w:t>
      </w:r>
    </w:p>
    <w:p>
      <w:pPr>
        <w:pStyle w:val="ListNumber"/>
      </w:pPr>
      <w:r>
        <w:t>¿Cómo se puede almacenar la energía eléctrica?</w:t>
      </w:r>
    </w:p>
    <w:p>
      <w:pPr>
        <w:pStyle w:val="Choice"/>
      </w:pPr>
      <w:r>
        <w:t>a)</w:t>
        <w:tab/>
        <w:t>Mediante la energía cinética de los automóviles en movimiento.</w:t>
      </w:r>
    </w:p>
    <w:p>
      <w:pPr>
        <w:pStyle w:val="Choice"/>
      </w:pPr>
      <w:r>
        <w:t>b)</w:t>
        <w:tab/>
        <w:t>Mediante la energía potencial de los embalses de agua.</w:t>
      </w:r>
    </w:p>
    <w:p>
      <w:pPr>
        <w:pStyle w:val="Choice"/>
      </w:pPr>
      <w:r>
        <w:t>c)</w:t>
        <w:tab/>
        <w:t>Mediante la energía potencial de las baterías.</w:t>
      </w:r>
    </w:p>
    <w:p>
      <w:pPr>
        <w:pStyle w:val="Choice"/>
      </w:pPr>
      <w:r>
        <w:t>d)</w:t>
        <w:tab/>
        <w:t>Mediante la energía nuclear de las centrales eléctricas.</w:t>
      </w:r>
    </w:p>
    <w:p>
      <w:pPr>
        <w:pStyle w:val="ListNumber"/>
      </w:pPr>
      <w:r>
        <w:t>¿Cómo se puede transformar energía mecánica en energía eléctrica?</w:t>
      </w:r>
    </w:p>
    <w:p>
      <w:pPr>
        <w:pStyle w:val="Choice"/>
      </w:pPr>
      <w:r>
        <w:t>a)</w:t>
        <w:tab/>
        <w:t>Mediante el almacenamiento de agua en un embalse.</w:t>
      </w:r>
    </w:p>
    <w:p>
      <w:pPr>
        <w:pStyle w:val="Choice"/>
      </w:pPr>
      <w:r>
        <w:t>b)</w:t>
        <w:tab/>
        <w:t>Mediante una central eléctrica.</w:t>
      </w:r>
    </w:p>
    <w:p>
      <w:pPr>
        <w:pStyle w:val="Choice"/>
      </w:pPr>
      <w:r>
        <w:t>c)</w:t>
        <w:tab/>
        <w:t>Mediante una batería química.</w:t>
      </w:r>
    </w:p>
    <w:p>
      <w:pPr>
        <w:pStyle w:val="Choice"/>
      </w:pPr>
      <w:r>
        <w:t>d)</w:t>
        <w:tab/>
        <w:t>Mediante una dinamo o un alternador.</w:t>
      </w:r>
    </w:p>
    <w:p>
      <w:pPr>
        <w:pStyle w:val="ListNumber"/>
      </w:pPr>
      <w:r>
        <w:t>¿Qué produce las mareas de los océanos?</w:t>
      </w:r>
    </w:p>
    <w:p>
      <w:pPr>
        <w:pStyle w:val="Choice"/>
      </w:pPr>
      <w:r>
        <w:t>a)</w:t>
        <w:tab/>
        <w:t>La energía cinética y potencial de la Luna.</w:t>
      </w:r>
    </w:p>
    <w:p>
      <w:pPr>
        <w:pStyle w:val="Choice"/>
      </w:pPr>
      <w:r>
        <w:t>b)</w:t>
        <w:tab/>
        <w:t>La energía potencial de los embalses de agua.</w:t>
      </w:r>
    </w:p>
    <w:p>
      <w:pPr>
        <w:pStyle w:val="Choice"/>
      </w:pPr>
      <w:r>
        <w:t>c)</w:t>
        <w:tab/>
        <w:t>La energía nuclear del interior de la Tierra.</w:t>
      </w:r>
    </w:p>
    <w:p>
      <w:pPr>
        <w:pStyle w:val="Choice"/>
      </w:pPr>
      <w:r>
        <w:t>d)</w:t>
        <w:tab/>
        <w:t>La energía cinética del Sol a través de la galaxia.</w:t>
      </w:r>
    </w:p>
    <w:p>
      <w:pPr>
        <w:pStyle w:val="ListNumber"/>
      </w:pPr>
      <w:r>
        <w:t>¿Cuál es el tipo de energía más degradada y difícil de transformar?</w:t>
      </w:r>
    </w:p>
    <w:p>
      <w:pPr>
        <w:pStyle w:val="Choice"/>
      </w:pPr>
      <w:r>
        <w:t>a)</w:t>
        <w:tab/>
        <w:t>La energía térmica.</w:t>
      </w:r>
    </w:p>
    <w:p>
      <w:pPr>
        <w:pStyle w:val="Choice"/>
      </w:pPr>
      <w:r>
        <w:t>b)</w:t>
        <w:tab/>
        <w:t>La energía mecánica.</w:t>
      </w:r>
    </w:p>
    <w:p>
      <w:pPr>
        <w:pStyle w:val="Choice"/>
      </w:pPr>
      <w:r>
        <w:t>c)</w:t>
        <w:tab/>
        <w:t>La energía química.</w:t>
      </w:r>
    </w:p>
    <w:p>
      <w:pPr>
        <w:pStyle w:val="Choice"/>
      </w:pPr>
      <w:r>
        <w:t>d)</w:t>
        <w:tab/>
        <w:t>La energía cinética.</w:t>
      </w:r>
    </w:p>
    <w:p>
      <w:pPr>
        <w:pStyle w:val="ListNumber"/>
      </w:pPr>
      <w:r>
        <w:t>Cuando transformamos energía de un tipo a otro se producen pérdidas que se terminan convirtiendo en energía...</w:t>
      </w:r>
    </w:p>
    <w:p>
      <w:pPr>
        <w:pStyle w:val="Choice"/>
      </w:pPr>
      <w:r>
        <w:t>a)</w:t>
        <w:tab/>
        <w:t>Cinética.</w:t>
      </w:r>
    </w:p>
    <w:p>
      <w:pPr>
        <w:pStyle w:val="Choice"/>
      </w:pPr>
      <w:r>
        <w:t>b)</w:t>
        <w:tab/>
        <w:t>Térmica.</w:t>
      </w:r>
    </w:p>
    <w:p>
      <w:pPr>
        <w:pStyle w:val="Choice"/>
      </w:pPr>
      <w:r>
        <w:t>c)</w:t>
        <w:tab/>
        <w:t>Química.</w:t>
      </w:r>
    </w:p>
    <w:p>
      <w:pPr>
        <w:pStyle w:val="Choice"/>
      </w:pPr>
      <w:r>
        <w:t>d)</w:t>
        <w:tab/>
        <w:t>Mecánica.</w:t>
      </w:r>
    </w:p>
    <w:p>
      <w:pPr>
        <w:pStyle w:val="ListNumber"/>
      </w:pPr>
      <w:r>
        <w:t>¿Cómo se libera la energía química de los combustibles?</w:t>
      </w:r>
    </w:p>
    <w:p>
      <w:pPr>
        <w:pStyle w:val="Choice"/>
      </w:pPr>
      <w:r>
        <w:t>a)</w:t>
        <w:tab/>
        <w:t>Quemando el combustible con litio, lo que produce energía de batería.</w:t>
      </w:r>
    </w:p>
    <w:p>
      <w:pPr>
        <w:pStyle w:val="Choice"/>
      </w:pPr>
      <w:r>
        <w:t>b)</w:t>
        <w:tab/>
        <w:t>Quemando el combustible con CO2, lo que produce energía térmica.</w:t>
      </w:r>
    </w:p>
    <w:p>
      <w:pPr>
        <w:pStyle w:val="Choice"/>
      </w:pPr>
      <w:r>
        <w:t>c)</w:t>
        <w:tab/>
        <w:t>Quemando el combustible con oxígeno, lo que produce energía térmica.</w:t>
      </w:r>
    </w:p>
    <w:p>
      <w:pPr>
        <w:pStyle w:val="Choice"/>
      </w:pPr>
      <w:r>
        <w:t>d)</w:t>
        <w:tab/>
        <w:t>Quemando el combustible con oxígeno, lo que produce energía potencial.</w:t>
      </w:r>
    </w:p>
    <w:p>
      <w:pPr>
        <w:pStyle w:val="ListNumber"/>
      </w:pPr>
      <w:r>
        <w:t>¿Qué tipo de energía tienen en su interior las pilas y las baterías?</w:t>
      </w:r>
    </w:p>
    <w:p>
      <w:pPr>
        <w:pStyle w:val="Choice"/>
      </w:pPr>
      <w:r>
        <w:t>a)</w:t>
        <w:tab/>
        <w:t>Energía potencial, que se transforma en energía eléctrica.</w:t>
      </w:r>
    </w:p>
    <w:p>
      <w:pPr>
        <w:pStyle w:val="Choice"/>
      </w:pPr>
      <w:r>
        <w:t>b)</w:t>
        <w:tab/>
        <w:t>Energía cinética, que se transforma en energía eléctrica.</w:t>
      </w:r>
    </w:p>
    <w:p>
      <w:pPr>
        <w:pStyle w:val="Choice"/>
      </w:pPr>
      <w:r>
        <w:t>c)</w:t>
        <w:tab/>
        <w:t>Energía mecánica, que se transforma en energía eléctrica.</w:t>
      </w:r>
    </w:p>
    <w:p>
      <w:pPr>
        <w:pStyle w:val="Choice"/>
      </w:pPr>
      <w:r>
        <w:t>d)</w:t>
        <w:tab/>
        <w:t>Energía química, que se transforma en energía eléctrica.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