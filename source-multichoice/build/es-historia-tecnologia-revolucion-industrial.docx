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Revolución Industrial.</w:t>
      </w:r>
    </w:p>
    <w:p>
      <w:pPr>
        <w:pStyle w:val="ListNumber"/>
      </w:pPr>
      <w:r>
        <w:t>¿Dónde nació la Primera revolución industrial a finales del siglo XVIII?</w:t>
      </w:r>
    </w:p>
    <w:p>
      <w:pPr>
        <w:pStyle w:val="Choice"/>
      </w:pPr>
      <w:r>
        <w:t>a)</w:t>
        <w:tab/>
        <w:t>Inglaterra.</w:t>
      </w:r>
    </w:p>
    <w:p>
      <w:pPr>
        <w:pStyle w:val="Choice"/>
      </w:pPr>
      <w:r>
        <w:t>b)</w:t>
        <w:tab/>
        <w:t>Alemania.</w:t>
      </w:r>
    </w:p>
    <w:p>
      <w:pPr>
        <w:pStyle w:val="Choice"/>
      </w:pPr>
      <w:r>
        <w:t>c)</w:t>
        <w:tab/>
        <w:t>Estados Unidos.</w:t>
      </w:r>
    </w:p>
    <w:p>
      <w:pPr>
        <w:pStyle w:val="Choice"/>
      </w:pPr>
      <w:r>
        <w:t>d)</w:t>
        <w:tab/>
        <w:t>Francia.</w:t>
      </w:r>
    </w:p>
    <w:p>
      <w:pPr>
        <w:pStyle w:val="ListNumber"/>
      </w:pPr>
      <w:r>
        <w:t>¿Qué invento marcó el inicio de la Primera Revolución Industrial?</w:t>
      </w:r>
    </w:p>
    <w:p>
      <w:pPr>
        <w:pStyle w:val="Choice"/>
      </w:pPr>
      <w:r>
        <w:t>a)</w:t>
        <w:tab/>
        <w:t>El telar automático.</w:t>
      </w:r>
    </w:p>
    <w:p>
      <w:pPr>
        <w:pStyle w:val="Choice"/>
      </w:pPr>
      <w:r>
        <w:t>b)</w:t>
        <w:tab/>
        <w:t>Los vehículos a motor.</w:t>
      </w:r>
    </w:p>
    <w:p>
      <w:pPr>
        <w:pStyle w:val="Choice"/>
      </w:pPr>
      <w:r>
        <w:t>c)</w:t>
        <w:tab/>
        <w:t>La máquina de vapor.</w:t>
      </w:r>
    </w:p>
    <w:p>
      <w:pPr>
        <w:pStyle w:val="Choice"/>
      </w:pPr>
      <w:r>
        <w:t>d)</w:t>
        <w:tab/>
        <w:t>La bombilla incandescente.</w:t>
      </w:r>
    </w:p>
    <w:p>
      <w:pPr>
        <w:pStyle w:val="ListNumber"/>
      </w:pPr>
      <w:r>
        <w:t>¿Qué efecto tuvo el invento de la máquina de vapor en la agricultura durante la Primera Revolución Industrial?</w:t>
      </w:r>
    </w:p>
    <w:p>
      <w:pPr>
        <w:pStyle w:val="Choice"/>
      </w:pPr>
      <w:r>
        <w:t>a)</w:t>
        <w:tab/>
        <w:t>Aumentó el esfuerzo de las personas en el campo.</w:t>
      </w:r>
    </w:p>
    <w:p>
      <w:pPr>
        <w:pStyle w:val="Choice"/>
      </w:pPr>
      <w:r>
        <w:t>b)</w:t>
        <w:tab/>
        <w:t>No tuvo impacto en la agricultura.</w:t>
      </w:r>
    </w:p>
    <w:p>
      <w:pPr>
        <w:pStyle w:val="Choice"/>
      </w:pPr>
      <w:r>
        <w:t>c)</w:t>
        <w:tab/>
        <w:t>Redujo la producción agrícola.</w:t>
      </w:r>
    </w:p>
    <w:p>
      <w:pPr>
        <w:pStyle w:val="Choice"/>
      </w:pPr>
      <w:r>
        <w:t>d)</w:t>
        <w:tab/>
        <w:t>Propició la agricultura a gran escala.</w:t>
      </w:r>
    </w:p>
    <w:p>
      <w:pPr>
        <w:pStyle w:val="ListNumber"/>
      </w:pPr>
      <w:r>
        <w:t>¿Por qué se produjo una migración masiva del campo a las ciudades durante la Primera Revolución Industrial?</w:t>
      </w:r>
    </w:p>
    <w:p>
      <w:pPr>
        <w:pStyle w:val="Choice"/>
      </w:pPr>
      <w:r>
        <w:t>a)</w:t>
        <w:tab/>
        <w:t>Porque el campo ofrecía mejores oportunidades de empleo.</w:t>
      </w:r>
    </w:p>
    <w:p>
      <w:pPr>
        <w:pStyle w:val="Choice"/>
      </w:pPr>
      <w:r>
        <w:t>b)</w:t>
        <w:tab/>
        <w:t>Porque la vida en el campo era más cómoda</w:t>
      </w:r>
    </w:p>
    <w:p>
      <w:pPr>
        <w:pStyle w:val="Choice"/>
      </w:pPr>
      <w:r>
        <w:t>c)</w:t>
        <w:tab/>
        <w:t>Porque la industria se desarrolló en áreas rurales.</w:t>
      </w:r>
    </w:p>
    <w:p>
      <w:pPr>
        <w:pStyle w:val="Choice"/>
      </w:pPr>
      <w:r>
        <w:t>d)</w:t>
        <w:tab/>
        <w:t>Porque las fábricas estaban en las ciudades.</w:t>
      </w:r>
    </w:p>
    <w:p>
      <w:pPr>
        <w:pStyle w:val="ListNumber"/>
      </w:pPr>
      <w:r>
        <w:t>¿Qué grupo social comenzó a emerger como resultado de la Primera Revolución Industrial?</w:t>
      </w:r>
    </w:p>
    <w:p>
      <w:pPr>
        <w:pStyle w:val="Choice"/>
      </w:pPr>
      <w:r>
        <w:t>a)</w:t>
        <w:tab/>
        <w:t>Los aristócratas.</w:t>
      </w:r>
    </w:p>
    <w:p>
      <w:pPr>
        <w:pStyle w:val="Choice"/>
      </w:pPr>
      <w:r>
        <w:t>b)</w:t>
        <w:tab/>
        <w:t>La clase obrera.</w:t>
      </w:r>
    </w:p>
    <w:p>
      <w:pPr>
        <w:pStyle w:val="Choice"/>
      </w:pPr>
      <w:r>
        <w:t>c)</w:t>
        <w:tab/>
        <w:t>La clase alta.</w:t>
      </w:r>
    </w:p>
    <w:p>
      <w:pPr>
        <w:pStyle w:val="Choice"/>
      </w:pPr>
      <w:r>
        <w:t>d)</w:t>
        <w:tab/>
        <w:t>Los campesinos.</w:t>
      </w:r>
    </w:p>
    <w:p>
      <w:pPr>
        <w:pStyle w:val="ListNumber"/>
      </w:pPr>
      <w:r>
        <w:t>¿Cuál fue una de las consecuencias laborales más comunes para los primeros trabajadores durante la Primera revolución industrial?</w:t>
      </w:r>
    </w:p>
    <w:p>
      <w:pPr>
        <w:pStyle w:val="Choice"/>
      </w:pPr>
      <w:r>
        <w:t>a)</w:t>
        <w:tab/>
        <w:t>Tener muchas vacaciones pagadas.</w:t>
      </w:r>
    </w:p>
    <w:p>
      <w:pPr>
        <w:pStyle w:val="Choice"/>
      </w:pPr>
      <w:r>
        <w:t>b)</w:t>
        <w:tab/>
        <w:t>Trabajar en condiciones seguras y cómodas.</w:t>
      </w:r>
    </w:p>
    <w:p>
      <w:pPr>
        <w:pStyle w:val="Choice"/>
      </w:pPr>
      <w:r>
        <w:t>c)</w:t>
        <w:tab/>
        <w:t>Recibir un salario elevado sin esfuerzo.</w:t>
      </w:r>
    </w:p>
    <w:p>
      <w:pPr>
        <w:pStyle w:val="Choice"/>
      </w:pPr>
      <w:r>
        <w:t>d)</w:t>
        <w:tab/>
        <w:t>Cumplir largas jornadas de trabajo con pocos descansos.</w:t>
      </w:r>
    </w:p>
    <w:p>
      <w:pPr>
        <w:pStyle w:val="ListNumber"/>
      </w:pPr>
      <w:r>
        <w:t>¿Cuál es uno de los principales cambios que ocurrieron durante la época de la Primera Revolución Industrial?</w:t>
      </w:r>
    </w:p>
    <w:p>
      <w:pPr>
        <w:pStyle w:val="Choice"/>
      </w:pPr>
      <w:r>
        <w:t>a)</w:t>
        <w:tab/>
        <w:t>La expansión de las zonas rurales.</w:t>
      </w:r>
    </w:p>
    <w:p>
      <w:pPr>
        <w:pStyle w:val="Choice"/>
      </w:pPr>
      <w:r>
        <w:t>b)</w:t>
        <w:tab/>
        <w:t>La gran producción de artículos en fábricas mecanizadas.</w:t>
      </w:r>
    </w:p>
    <w:p>
      <w:pPr>
        <w:pStyle w:val="Choice"/>
      </w:pPr>
      <w:r>
        <w:t>c)</w:t>
        <w:tab/>
        <w:t>El auge de la agricultura de subsistencia.</w:t>
      </w:r>
    </w:p>
    <w:p>
      <w:pPr>
        <w:pStyle w:val="Choice"/>
      </w:pPr>
      <w:r>
        <w:t>d)</w:t>
        <w:tab/>
        <w:t>La disminución de la sociedad urbana.</w:t>
      </w:r>
    </w:p>
    <w:p>
      <w:pPr>
        <w:pStyle w:val="ListNumber"/>
      </w:pPr>
      <w:r>
        <w:t>¿Qué actividad económica dejaron de realizar en gran medida los campesinos durante la Primera Revolución Industrial?</w:t>
      </w:r>
    </w:p>
    <w:p>
      <w:pPr>
        <w:pStyle w:val="Choice"/>
      </w:pPr>
      <w:r>
        <w:t>a)</w:t>
        <w:tab/>
        <w:t>La manufactura en las fábricas.</w:t>
      </w:r>
    </w:p>
    <w:p>
      <w:pPr>
        <w:pStyle w:val="Choice"/>
      </w:pPr>
      <w:r>
        <w:t>b)</w:t>
        <w:tab/>
        <w:t>La pesca en los ríos.</w:t>
      </w:r>
    </w:p>
    <w:p>
      <w:pPr>
        <w:pStyle w:val="Choice"/>
      </w:pPr>
      <w:r>
        <w:t>c)</w:t>
        <w:tab/>
        <w:t>El cultivo de la tierra.</w:t>
      </w:r>
    </w:p>
    <w:p>
      <w:pPr>
        <w:pStyle w:val="Choice"/>
      </w:pPr>
      <w:r>
        <w:t>d)</w:t>
        <w:tab/>
        <w:t>La cría de animales.</w:t>
      </w:r>
    </w:p>
    <w:p>
      <w:pPr>
        <w:pStyle w:val="ListNumber"/>
      </w:pPr>
      <w:r>
        <w:t>¿Qué fenómeno demográfico se produjo debido a la migración masiva durante la Primera Revolución Industrial?</w:t>
      </w:r>
    </w:p>
    <w:p>
      <w:pPr>
        <w:pStyle w:val="Choice"/>
      </w:pPr>
      <w:r>
        <w:t>a)</w:t>
        <w:tab/>
        <w:t>Las zonas rurales se industrializaron.</w:t>
      </w:r>
    </w:p>
    <w:p>
      <w:pPr>
        <w:pStyle w:val="Choice"/>
      </w:pPr>
      <w:r>
        <w:t>b)</w:t>
        <w:tab/>
        <w:t>Las ciudades crecieron de manera espectacular.</w:t>
      </w:r>
    </w:p>
    <w:p>
      <w:pPr>
        <w:pStyle w:val="Choice"/>
      </w:pPr>
      <w:r>
        <w:t>c)</w:t>
        <w:tab/>
        <w:t>Las fábricas se trasladaron al campo.</w:t>
      </w:r>
    </w:p>
    <w:p>
      <w:pPr>
        <w:pStyle w:val="Choice"/>
      </w:pPr>
      <w:r>
        <w:t>d)</w:t>
        <w:tab/>
        <w:t>Las ciudades se despoblaron debido a la migración rural.</w:t>
      </w:r>
    </w:p>
    <w:p>
      <w:pPr>
        <w:pStyle w:val="ListNumber"/>
      </w:pPr>
      <w:r>
        <w:t>¿Qué contribuyó a la competencia entre empresas durante la Primera Revolución Industrial?</w:t>
      </w:r>
    </w:p>
    <w:p>
      <w:pPr>
        <w:pStyle w:val="Choice"/>
      </w:pPr>
      <w:r>
        <w:t>a)</w:t>
        <w:tab/>
        <w:t>La falta de demanda de productos debido al empobrecimiento de los campesinos.</w:t>
      </w:r>
    </w:p>
    <w:p>
      <w:pPr>
        <w:pStyle w:val="Choice"/>
      </w:pPr>
      <w:r>
        <w:t>b)</w:t>
        <w:tab/>
        <w:t>La disminución de la producción industrial.</w:t>
      </w:r>
    </w:p>
    <w:p>
      <w:pPr>
        <w:pStyle w:val="Choice"/>
      </w:pPr>
      <w:r>
        <w:t>c)</w:t>
        <w:tab/>
        <w:t>La necesidad de vender grandes cantidades de productos elaborados en fábricas.</w:t>
      </w:r>
    </w:p>
    <w:p>
      <w:pPr>
        <w:pStyle w:val="Choice"/>
      </w:pPr>
      <w:r>
        <w:t>d)</w:t>
        <w:tab/>
        <w:t>La ausencia de empresas en ese período.</w:t>
      </w:r>
    </w:p>
    <w:p>
      <w:pPr>
        <w:pStyle w:val="ListNumber"/>
      </w:pPr>
      <w:r>
        <w:t>¿Qué tipo de sociedad se originó como resultado de la necesidad de vender productos de las fábricas durante la Primera Revolución Industrial?</w:t>
      </w:r>
    </w:p>
    <w:p>
      <w:pPr>
        <w:pStyle w:val="Choice"/>
      </w:pPr>
      <w:r>
        <w:t>a)</w:t>
        <w:tab/>
        <w:t>La sociedad de consumo.</w:t>
      </w:r>
    </w:p>
    <w:p>
      <w:pPr>
        <w:pStyle w:val="Choice"/>
      </w:pPr>
      <w:r>
        <w:t>b)</w:t>
        <w:tab/>
        <w:t>La sociedad agrícola.</w:t>
      </w:r>
    </w:p>
    <w:p>
      <w:pPr>
        <w:pStyle w:val="Choice"/>
      </w:pPr>
      <w:r>
        <w:t>c)</w:t>
        <w:tab/>
        <w:t>La sociedad feudal.</w:t>
      </w:r>
    </w:p>
    <w:p>
      <w:pPr>
        <w:pStyle w:val="Choice"/>
      </w:pPr>
      <w:r>
        <w:t>d)</w:t>
        <w:tab/>
        <w:t>La sociedad artesanal.</w:t>
      </w:r>
    </w:p>
    <w:p>
      <w:pPr>
        <w:pStyle w:val="ListNumber"/>
      </w:pPr>
      <w:r>
        <w:t>¿Cuál fue una de las principales características de las fábricas durante la Primera Revolución Industrial?</w:t>
      </w:r>
    </w:p>
    <w:p>
      <w:pPr>
        <w:pStyle w:val="Choice"/>
      </w:pPr>
      <w:r>
        <w:t>a)</w:t>
        <w:tab/>
        <w:t>La producción manual de productos.</w:t>
      </w:r>
    </w:p>
    <w:p>
      <w:pPr>
        <w:pStyle w:val="Choice"/>
      </w:pPr>
      <w:r>
        <w:t>b)</w:t>
        <w:tab/>
        <w:t>La ubicación de las fábricas en zonas rurales.</w:t>
      </w:r>
    </w:p>
    <w:p>
      <w:pPr>
        <w:pStyle w:val="Choice"/>
      </w:pPr>
      <w:r>
        <w:t>c)</w:t>
        <w:tab/>
        <w:t>La mecanización de la producción.</w:t>
      </w:r>
    </w:p>
    <w:p>
      <w:pPr>
        <w:pStyle w:val="Choice"/>
      </w:pPr>
      <w:r>
        <w:t>d)</w:t>
        <w:tab/>
        <w:t>La falta de competencia entre empresas.</w:t>
      </w:r>
    </w:p>
    <w:p>
      <w:pPr>
        <w:pStyle w:val="ListNumber"/>
      </w:pPr>
      <w:r>
        <w:t>¿Qué suministraba la energía necesaria para alimentar las máquinas grandes y potentes durante la Primera Revolución Industrial?</w:t>
      </w:r>
    </w:p>
    <w:p>
      <w:pPr>
        <w:pStyle w:val="Choice"/>
      </w:pPr>
      <w:r>
        <w:t>a)</w:t>
        <w:tab/>
        <w:t>El viento y la energía solar.</w:t>
      </w:r>
    </w:p>
    <w:p>
      <w:pPr>
        <w:pStyle w:val="Choice"/>
      </w:pPr>
      <w:r>
        <w:t>b)</w:t>
        <w:tab/>
        <w:t>Los motores de combustión, como la máquina de vapor.</w:t>
      </w:r>
    </w:p>
    <w:p>
      <w:pPr>
        <w:pStyle w:val="Choice"/>
      </w:pPr>
      <w:r>
        <w:t>c)</w:t>
        <w:tab/>
        <w:t>Las fuentes de energía renovable.</w:t>
      </w:r>
    </w:p>
    <w:p>
      <w:pPr>
        <w:pStyle w:val="Choice"/>
      </w:pPr>
      <w:r>
        <w:t>d)</w:t>
        <w:tab/>
        <w:t>La tracción animal.</w:t>
      </w:r>
    </w:p>
    <w:p>
      <w:pPr>
        <w:pStyle w:val="ListNumber"/>
      </w:pPr>
      <w:r>
        <w:t>¿Qué aleación metálica contribuyó a la fabricación de objetos duros y resistentes durante la Primera Revolución Industrial?</w:t>
      </w:r>
    </w:p>
    <w:p>
      <w:pPr>
        <w:pStyle w:val="Choice"/>
      </w:pPr>
      <w:r>
        <w:t>a)</w:t>
        <w:tab/>
        <w:t>El bronce.</w:t>
      </w:r>
    </w:p>
    <w:p>
      <w:pPr>
        <w:pStyle w:val="Choice"/>
      </w:pPr>
      <w:r>
        <w:t>b)</w:t>
        <w:tab/>
        <w:t>El acero.</w:t>
      </w:r>
    </w:p>
    <w:p>
      <w:pPr>
        <w:pStyle w:val="Choice"/>
      </w:pPr>
      <w:r>
        <w:t>c)</w:t>
        <w:tab/>
        <w:t>El aluminio.</w:t>
      </w:r>
    </w:p>
    <w:p>
      <w:pPr>
        <w:pStyle w:val="Choice"/>
      </w:pPr>
      <w:r>
        <w:t>d)</w:t>
        <w:tab/>
        <w:t>El hierro fundido.</w:t>
      </w:r>
    </w:p>
    <w:p>
      <w:pPr>
        <w:pStyle w:val="ListNumber"/>
      </w:pPr>
      <w:r>
        <w:t>¿Qué medio de transporte basado en la máquina de vapor permitió viajar a altas velocidades durante la Primera Revolución Industrial?</w:t>
      </w:r>
    </w:p>
    <w:p>
      <w:pPr>
        <w:pStyle w:val="Choice"/>
      </w:pPr>
      <w:r>
        <w:t>a)</w:t>
        <w:tab/>
        <w:t>Los barcos de vela.</w:t>
      </w:r>
    </w:p>
    <w:p>
      <w:pPr>
        <w:pStyle w:val="Choice"/>
      </w:pPr>
      <w:r>
        <w:t>b)</w:t>
        <w:tab/>
        <w:t>Las bicicletas.</w:t>
      </w:r>
    </w:p>
    <w:p>
      <w:pPr>
        <w:pStyle w:val="Choice"/>
      </w:pPr>
      <w:r>
        <w:t>c)</w:t>
        <w:tab/>
        <w:t>El ferrocarril.</w:t>
      </w:r>
    </w:p>
    <w:p>
      <w:pPr>
        <w:pStyle w:val="Choice"/>
      </w:pPr>
      <w:r>
        <w:t>d)</w:t>
        <w:tab/>
        <w:t>El automóvil.</w:t>
      </w:r>
    </w:p>
    <w:p>
      <w:pPr>
        <w:pStyle w:val="ListNumber"/>
      </w:pPr>
      <w:r>
        <w:t>¿Cómo se logró la comunicación a larga distancia de forma inmediata al final de la Primera Revolución Industrial?</w:t>
      </w:r>
    </w:p>
    <w:p>
      <w:pPr>
        <w:pStyle w:val="Choice"/>
      </w:pPr>
      <w:r>
        <w:t>a)</w:t>
        <w:tab/>
        <w:t>A través del correo postal.</w:t>
      </w:r>
    </w:p>
    <w:p>
      <w:pPr>
        <w:pStyle w:val="Choice"/>
      </w:pPr>
      <w:r>
        <w:t>b)</w:t>
        <w:tab/>
        <w:t>Con palomas mensajeras.</w:t>
      </w:r>
    </w:p>
    <w:p>
      <w:pPr>
        <w:pStyle w:val="Choice"/>
      </w:pPr>
      <w:r>
        <w:t>c)</w:t>
        <w:tab/>
        <w:t>Mediante el telégrafo eléctrico.</w:t>
      </w:r>
    </w:p>
    <w:p>
      <w:pPr>
        <w:pStyle w:val="Choice"/>
      </w:pPr>
      <w:r>
        <w:t>d)</w:t>
        <w:tab/>
        <w:t>Usando telégrafos de luz.</w:t>
      </w:r>
    </w:p>
    <w:p>
      <w:pPr>
        <w:pStyle w:val="ListNumber"/>
      </w:pPr>
      <w:r>
        <w:t>¿Cuál fue una de las principales aplicaciones de la electricidad durante la Primera Revolución Industrial?</w:t>
      </w:r>
    </w:p>
    <w:p>
      <w:pPr>
        <w:pStyle w:val="Choice"/>
      </w:pPr>
      <w:r>
        <w:t>a)</w:t>
        <w:tab/>
        <w:t>El transporte con trenes eléctricos.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La calefacción eléctrica de los hogares.</w:t>
      </w:r>
    </w:p>
    <w:p>
      <w:pPr>
        <w:pStyle w:val="Choice"/>
      </w:pPr>
      <w:r>
        <w:t>d)</w:t>
        <w:tab/>
        <w:t>La iluminación de las calles.</w:t>
      </w:r>
    </w:p>
    <w:p>
      <w:pPr>
        <w:pStyle w:val="ListNumber"/>
      </w:pPr>
      <w:r>
        <w:t>¿Qué permitía a las máquinas fabricar grandes cantidades de objetos iguales a bajo costo?</w:t>
      </w:r>
    </w:p>
    <w:p>
      <w:pPr>
        <w:pStyle w:val="Choice"/>
      </w:pPr>
      <w:r>
        <w:t>a)</w:t>
        <w:tab/>
        <w:t>La habilidad de los trabajadores manuales.</w:t>
      </w:r>
    </w:p>
    <w:p>
      <w:pPr>
        <w:pStyle w:val="Choice"/>
      </w:pPr>
      <w:r>
        <w:t>b)</w:t>
        <w:tab/>
        <w:t>La falta de Tecnología.</w:t>
      </w:r>
    </w:p>
    <w:p>
      <w:pPr>
        <w:pStyle w:val="Choice"/>
      </w:pPr>
      <w:r>
        <w:t>c)</w:t>
        <w:tab/>
        <w:t>La falta de competencia entre empresas.</w:t>
      </w:r>
    </w:p>
    <w:p>
      <w:pPr>
        <w:pStyle w:val="Choice"/>
      </w:pPr>
      <w:r>
        <w:t>d)</w:t>
        <w:tab/>
        <w:t>La potencia de los motores de combustión.</w:t>
      </w:r>
    </w:p>
    <w:p>
      <w:pPr>
        <w:pStyle w:val="ListNumber"/>
      </w:pPr>
      <w:r>
        <w:t>Durante la Primera Revolución Industrial, ¿qué recurso energético se utilizaba ampliamente para hacer funcionar las fábricas y medios de transporte?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hidráulica.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problema ambiental comenzó a surgir como resultado del uso generalizado del carbón durante la Primera Revolución Industrial?</w:t>
      </w:r>
    </w:p>
    <w:p>
      <w:pPr>
        <w:pStyle w:val="Choice"/>
      </w:pPr>
      <w:r>
        <w:t>a)</w:t>
        <w:tab/>
        <w:t>Conservación de los recursos naturales</w:t>
      </w:r>
    </w:p>
    <w:p>
      <w:pPr>
        <w:pStyle w:val="Choice"/>
      </w:pPr>
      <w:r>
        <w:t>b)</w:t>
        <w:tab/>
        <w:t>Aumento de la biodiversidad.</w:t>
      </w:r>
    </w:p>
    <w:p>
      <w:pPr>
        <w:pStyle w:val="Choice"/>
      </w:pPr>
      <w:r>
        <w:t>c)</w:t>
        <w:tab/>
        <w:t>Reforestación de los bosques.</w:t>
      </w:r>
    </w:p>
    <w:p>
      <w:pPr>
        <w:pStyle w:val="Choice"/>
      </w:pPr>
      <w:r>
        <w:t>d)</w:t>
        <w:tab/>
        <w:t>Contaminación ambiental.</w:t>
      </w:r>
    </w:p>
    <w:p>
      <w:pPr>
        <w:pStyle w:val="ListNumber"/>
      </w:pPr>
      <w:r>
        <w:t>¿Cuál es una de las consecuencias ambientales que afectan a las ciudades hasta la actualidad debido a los problemas de explotación de recursos naturales y contaminación?</w:t>
      </w:r>
    </w:p>
    <w:p>
      <w:pPr>
        <w:pStyle w:val="Choice"/>
      </w:pPr>
      <w:r>
        <w:t>a)</w:t>
        <w:tab/>
        <w:t>Restauración completa de los ecosistemas urbanos.</w:t>
      </w:r>
    </w:p>
    <w:p>
      <w:pPr>
        <w:pStyle w:val="Choice"/>
      </w:pPr>
      <w:r>
        <w:t>b)</w:t>
        <w:tab/>
        <w:t>Desaparición de la contaminación ambiental.</w:t>
      </w:r>
    </w:p>
    <w:p>
      <w:pPr>
        <w:pStyle w:val="Choice"/>
      </w:pPr>
      <w:r>
        <w:t>c)</w:t>
        <w:tab/>
        <w:t>Producción de grandes cantidades de basura y residuos.</w:t>
      </w:r>
    </w:p>
    <w:p>
      <w:pPr>
        <w:pStyle w:val="Choice"/>
      </w:pPr>
      <w:r>
        <w:t>d)</w:t>
        <w:tab/>
        <w:t>Disminución de la demanda de recursos naturales.</w:t>
      </w:r>
    </w:p>
    <w:p>
      <w:pPr>
        <w:pStyle w:val="ListNumber"/>
      </w:pPr>
      <w:r>
        <w:t>Durante la Segunda Revolución Industrial, ¿qué tendencia se observa en la sociedad en términos de urbanización y consumo?</w:t>
      </w:r>
    </w:p>
    <w:p>
      <w:pPr>
        <w:pStyle w:val="Choice"/>
      </w:pPr>
      <w:r>
        <w:t>a)</w:t>
        <w:tab/>
        <w:t>La sociedad se vuelve más autárquica.</w:t>
      </w:r>
    </w:p>
    <w:p>
      <w:pPr>
        <w:pStyle w:val="Choice"/>
      </w:pPr>
      <w:r>
        <w:t>b)</w:t>
        <w:tab/>
        <w:t>La sociedad se vuelve más urbana y más consumista.</w:t>
      </w:r>
    </w:p>
    <w:p>
      <w:pPr>
        <w:pStyle w:val="Choice"/>
      </w:pPr>
      <w:r>
        <w:t>c)</w:t>
        <w:tab/>
        <w:t>La sociedad se vuelve más rural y más consumista.</w:t>
      </w:r>
    </w:p>
    <w:p>
      <w:pPr>
        <w:pStyle w:val="Choice"/>
      </w:pPr>
      <w:r>
        <w:t>d)</w:t>
        <w:tab/>
        <w:t>La sociedad se vuelve más rural y menos consumista.</w:t>
      </w:r>
    </w:p>
    <w:p>
      <w:pPr>
        <w:pStyle w:val="ListNumber"/>
      </w:pPr>
      <w:r>
        <w:t>¿Qué avances contribuyeron al aumento del acceso al conocimiento durante la Segunda Revolución Industrial?</w:t>
      </w:r>
    </w:p>
    <w:p>
      <w:pPr>
        <w:pStyle w:val="Choice"/>
      </w:pPr>
      <w:r>
        <w:t>a)</w:t>
        <w:tab/>
        <w:t>Avances en transportes y comunicaciones.</w:t>
      </w:r>
    </w:p>
    <w:p>
      <w:pPr>
        <w:pStyle w:val="Choice"/>
      </w:pPr>
      <w:r>
        <w:t>b)</w:t>
        <w:tab/>
        <w:t>La falta de interés en la educación.</w:t>
      </w:r>
    </w:p>
    <w:p>
      <w:pPr>
        <w:pStyle w:val="Choice"/>
      </w:pPr>
      <w:r>
        <w:t>c)</w:t>
        <w:tab/>
        <w:t>La restricción del acceso a la información.</w:t>
      </w:r>
    </w:p>
    <w:p>
      <w:pPr>
        <w:pStyle w:val="Choice"/>
      </w:pPr>
      <w:r>
        <w:t>d)</w:t>
        <w:tab/>
        <w:t>La disminución de la educación.</w:t>
      </w:r>
    </w:p>
    <w:p>
      <w:pPr>
        <w:pStyle w:val="ListNumber"/>
      </w:pPr>
      <w:r>
        <w:t>¿Qué cambios se producen en la educación como resultado de los avances en la Segunda Revolución Industrial?</w:t>
      </w:r>
    </w:p>
    <w:p>
      <w:pPr>
        <w:pStyle w:val="Choice"/>
      </w:pPr>
      <w:r>
        <w:t>a)</w:t>
        <w:tab/>
        <w:t>El cierre de las escuelas.</w:t>
      </w:r>
    </w:p>
    <w:p>
      <w:pPr>
        <w:pStyle w:val="Choice"/>
      </w:pPr>
      <w:r>
        <w:t>b)</w:t>
        <w:tab/>
        <w:t>La desaparición de la educación formal.</w:t>
      </w:r>
    </w:p>
    <w:p>
      <w:pPr>
        <w:pStyle w:val="Choice"/>
      </w:pPr>
      <w:r>
        <w:t>c)</w:t>
        <w:tab/>
        <w:t>La reducción de la educación en todos los países.</w:t>
      </w:r>
    </w:p>
    <w:p>
      <w:pPr>
        <w:pStyle w:val="Choice"/>
      </w:pPr>
      <w:r>
        <w:t>d)</w:t>
        <w:tab/>
        <w:t>La escolarización obligatoria en los países desarrollados.</w:t>
      </w:r>
    </w:p>
    <w:p>
      <w:pPr>
        <w:pStyle w:val="ListNumber"/>
      </w:pPr>
      <w:r>
        <w:t>¿Qué se necesita en las empresas debido a su mayor complejidad durante la Segunda Revolución Industrial?</w:t>
      </w:r>
    </w:p>
    <w:p>
      <w:pPr>
        <w:pStyle w:val="Choice"/>
      </w:pPr>
      <w:r>
        <w:t>a)</w:t>
        <w:tab/>
        <w:t>Un mayor número de burócratas, administrativos y obreros especializados.</w:t>
      </w:r>
    </w:p>
    <w:p>
      <w:pPr>
        <w:pStyle w:val="Choice"/>
      </w:pPr>
      <w:r>
        <w:t>b)</w:t>
        <w:tab/>
        <w:t>Menos Tecnología.</w:t>
      </w:r>
    </w:p>
    <w:p>
      <w:pPr>
        <w:pStyle w:val="Choice"/>
      </w:pPr>
      <w:r>
        <w:t>c)</w:t>
        <w:tab/>
        <w:t>Un menor número de trabajadores.</w:t>
      </w:r>
    </w:p>
    <w:p>
      <w:pPr>
        <w:pStyle w:val="Choice"/>
      </w:pPr>
      <w:r>
        <w:t>d)</w:t>
        <w:tab/>
        <w:t>Menos formación en los empleados para poder ahorrar costes de mano de obra.</w:t>
      </w:r>
    </w:p>
    <w:p>
      <w:pPr>
        <w:pStyle w:val="ListNumber"/>
      </w:pPr>
      <w:r>
        <w:t>¿Qué papel desempeña el conocimiento científico-tecnológico en la Segunda Revolución Industrial?</w:t>
      </w:r>
    </w:p>
    <w:p>
      <w:pPr>
        <w:pStyle w:val="Choice"/>
      </w:pPr>
      <w:r>
        <w:t>a)</w:t>
        <w:tab/>
        <w:t>No tiene influencia en el desarrollo de la época.</w:t>
      </w:r>
    </w:p>
    <w:p>
      <w:pPr>
        <w:pStyle w:val="Choice"/>
      </w:pPr>
      <w:r>
        <w:t>b)</w:t>
        <w:tab/>
        <w:t>Limita la innovación en los productos de consumo.</w:t>
      </w:r>
    </w:p>
    <w:p>
      <w:pPr>
        <w:pStyle w:val="Choice"/>
      </w:pPr>
      <w:r>
        <w:t>c)</w:t>
        <w:tab/>
        <w:t>Vive un enorme desarrollo y se utiliza para mejorar o innovar en los productos de consumo.</w:t>
      </w:r>
    </w:p>
    <w:p>
      <w:pPr>
        <w:pStyle w:val="Choice"/>
      </w:pPr>
      <w:r>
        <w:t>d)</w:t>
        <w:tab/>
        <w:t>Se reduce en importancia.</w:t>
      </w:r>
    </w:p>
    <w:p>
      <w:pPr>
        <w:pStyle w:val="ListNumber"/>
      </w:pPr>
      <w:r>
        <w:t>¿Cuál es uno de los resultados notables de la Segunda Revolución Industrial mencionado en el texto?</w:t>
      </w:r>
    </w:p>
    <w:p>
      <w:pPr>
        <w:pStyle w:val="Choice"/>
      </w:pPr>
      <w:r>
        <w:t>a)</w:t>
        <w:tab/>
        <w:t>La disminución de la urbanización de las ciudades.</w:t>
      </w:r>
    </w:p>
    <w:p>
      <w:pPr>
        <w:pStyle w:val="Choice"/>
      </w:pPr>
      <w:r>
        <w:t>b)</w:t>
        <w:tab/>
        <w:t>El declive de la industria.</w:t>
      </w:r>
    </w:p>
    <w:p>
      <w:pPr>
        <w:pStyle w:val="Choice"/>
      </w:pPr>
      <w:r>
        <w:t>c)</w:t>
        <w:tab/>
        <w:t>La expansión del conocimiento científico-tecnológico.</w:t>
      </w:r>
    </w:p>
    <w:p>
      <w:pPr>
        <w:pStyle w:val="Choice"/>
      </w:pPr>
      <w:r>
        <w:t>d)</w:t>
        <w:tab/>
        <w:t>La falta de acceso a la educación de gran parte de la población.</w:t>
      </w:r>
    </w:p>
    <w:p>
      <w:pPr>
        <w:pStyle w:val="ListNumber"/>
      </w:pPr>
      <w:r>
        <w:t>¿Qué tecnología permitió iluminar y mantener la actividad en las ciudades de manera eficiente, limpia y segura durante la Segunda Revolución Industrial?</w:t>
      </w:r>
    </w:p>
    <w:p>
      <w:pPr>
        <w:pStyle w:val="Choice"/>
      </w:pPr>
      <w:r>
        <w:t>a)</w:t>
        <w:tab/>
        <w:t>La vela de cera.</w:t>
      </w:r>
    </w:p>
    <w:p>
      <w:pPr>
        <w:pStyle w:val="Choice"/>
      </w:pPr>
      <w:r>
        <w:t>b)</w:t>
        <w:tab/>
        <w:t>La lámpara de gas natural.</w:t>
      </w:r>
    </w:p>
    <w:p>
      <w:pPr>
        <w:pStyle w:val="Choice"/>
      </w:pPr>
      <w:r>
        <w:t>c)</w:t>
        <w:tab/>
        <w:t>La bombilla eléctrica.</w:t>
      </w:r>
    </w:p>
    <w:p>
      <w:pPr>
        <w:pStyle w:val="Choice"/>
      </w:pPr>
      <w:r>
        <w:t>d)</w:t>
        <w:tab/>
        <w:t>La linterna de aceite.</w:t>
      </w:r>
    </w:p>
    <w:p>
      <w:pPr>
        <w:pStyle w:val="ListNumber"/>
      </w:pPr>
      <w:r>
        <w:t>¿Qué innovación tecnológica cambió radicalmente el aspecto de las ciudades al permitirles crecer en altura durante la Segunda Revolución Industrial?</w:t>
      </w:r>
    </w:p>
    <w:p>
      <w:pPr>
        <w:pStyle w:val="Choice"/>
      </w:pPr>
      <w:r>
        <w:t>a)</w:t>
        <w:tab/>
        <w:t>El teléfono.</w:t>
      </w:r>
    </w:p>
    <w:p>
      <w:pPr>
        <w:pStyle w:val="Choice"/>
      </w:pPr>
      <w:r>
        <w:t>b)</w:t>
        <w:tab/>
        <w:t>El ferrocarril.</w:t>
      </w:r>
    </w:p>
    <w:p>
      <w:pPr>
        <w:pStyle w:val="Choice"/>
      </w:pPr>
      <w:r>
        <w:t>c)</w:t>
        <w:tab/>
        <w:t>La radio.</w:t>
      </w:r>
    </w:p>
    <w:p>
      <w:pPr>
        <w:pStyle w:val="Choice"/>
      </w:pPr>
      <w:r>
        <w:t>d)</w:t>
        <w:tab/>
        <w:t>El ascensor.</w:t>
      </w:r>
    </w:p>
    <w:p>
      <w:pPr>
        <w:pStyle w:val="ListNumber"/>
      </w:pPr>
      <w:r>
        <w:t>¿Qué tecnología se menciona como parte de la aplicación de la electricidad y la electrónica a las comunicaciones en la Segunda Revolución Industrial?</w:t>
      </w:r>
    </w:p>
    <w:p>
      <w:pPr>
        <w:pStyle w:val="Choice"/>
      </w:pPr>
      <w:r>
        <w:t>a)</w:t>
        <w:tab/>
        <w:t>El avión.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automóvil eléctrico.</w:t>
      </w:r>
    </w:p>
    <w:p>
      <w:pPr>
        <w:pStyle w:val="ListNumber"/>
      </w:pPr>
      <w:r>
        <w:t>¿Cuál fue uno de los beneficios de la bombilla eléctrica en comparación con otras fuentes de iluminación de la época?</w:t>
      </w:r>
    </w:p>
    <w:p>
      <w:pPr>
        <w:pStyle w:val="Choice"/>
      </w:pPr>
      <w:r>
        <w:t>a)</w:t>
        <w:tab/>
        <w:t>Eficiencia, limpieza y seguridad.</w:t>
      </w:r>
    </w:p>
    <w:p>
      <w:pPr>
        <w:pStyle w:val="Choice"/>
      </w:pPr>
      <w:r>
        <w:t>b)</w:t>
        <w:tab/>
        <w:t>Mayor contaminación.</w:t>
      </w:r>
    </w:p>
    <w:p>
      <w:pPr>
        <w:pStyle w:val="Choice"/>
      </w:pPr>
      <w:r>
        <w:t>c)</w:t>
        <w:tab/>
        <w:t>Mayor costo de operación.</w:t>
      </w:r>
    </w:p>
    <w:p>
      <w:pPr>
        <w:pStyle w:val="Choice"/>
      </w:pPr>
      <w:r>
        <w:t>d)</w:t>
        <w:tab/>
        <w:t>Mayor fragilidad de las bombillas de vidrio.</w:t>
      </w:r>
    </w:p>
    <w:p>
      <w:pPr>
        <w:pStyle w:val="ListNumber"/>
      </w:pPr>
      <w:r>
        <w:t>¿Qué recurso energético fue reemplazado en la Segunda Revolución Industrial?</w:t>
      </w:r>
    </w:p>
    <w:p>
      <w:pPr>
        <w:pStyle w:val="Choice"/>
      </w:pPr>
      <w:r>
        <w:t>a)</w:t>
        <w:tab/>
        <w:t>El carbón fue reemplazado por los derivados del petróleo.</w:t>
      </w:r>
    </w:p>
    <w:p>
      <w:pPr>
        <w:pStyle w:val="Choice"/>
      </w:pPr>
      <w:r>
        <w:t>b)</w:t>
        <w:tab/>
        <w:t>El carbón fue reemplazado por la energía eólica y la energía solar.</w:t>
      </w:r>
    </w:p>
    <w:p>
      <w:pPr>
        <w:pStyle w:val="Choice"/>
      </w:pPr>
      <w:r>
        <w:t>c)</w:t>
        <w:tab/>
        <w:t>El viento y el agua fueron reemplazados por el carbón.</w:t>
      </w:r>
    </w:p>
    <w:p>
      <w:pPr>
        <w:pStyle w:val="Choice"/>
      </w:pPr>
      <w:r>
        <w:t>d)</w:t>
        <w:tab/>
        <w:t>Los derivados del petróleo fueron reemplazados por el gas natural.</w:t>
      </w:r>
    </w:p>
    <w:p>
      <w:pPr>
        <w:pStyle w:val="ListNumber"/>
      </w:pPr>
      <w:r>
        <w:t>¿Cuáles fueron las dos tecnologías estrella de la Segunda Revolución Industrial mencionadas en el texto?</w:t>
      </w:r>
    </w:p>
    <w:p>
      <w:pPr>
        <w:pStyle w:val="Choice"/>
      </w:pPr>
      <w:r>
        <w:t>a)</w:t>
        <w:tab/>
        <w:t>Carbón y gas natural.</w:t>
      </w:r>
    </w:p>
    <w:p>
      <w:pPr>
        <w:pStyle w:val="Choice"/>
      </w:pPr>
      <w:r>
        <w:t>b)</w:t>
        <w:tab/>
        <w:t>Petróleo y electricidad.</w:t>
      </w:r>
    </w:p>
    <w:p>
      <w:pPr>
        <w:pStyle w:val="Choice"/>
      </w:pPr>
      <w:r>
        <w:t>c)</w:t>
        <w:tab/>
        <w:t>Ferrocarril y telégrafo.</w:t>
      </w:r>
    </w:p>
    <w:p>
      <w:pPr>
        <w:pStyle w:val="Choice"/>
      </w:pPr>
      <w:r>
        <w:t>d)</w:t>
        <w:tab/>
        <w:t>Locomotora de vapor y vela.</w:t>
      </w:r>
    </w:p>
    <w:p>
      <w:pPr>
        <w:pStyle w:val="ListNumber"/>
      </w:pPr>
      <w:r>
        <w:t>¿Qué invención tecnológica cambió de manera irreversible la vida en la ciudad durante la Segunda Revolución Industrial?</w:t>
      </w:r>
    </w:p>
    <w:p>
      <w:pPr>
        <w:pStyle w:val="Choice"/>
      </w:pPr>
      <w:r>
        <w:t>a)</w:t>
        <w:tab/>
        <w:t>El automóvil.</w:t>
      </w:r>
    </w:p>
    <w:p>
      <w:pPr>
        <w:pStyle w:val="Choice"/>
      </w:pPr>
      <w:r>
        <w:t>b)</w:t>
        <w:tab/>
        <w:t>El tren eléctrico.</w:t>
      </w:r>
    </w:p>
    <w:p>
      <w:pPr>
        <w:pStyle w:val="Choice"/>
      </w:pPr>
      <w:r>
        <w:t>c)</w:t>
        <w:tab/>
        <w:t>El tranvía eléctrico.</w:t>
      </w:r>
    </w:p>
    <w:p>
      <w:pPr>
        <w:pStyle w:val="Choice"/>
      </w:pPr>
      <w:r>
        <w:t>d)</w:t>
        <w:tab/>
        <w:t>El barco de vapor.</w:t>
      </w:r>
    </w:p>
    <w:p>
      <w:pPr>
        <w:pStyle w:val="ListNumber"/>
      </w:pPr>
      <w:r>
        <w:t>Durante la Segunda Revolución Industrial, ¿qué fenómeno contribuyó al aumento de los problemas de contaminación y generación de residuos?</w:t>
      </w:r>
    </w:p>
    <w:p>
      <w:pPr>
        <w:pStyle w:val="Choice"/>
      </w:pPr>
      <w:r>
        <w:t>a)</w:t>
        <w:tab/>
        <w:t>El aumento de la agricultura.</w:t>
      </w:r>
    </w:p>
    <w:p>
      <w:pPr>
        <w:pStyle w:val="Choice"/>
      </w:pPr>
      <w:r>
        <w:t>b)</w:t>
        <w:tab/>
        <w:t>La reducción del uso de vehículos.</w:t>
      </w:r>
    </w:p>
    <w:p>
      <w:pPr>
        <w:pStyle w:val="Choice"/>
      </w:pPr>
      <w:r>
        <w:t>c)</w:t>
        <w:tab/>
        <w:t>La disminución de la industrialización.</w:t>
      </w:r>
    </w:p>
    <w:p>
      <w:pPr>
        <w:pStyle w:val="Choice"/>
      </w:pPr>
      <w:r>
        <w:t>d)</w:t>
        <w:tab/>
        <w:t>La proliferación de los automóviles.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