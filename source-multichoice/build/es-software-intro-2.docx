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Introducción al software II.</w:t>
      </w:r>
    </w:p>
    <w:p>
      <w:pPr>
        <w:pStyle w:val="ListNumber"/>
      </w:pPr>
      <w:r>
        <w:t>¿Qué es el software?</w:t>
      </w:r>
    </w:p>
    <w:p>
      <w:pPr>
        <w:pStyle w:val="Choice"/>
      </w:pPr>
      <w:r>
        <w:t>a)</w:t>
        <w:tab/>
        <w:t>El hardware de un sistema informático.</w:t>
      </w:r>
    </w:p>
    <w:p>
      <w:pPr>
        <w:pStyle w:val="Choice"/>
      </w:pPr>
      <w:r>
        <w:t>b)</w:t>
        <w:tab/>
        <w:t>Los dispositivos físicos de entrada y salida de un sistema informático.</w:t>
      </w:r>
    </w:p>
    <w:p>
      <w:pPr>
        <w:pStyle w:val="Choice"/>
      </w:pPr>
      <w:r>
        <w:t>c)</w:t>
        <w:tab/>
        <w:t>El conjunto de programas y datos de un sistema informático.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¿Cuál es la diferencia entre programas y archivos de datos?</w:t>
      </w:r>
    </w:p>
    <w:p>
      <w:pPr>
        <w:pStyle w:val="Choice"/>
      </w:pPr>
      <w:r>
        <w:t>a)</w:t>
        <w:tab/>
        <w:t>Los programas son secuencias de instrucciones, mientras que los archivos de datos contienen información para que los programas realicen sus funciones.</w:t>
      </w:r>
    </w:p>
    <w:p>
      <w:pPr>
        <w:pStyle w:val="Choice"/>
      </w:pPr>
      <w:r>
        <w:t>b)</w:t>
        <w:tab/>
        <w:t>Los programas son archivos de texto, mientras que los archivos de datos son archivos multimedia.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Los programas son dispositivos físicos, mientras que los archivos de datos son intangibles.</w:t>
      </w:r>
    </w:p>
    <w:p>
      <w:pPr>
        <w:pStyle w:val="ListNumber"/>
      </w:pPr>
      <w:r>
        <w:t>¿Quiénes suelen escribir los programas?</w:t>
      </w:r>
    </w:p>
    <w:p>
      <w:pPr>
        <w:pStyle w:val="Choice"/>
      </w:pPr>
      <w:r>
        <w:t>a)</w:t>
        <w:tab/>
        <w:t>Los fabricantes de los ordenadores.</w:t>
      </w:r>
    </w:p>
    <w:p>
      <w:pPr>
        <w:pStyle w:val="Choice"/>
      </w:pPr>
      <w:r>
        <w:t>b)</w:t>
        <w:tab/>
        <w:t>Los usuarios finales de los programas.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Programadores profesionales.</w:t>
      </w:r>
    </w:p>
    <w:p>
      <w:pPr>
        <w:pStyle w:val="ListNumber"/>
      </w:pPr>
      <w:r>
        <w:t>¿Qué es el código fuente?</w:t>
      </w:r>
    </w:p>
    <w:p>
      <w:pPr>
        <w:pStyle w:val="Choice"/>
      </w:pPr>
      <w:r>
        <w:t>a)</w:t>
        <w:tab/>
        <w:t>Los archivos de datos que contienen la información necesaria para que los programas realicen sus funciones.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El conjunto de instrucciones escritas por los programadores profesionales.</w:t>
      </w:r>
    </w:p>
    <w:p>
      <w:pPr>
        <w:pStyle w:val="Choice"/>
      </w:pPr>
      <w:r>
        <w:t>d)</w:t>
        <w:tab/>
        <w:t>Los programas ejecutables por los ordenadores.</w:t>
      </w:r>
    </w:p>
    <w:p>
      <w:pPr>
        <w:pStyle w:val="ListNumber"/>
      </w:pPr>
      <w:r>
        <w:t>¿Qué es un archivo ejecutable?</w:t>
      </w:r>
    </w:p>
    <w:p>
      <w:pPr>
        <w:pStyle w:val="Choice"/>
      </w:pPr>
      <w:r>
        <w:t>a)</w:t>
        <w:tab/>
        <w:t>Un archivo de texto que contiene las instrucciones para el programa.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El código fuente convertido en un formato comprensible por los ordenadores.</w:t>
      </w:r>
    </w:p>
    <w:p>
      <w:pPr>
        <w:pStyle w:val="Choice"/>
      </w:pPr>
      <w:r>
        <w:t>d)</w:t>
        <w:tab/>
        <w:t>Un archivo de datos que contiene información necesaria para que los programas realicen sus funciones.</w:t>
      </w:r>
    </w:p>
    <w:p>
      <w:pPr>
        <w:pStyle w:val="ListNumber"/>
      </w:pPr>
      <w:r>
        <w:t>¿Qué ejemplos de programas se mencionan en el texto?</w:t>
      </w:r>
    </w:p>
    <w:p>
      <w:pPr>
        <w:pStyle w:val="Choice"/>
      </w:pPr>
      <w:r>
        <w:t>a)</w:t>
        <w:tab/>
        <w:t>Editores de texto, apps de mensajería electrónica, videojuegos y navegadores de internet.</w:t>
      </w:r>
    </w:p>
    <w:p>
      <w:pPr>
        <w:pStyle w:val="Choice"/>
      </w:pPr>
      <w:r>
        <w:t>b)</w:t>
        <w:tab/>
        <w:t>Archivos de datos como documentos PDF, imágenes JPG, presentaciones de Powerpoint PPTX, texto de un mensaje, página web HTML y canciones MP3.</w:t>
      </w:r>
    </w:p>
    <w:p>
      <w:pPr>
        <w:pStyle w:val="Choice"/>
      </w:pPr>
      <w:r>
        <w:t>c)</w:t>
        <w:tab/>
        <w:t>Programas que permiten manejar archivos de datos.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son los archivos de datos?</w:t>
      </w:r>
    </w:p>
    <w:p>
      <w:pPr>
        <w:pStyle w:val="Choice"/>
      </w:pPr>
      <w:r>
        <w:t>a)</w:t>
        <w:tab/>
        <w:t>Archivos ejecutables que realizan una tarea específica en el ordenador.</w:t>
      </w:r>
    </w:p>
    <w:p>
      <w:pPr>
        <w:pStyle w:val="Choice"/>
      </w:pPr>
      <w:r>
        <w:t>b)</w:t>
        <w:tab/>
        <w:t>Dispositivos físicos que se conectan al ordenador.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Archivos que contienen la información necesaria para que los programas realicen sus funciones.</w:t>
      </w:r>
    </w:p>
    <w:p>
      <w:pPr>
        <w:pStyle w:val="ListNumber"/>
      </w:pPr>
      <w:r>
        <w:t>¿Qué necesitan los archivos de datos para ser representados en pantalla o modificados?</w:t>
      </w:r>
    </w:p>
    <w:p>
      <w:pPr>
        <w:pStyle w:val="Choice"/>
      </w:pPr>
      <w:r>
        <w:t>a)</w:t>
        <w:tab/>
        <w:t>Un programa o aplicación que los maneje.</w:t>
      </w:r>
    </w:p>
    <w:p>
      <w:pPr>
        <w:pStyle w:val="Choice"/>
      </w:pPr>
      <w:r>
        <w:t>b)</w:t>
        <w:tab/>
        <w:t>Un programa que los convierta en código fuente.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Un dispositivo de entrada como un teclado o ratón.</w:t>
      </w:r>
    </w:p>
    <w:p>
      <w:pPr>
        <w:pStyle w:val="ListNumber"/>
      </w:pPr>
      <w:r>
        <w:t>¿Qué es un documento PDF?</w:t>
      </w:r>
    </w:p>
    <w:p>
      <w:pPr>
        <w:pStyle w:val="Choice"/>
      </w:pPr>
      <w:r>
        <w:t>a)</w:t>
        <w:tab/>
        <w:t>Un archivo de datos que contiene información necesaria para que los programas realicen sus funciones.</w:t>
      </w:r>
    </w:p>
    <w:p>
      <w:pPr>
        <w:pStyle w:val="Choice"/>
      </w:pPr>
      <w:r>
        <w:t>b)</w:t>
        <w:tab/>
        <w:t>Un archivo ejecutable que realiza una tarea específica en el ordenador.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Un formato de archivo utilizado para representar documentos de forma independiente del software, el hardware y el sistema operativo utilizado para crearlos.</w:t>
      </w:r>
    </w:p>
    <w:p>
      <w:pPr>
        <w:pStyle w:val="ListNumber"/>
      </w:pPr>
      <w:r>
        <w:t>¿Qué es un archivo JPG?</w:t>
      </w:r>
    </w:p>
    <w:p>
      <w:pPr>
        <w:pStyle w:val="Choice"/>
      </w:pPr>
      <w:r>
        <w:t>a)</w:t>
        <w:tab/>
        <w:t>Un archivo de datos que contiene información necesaria para que los programas realicen sus funciones.</w:t>
      </w:r>
    </w:p>
    <w:p>
      <w:pPr>
        <w:pStyle w:val="Choice"/>
      </w:pPr>
      <w:r>
        <w:t>b)</w:t>
        <w:tab/>
        <w:t>Un formato de archivo utilizado para comprimir imágenes.</w:t>
      </w:r>
    </w:p>
    <w:p>
      <w:pPr>
        <w:pStyle w:val="Choice"/>
      </w:pPr>
      <w:r>
        <w:t>c)</w:t>
        <w:tab/>
        <w:t>Un archivo ejecutable que realiza una tarea específica en el ordenador.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son los sistemas operativos?</w:t>
      </w:r>
    </w:p>
    <w:p>
      <w:pPr>
        <w:pStyle w:val="Choice"/>
      </w:pPr>
      <w:r>
        <w:t>a)</w:t>
        <w:tab/>
        <w:t>Los programas que inician los ordenadores y que gestionan todos sus recursos.</w:t>
      </w:r>
    </w:p>
    <w:p>
      <w:pPr>
        <w:pStyle w:val="Choice"/>
      </w:pPr>
      <w:r>
        <w:t>b)</w:t>
        <w:tab/>
        <w:t>Los archivos de datos que contienen la información necesaria para que los programas realicen sus funciones.</w:t>
      </w:r>
    </w:p>
    <w:p>
      <w:pPr>
        <w:pStyle w:val="Choice"/>
      </w:pPr>
      <w:r>
        <w:t>c)</w:t>
        <w:tab/>
        <w:t>Los programas que se encargan de editar texto y otros tipos de documentos.</w:t>
      </w:r>
    </w:p>
    <w:p>
      <w:pPr>
        <w:pStyle w:val="Choice"/>
      </w:pPr>
      <w:r>
        <w:t>d)</w:t>
        <w:tab/>
        <w:t>Los programas que sirven para crear el resto de los programas.</w:t>
      </w:r>
    </w:p>
    <w:p>
      <w:pPr>
        <w:pStyle w:val="ListNumber"/>
      </w:pPr>
      <w:r>
        <w:t>¿Cuáles son algunos ejemplos de sistemas operativos?</w:t>
      </w:r>
    </w:p>
    <w:p>
      <w:pPr>
        <w:pStyle w:val="Choice"/>
      </w:pPr>
      <w:r>
        <w:t>a)</w:t>
        <w:tab/>
        <w:t>PHP, Python, C, Java y JavaScript.</w:t>
      </w:r>
    </w:p>
    <w:p>
      <w:pPr>
        <w:pStyle w:val="Choice"/>
      </w:pPr>
      <w:r>
        <w:t>b)</w:t>
        <w:tab/>
        <w:t>Microsoft Office, Adobe Creative Suite, VLC Media Player, QuickTime y WinRAR.</w:t>
      </w:r>
    </w:p>
    <w:p>
      <w:pPr>
        <w:pStyle w:val="Choice"/>
      </w:pPr>
      <w:r>
        <w:t>c)</w:t>
        <w:tab/>
        <w:t>Microsoft Windows, Apple macOS, GNU/Linux, Apple iOS y Google Android.</w:t>
      </w:r>
    </w:p>
    <w:p>
      <w:pPr>
        <w:pStyle w:val="Choice"/>
      </w:pPr>
      <w:r>
        <w:t>d)</w:t>
        <w:tab/>
        <w:t>Eclipse, Visual Studio Code, Notepad++ y Vim.</w:t>
      </w:r>
    </w:p>
    <w:p>
      <w:pPr>
        <w:pStyle w:val="ListNumber"/>
      </w:pPr>
      <w:r>
        <w:t>¿Qué es el software de programación?</w:t>
      </w:r>
    </w:p>
    <w:p>
      <w:pPr>
        <w:pStyle w:val="Choice"/>
      </w:pPr>
      <w:r>
        <w:t>a)</w:t>
        <w:tab/>
        <w:t>El conjunto de programas y datos de un sistema informático.</w:t>
      </w:r>
    </w:p>
    <w:p>
      <w:pPr>
        <w:pStyle w:val="Choice"/>
      </w:pPr>
      <w:r>
        <w:t>b)</w:t>
        <w:tab/>
        <w:t>Los archivos de datos que contienen la información necesaria para que los programas realicen sus funciones.</w:t>
      </w:r>
    </w:p>
    <w:p>
      <w:pPr>
        <w:pStyle w:val="Choice"/>
      </w:pPr>
      <w:r>
        <w:t>c)</w:t>
        <w:tab/>
        <w:t>El software que se utiliza para crear el resto de los programas.</w:t>
      </w:r>
    </w:p>
    <w:p>
      <w:pPr>
        <w:pStyle w:val="Choice"/>
      </w:pPr>
      <w:r>
        <w:t>d)</w:t>
        <w:tab/>
        <w:t>El software que inicia los ordenadores y que gestiona todos sus recursos.</w:t>
      </w:r>
    </w:p>
    <w:p>
      <w:pPr>
        <w:pStyle w:val="ListNumber"/>
      </w:pPr>
      <w:r>
        <w:t>¿Qué es el código fuente?</w:t>
      </w:r>
    </w:p>
    <w:p>
      <w:pPr>
        <w:pStyle w:val="Choice"/>
      </w:pPr>
      <w:r>
        <w:t>a)</w:t>
        <w:tab/>
        <w:t>La información necesaria para que los programas realicen sus funciones.</w:t>
      </w:r>
    </w:p>
    <w:p>
      <w:pPr>
        <w:pStyle w:val="Choice"/>
      </w:pPr>
      <w:r>
        <w:t>b)</w:t>
        <w:tab/>
        <w:t>Las aplicaciones o sistemas operativos que instalamos en nuestros ordenadores.</w:t>
      </w:r>
    </w:p>
    <w:p>
      <w:pPr>
        <w:pStyle w:val="Choice"/>
      </w:pPr>
      <w:r>
        <w:t>c)</w:t>
        <w:tab/>
        <w:t>La secuencia de instrucciones escritas para realizar una tarea específica en un ordenador.</w:t>
      </w:r>
    </w:p>
    <w:p>
      <w:pPr>
        <w:pStyle w:val="Choice"/>
      </w:pPr>
      <w:r>
        <w:t>d)</w:t>
        <w:tab/>
        <w:t>El archivo ejecutable, comprensible por los ordenadores.</w:t>
      </w:r>
    </w:p>
    <w:p>
      <w:pPr>
        <w:pStyle w:val="ListNumber"/>
      </w:pPr>
      <w:r>
        <w:t>¿Qué lenguaje de programación se utiliza para crear los sistemas operativos, navegadores y ofimática?</w:t>
      </w:r>
    </w:p>
    <w:p>
      <w:pPr>
        <w:pStyle w:val="Choice"/>
      </w:pPr>
      <w:r>
        <w:t>a)</w:t>
        <w:tab/>
        <w:t>El lenguaje PHP.</w:t>
      </w:r>
    </w:p>
    <w:p>
      <w:pPr>
        <w:pStyle w:val="Choice"/>
      </w:pPr>
      <w:r>
        <w:t>b)</w:t>
        <w:tab/>
        <w:t>El lenguaje C.</w:t>
      </w:r>
    </w:p>
    <w:p>
      <w:pPr>
        <w:pStyle w:val="Choice"/>
      </w:pPr>
      <w:r>
        <w:t>c)</w:t>
        <w:tab/>
        <w:t>El lenguaje Python.</w:t>
      </w:r>
    </w:p>
    <w:p>
      <w:pPr>
        <w:pStyle w:val="Choice"/>
      </w:pPr>
      <w:r>
        <w:t>d)</w:t>
        <w:tab/>
        <w:t>El lenguaje Java.</w:t>
      </w:r>
    </w:p>
    <w:p>
      <w:pPr>
        <w:pStyle w:val="ListNumber"/>
      </w:pPr>
      <w:r>
        <w:t>¿Qué lenguaje de programación se utiliza para crear las aplicaciones en Android?</w:t>
      </w:r>
    </w:p>
    <w:p>
      <w:pPr>
        <w:pStyle w:val="Choice"/>
      </w:pPr>
      <w:r>
        <w:t>a)</w:t>
        <w:tab/>
        <w:t>El lenguaje PHP.</w:t>
      </w:r>
    </w:p>
    <w:p>
      <w:pPr>
        <w:pStyle w:val="Choice"/>
      </w:pPr>
      <w:r>
        <w:t>b)</w:t>
        <w:tab/>
        <w:t>El lenguaje Java.</w:t>
      </w:r>
    </w:p>
    <w:p>
      <w:pPr>
        <w:pStyle w:val="Choice"/>
      </w:pPr>
      <w:r>
        <w:t>c)</w:t>
        <w:tab/>
        <w:t>El lenguaje Python.</w:t>
      </w:r>
    </w:p>
    <w:p>
      <w:pPr>
        <w:pStyle w:val="Choice"/>
      </w:pPr>
      <w:r>
        <w:t>d)</w:t>
        <w:tab/>
        <w:t>El lenguaje C.</w:t>
      </w:r>
    </w:p>
    <w:p>
      <w:pPr>
        <w:pStyle w:val="ListNumber"/>
      </w:pPr>
      <w:r>
        <w:t>¿Qué son los lenguajes de programación interpretados?</w:t>
      </w:r>
    </w:p>
    <w:p>
      <w:pPr>
        <w:pStyle w:val="Choice"/>
      </w:pPr>
      <w:r>
        <w:t>a)</w:t>
        <w:tab/>
        <w:t>Lenguajes que no se compilan sino que se interpretan a medida que se necesita.</w:t>
      </w:r>
    </w:p>
    <w:p>
      <w:pPr>
        <w:pStyle w:val="Choice"/>
      </w:pPr>
      <w:r>
        <w:t>b)</w:t>
        <w:tab/>
        <w:t>Lenguajes utilizados para crear los programas que vemos en internet, como YouTube, Instagram, Gmail, etc.</w:t>
      </w:r>
    </w:p>
    <w:p>
      <w:pPr>
        <w:pStyle w:val="Choice"/>
      </w:pPr>
      <w:r>
        <w:t>c)</w:t>
        <w:tab/>
        <w:t>Editores de código que ayudan al programador a la hora de escribir programas.</w:t>
      </w:r>
    </w:p>
    <w:p>
      <w:pPr>
        <w:pStyle w:val="Choice"/>
      </w:pPr>
      <w:r>
        <w:t>d)</w:t>
        <w:tab/>
        <w:t>Lenguajes que se compilan para generar un programa o aplicación que instalamos en nuestros ordenadores.</w:t>
      </w:r>
    </w:p>
    <w:p>
      <w:pPr>
        <w:pStyle w:val="ListNumber"/>
      </w:pPr>
      <w:r>
        <w:t>¿Cuáles son algunos ejemplos de lenguajes de programación interpretados?</w:t>
      </w:r>
    </w:p>
    <w:p>
      <w:pPr>
        <w:pStyle w:val="Choice"/>
      </w:pPr>
      <w:r>
        <w:t>a)</w:t>
        <w:tab/>
        <w:t>JavaScript, Java y PHP.</w:t>
      </w:r>
    </w:p>
    <w:p>
      <w:pPr>
        <w:pStyle w:val="Choice"/>
      </w:pPr>
      <w:r>
        <w:t>b)</w:t>
        <w:tab/>
        <w:t>C, Python y JavaScript.</w:t>
      </w:r>
    </w:p>
    <w:p>
      <w:pPr>
        <w:pStyle w:val="Choice"/>
      </w:pPr>
      <w:r>
        <w:t>c)</w:t>
        <w:tab/>
        <w:t>C, Java y Python.</w:t>
      </w:r>
    </w:p>
    <w:p>
      <w:pPr>
        <w:pStyle w:val="Choice"/>
      </w:pPr>
      <w:r>
        <w:t>d)</w:t>
        <w:tab/>
        <w:t>PHP, Python y JavaScript.</w:t>
      </w:r>
    </w:p>
    <w:p>
      <w:pPr>
        <w:pStyle w:val="ListNumber"/>
      </w:pPr>
      <w:r>
        <w:t>¿Cuáles son algunos ejemplos de editores de código?</w:t>
      </w:r>
    </w:p>
    <w:p>
      <w:pPr>
        <w:pStyle w:val="Choice"/>
      </w:pPr>
      <w:r>
        <w:t>a)</w:t>
        <w:tab/>
        <w:t>Eclipse, Visual Studio Code, Notepad++ y Vim.</w:t>
      </w:r>
    </w:p>
    <w:p>
      <w:pPr>
        <w:pStyle w:val="Choice"/>
      </w:pPr>
      <w:r>
        <w:t>b)</w:t>
        <w:tab/>
        <w:t>El lenguaje C, Java, PHP y Python.</w:t>
      </w:r>
    </w:p>
    <w:p>
      <w:pPr>
        <w:pStyle w:val="Choice"/>
      </w:pPr>
      <w:r>
        <w:t>c)</w:t>
        <w:tab/>
        <w:t>Microsoft Windows, Apple macOS, GNU/Linux, Apple iOS y Google Android.</w:t>
      </w:r>
    </w:p>
    <w:p>
      <w:pPr>
        <w:pStyle w:val="Choice"/>
      </w:pPr>
      <w:r>
        <w:t>d)</w:t>
        <w:tab/>
        <w:t>Microsoft Office, Adobe Creative Suite, VLC Media Player, QuickTime y WinRAR.</w:t>
      </w:r>
    </w:p>
    <w:p>
      <w:pPr>
        <w:pStyle w:val="ListNumber"/>
      </w:pPr>
      <w:r>
        <w:t>¿Qué función cumplen los sistemas operativos?</w:t>
      </w:r>
    </w:p>
    <w:p>
      <w:pPr>
        <w:pStyle w:val="Choice"/>
      </w:pPr>
      <w:r>
        <w:t>a)</w:t>
        <w:tab/>
        <w:t>Representar los archivos de datos en pantalla o modificarlos.</w:t>
      </w:r>
    </w:p>
    <w:p>
      <w:pPr>
        <w:pStyle w:val="Choice"/>
      </w:pPr>
      <w:r>
        <w:t>b)</w:t>
        <w:tab/>
        <w:t>Iniciar los ordenadores y gestionar todos sus recursos.</w:t>
      </w:r>
    </w:p>
    <w:p>
      <w:pPr>
        <w:pStyle w:val="Choice"/>
      </w:pPr>
      <w:r>
        <w:t>c)</w:t>
        <w:tab/>
        <w:t>Crear los demás programas.</w:t>
      </w:r>
    </w:p>
    <w:p>
      <w:pPr>
        <w:pStyle w:val="Choice"/>
      </w:pPr>
      <w:r>
        <w:t>d)</w:t>
        <w:tab/>
        <w:t>Contener la información necesaria para que los programas realicen sus funciones.</w:t>
      </w:r>
    </w:p>
    <w:p>
      <w:pPr>
        <w:pStyle w:val="ListNumber"/>
      </w:pPr>
      <w:r>
        <w:t>¿Qué tipo de programas son los sistemas operativos?</w:t>
      </w:r>
    </w:p>
    <w:p>
      <w:pPr>
        <w:pStyle w:val="Choice"/>
      </w:pPr>
      <w:r>
        <w:t>a)</w:t>
        <w:tab/>
        <w:t>Programas que interpretan código fuente.</w:t>
      </w:r>
    </w:p>
    <w:p>
      <w:pPr>
        <w:pStyle w:val="Choice"/>
      </w:pPr>
      <w:r>
        <w:t>b)</w:t>
        <w:tab/>
        <w:t>Programas que ayudan a los usuarios a llevar a cabo tareas específicas.</w:t>
      </w:r>
    </w:p>
    <w:p>
      <w:pPr>
        <w:pStyle w:val="Choice"/>
      </w:pPr>
      <w:r>
        <w:t>c)</w:t>
        <w:tab/>
        <w:t>Programas que inician los ordenadores y que gestionan todos sus recursos.</w:t>
      </w:r>
    </w:p>
    <w:p>
      <w:pPr>
        <w:pStyle w:val="Choice"/>
      </w:pPr>
      <w:r>
        <w:t>d)</w:t>
        <w:tab/>
        <w:t>Programas que sirven para crear el resto de los programas.</w:t>
      </w:r>
    </w:p>
    <w:p>
      <w:pPr>
        <w:pStyle w:val="ListNumber"/>
      </w:pPr>
      <w:r>
        <w:t>¿Qué lenguaje de programación se utiliza para crear los sistemas operativos?</w:t>
      </w:r>
    </w:p>
    <w:p>
      <w:pPr>
        <w:pStyle w:val="Choice"/>
      </w:pPr>
      <w:r>
        <w:t>a)</w:t>
        <w:tab/>
        <w:t>Lenguaje C.</w:t>
      </w:r>
    </w:p>
    <w:p>
      <w:pPr>
        <w:pStyle w:val="Choice"/>
      </w:pPr>
      <w:r>
        <w:t>b)</w:t>
        <w:tab/>
        <w:t>Lenguaje Java.</w:t>
      </w:r>
    </w:p>
    <w:p>
      <w:pPr>
        <w:pStyle w:val="Choice"/>
      </w:pPr>
      <w:r>
        <w:t>c)</w:t>
        <w:tab/>
        <w:t>Lenguaje Python.</w:t>
      </w:r>
    </w:p>
    <w:p>
      <w:pPr>
        <w:pStyle w:val="Choice"/>
      </w:pPr>
      <w:r>
        <w:t>d)</w:t>
        <w:tab/>
        <w:t>Lenguaje PHP.</w:t>
      </w:r>
    </w:p>
    <w:p>
      <w:pPr>
        <w:pStyle w:val="ListNumber"/>
      </w:pPr>
      <w:r>
        <w:t>¿Qué son los editores de código?</w:t>
      </w:r>
    </w:p>
    <w:p>
      <w:pPr>
        <w:pStyle w:val="Choice"/>
      </w:pPr>
      <w:r>
        <w:t>a)</w:t>
        <w:tab/>
        <w:t>Son programas que crean aplicaciones en Android.</w:t>
      </w:r>
    </w:p>
    <w:p>
      <w:pPr>
        <w:pStyle w:val="Choice"/>
      </w:pPr>
      <w:r>
        <w:t>b)</w:t>
        <w:tab/>
        <w:t>Son programas que se ejecutan en el navegador.</w:t>
      </w:r>
    </w:p>
    <w:p>
      <w:pPr>
        <w:pStyle w:val="Choice"/>
      </w:pPr>
      <w:r>
        <w:t>c)</w:t>
        <w:tab/>
        <w:t>Son programas que ayudan al programador a la hora de escribir programas.</w:t>
      </w:r>
    </w:p>
    <w:p>
      <w:pPr>
        <w:pStyle w:val="Choice"/>
      </w:pPr>
      <w:r>
        <w:t>d)</w:t>
        <w:tab/>
        <w:t>Son programas que interpretan código fuente.</w:t>
      </w:r>
    </w:p>
    <w:p>
      <w:pPr>
        <w:pStyle w:val="ListNumber"/>
      </w:pPr>
      <w:r>
        <w:t>¿Cuál es una suite ofimática de código libre?</w:t>
      </w:r>
    </w:p>
    <w:p>
      <w:pPr>
        <w:pStyle w:val="Choice"/>
      </w:pPr>
      <w:r>
        <w:t>a)</w:t>
        <w:tab/>
        <w:t>Microsoft Office.</w:t>
      </w:r>
    </w:p>
    <w:p>
      <w:pPr>
        <w:pStyle w:val="Choice"/>
      </w:pPr>
      <w:r>
        <w:t>b)</w:t>
        <w:tab/>
        <w:t>Adobe Creative Suite.</w:t>
      </w:r>
    </w:p>
    <w:p>
      <w:pPr>
        <w:pStyle w:val="Choice"/>
      </w:pPr>
      <w:r>
        <w:t>c)</w:t>
        <w:tab/>
        <w:t>Google Workspace.</w:t>
      </w:r>
    </w:p>
    <w:p>
      <w:pPr>
        <w:pStyle w:val="Choice"/>
      </w:pPr>
      <w:r>
        <w:t>d)</w:t>
        <w:tab/>
        <w:t>LibreOffice.</w:t>
      </w:r>
    </w:p>
    <w:p>
      <w:pPr>
        <w:pStyle w:val="ListNumber"/>
      </w:pPr>
      <w:r>
        <w:t>¿Qué son las aplicaciones de Diseño Asistido por Computadora (CAD)?</w:t>
      </w:r>
    </w:p>
    <w:p>
      <w:pPr>
        <w:pStyle w:val="Choice"/>
      </w:pPr>
      <w:r>
        <w:t>a)</w:t>
        <w:tab/>
        <w:t>Son programas para la gestión de las nóminas y facturas.</w:t>
      </w:r>
    </w:p>
    <w:p>
      <w:pPr>
        <w:pStyle w:val="Choice"/>
      </w:pPr>
      <w:r>
        <w:t>b)</w:t>
        <w:tab/>
        <w:t>Ayudan a la creación de planos de edificios y planos mecánicos.</w:t>
      </w:r>
    </w:p>
    <w:p>
      <w:pPr>
        <w:pStyle w:val="Choice"/>
      </w:pPr>
      <w:r>
        <w:t>c)</w:t>
        <w:tab/>
        <w:t>Son programas utilizados para la manipulación de imágenes.</w:t>
      </w:r>
    </w:p>
    <w:p>
      <w:pPr>
        <w:pStyle w:val="Choice"/>
      </w:pPr>
      <w:r>
        <w:t>d)</w:t>
        <w:tab/>
        <w:t>Son navegadores de internet.</w:t>
      </w:r>
    </w:p>
    <w:p>
      <w:pPr>
        <w:pStyle w:val="ListNumber"/>
      </w:pPr>
      <w:r>
        <w:t>¿Qué programa se utiliza para la creación de figuras en 3 dimensiones?</w:t>
      </w:r>
    </w:p>
    <w:p>
      <w:pPr>
        <w:pStyle w:val="Choice"/>
      </w:pPr>
      <w:r>
        <w:t>a)</w:t>
        <w:tab/>
        <w:t>GIMP.</w:t>
      </w:r>
    </w:p>
    <w:p>
      <w:pPr>
        <w:pStyle w:val="Choice"/>
      </w:pPr>
      <w:r>
        <w:t>b)</w:t>
        <w:tab/>
        <w:t>Blender.</w:t>
      </w:r>
    </w:p>
    <w:p>
      <w:pPr>
        <w:pStyle w:val="Choice"/>
      </w:pPr>
      <w:r>
        <w:t>c)</w:t>
        <w:tab/>
        <w:t>Autocad.</w:t>
      </w:r>
    </w:p>
    <w:p>
      <w:pPr>
        <w:pStyle w:val="Choice"/>
      </w:pPr>
      <w:r>
        <w:t>d)</w:t>
        <w:tab/>
        <w:t>Adobe Ilustrator.</w:t>
      </w:r>
    </w:p>
    <w:p>
      <w:pPr>
        <w:pStyle w:val="ListNumber"/>
      </w:pPr>
      <w:r>
        <w:t>¿Qué programa se utiliza para la manipulación de imágenes?</w:t>
      </w:r>
    </w:p>
    <w:p>
      <w:pPr>
        <w:pStyle w:val="Choice"/>
      </w:pPr>
      <w:r>
        <w:t>a)</w:t>
        <w:tab/>
        <w:t>Adobe Premiere.</w:t>
      </w:r>
    </w:p>
    <w:p>
      <w:pPr>
        <w:pStyle w:val="Choice"/>
      </w:pPr>
      <w:r>
        <w:t>b)</w:t>
        <w:tab/>
        <w:t>Photoshop.</w:t>
      </w:r>
    </w:p>
    <w:p>
      <w:pPr>
        <w:pStyle w:val="Choice"/>
      </w:pPr>
      <w:r>
        <w:t>c)</w:t>
        <w:tab/>
        <w:t>Audacity.</w:t>
      </w:r>
    </w:p>
    <w:p>
      <w:pPr>
        <w:pStyle w:val="Choice"/>
      </w:pPr>
      <w:r>
        <w:t>d)</w:t>
        <w:tab/>
        <w:t>VLC.</w:t>
      </w:r>
    </w:p>
    <w:p>
      <w:pPr>
        <w:pStyle w:val="ListNumber"/>
      </w:pPr>
      <w:r>
        <w:t>¿Qué son los gestores de bases de datos?</w:t>
      </w:r>
    </w:p>
    <w:p>
      <w:pPr>
        <w:pStyle w:val="Choice"/>
      </w:pPr>
      <w:r>
        <w:t>a)</w:t>
        <w:tab/>
        <w:t>Son programas que interpretan código fuente.</w:t>
      </w:r>
    </w:p>
    <w:p>
      <w:pPr>
        <w:pStyle w:val="Choice"/>
      </w:pPr>
      <w:r>
        <w:t>b)</w:t>
        <w:tab/>
        <w:t>Son programas que ayudan a los usuarios a llevar a cabo tareas específicas.</w:t>
      </w:r>
    </w:p>
    <w:p>
      <w:pPr>
        <w:pStyle w:val="Choice"/>
      </w:pPr>
      <w:r>
        <w:t>c)</w:t>
        <w:tab/>
        <w:t>Son programas que crean aplicaciones en Android.</w:t>
      </w:r>
    </w:p>
    <w:p>
      <w:pPr>
        <w:pStyle w:val="Choice"/>
      </w:pPr>
      <w:r>
        <w:t>d)</w:t>
        <w:tab/>
        <w:t>Son programas que gestionan información para almacenarla, buscarla y relacionarla.</w:t>
      </w:r>
    </w:p>
    <w:p>
      <w:pPr>
        <w:pStyle w:val="ListNumber"/>
      </w:pPr>
      <w:r>
        <w:t>¿Qué son los navegadores de internet?</w:t>
      </w:r>
    </w:p>
    <w:p>
      <w:pPr>
        <w:pStyle w:val="Choice"/>
      </w:pPr>
      <w:r>
        <w:t>a)</w:t>
        <w:tab/>
        <w:t>Son programas para la gestión de las nóminas y facturas.</w:t>
      </w:r>
    </w:p>
    <w:p>
      <w:pPr>
        <w:pStyle w:val="Choice"/>
      </w:pPr>
      <w:r>
        <w:t>b)</w:t>
        <w:tab/>
        <w:t>Son programas que permiten acceder a páginas web.</w:t>
      </w:r>
    </w:p>
    <w:p>
      <w:pPr>
        <w:pStyle w:val="Choice"/>
      </w:pPr>
      <w:r>
        <w:t>c)</w:t>
        <w:tab/>
        <w:t>Son programas que ayudan al programador a la hora de escribir programas.</w:t>
      </w:r>
    </w:p>
    <w:p>
      <w:pPr>
        <w:pStyle w:val="Choice"/>
      </w:pPr>
      <w:r>
        <w:t>d)</w:t>
        <w:tab/>
        <w:t>Son programas que gestionan información para almacenarla, buscarla y relacionarla.</w:t>
      </w:r>
    </w:p>
    <w:p>
      <w:pPr>
        <w:pStyle w:val="ListNumber"/>
      </w:pPr>
      <w:r>
        <w:t>¿Qué programa se utiliza para la gestión de clientes?</w:t>
      </w:r>
    </w:p>
    <w:p>
      <w:pPr>
        <w:pStyle w:val="Choice"/>
      </w:pPr>
      <w:r>
        <w:t>a)</w:t>
        <w:tab/>
        <w:t>Programas empresariales.</w:t>
      </w:r>
    </w:p>
    <w:p>
      <w:pPr>
        <w:pStyle w:val="Choice"/>
      </w:pPr>
      <w:r>
        <w:t>b)</w:t>
        <w:tab/>
        <w:t>Adobe Creative Suite.</w:t>
      </w:r>
    </w:p>
    <w:p>
      <w:pPr>
        <w:pStyle w:val="Choice"/>
      </w:pPr>
      <w:r>
        <w:t>c)</w:t>
        <w:tab/>
        <w:t>Aplicaciones ofimáticas.</w:t>
      </w:r>
    </w:p>
    <w:p>
      <w:pPr>
        <w:pStyle w:val="Choice"/>
      </w:pPr>
      <w:r>
        <w:t>d)</w:t>
        <w:tab/>
        <w:t>Plotagon.</w:t>
      </w:r>
    </w:p>
    <w:p>
      <w:pPr>
        <w:pStyle w:val="ListNumber"/>
      </w:pPr>
      <w:r>
        <w:t>¿Qué programa se utiliza para la manipulación de sonidos?</w:t>
      </w:r>
    </w:p>
    <w:p>
      <w:pPr>
        <w:pStyle w:val="Choice"/>
      </w:pPr>
      <w:r>
        <w:t>a)</w:t>
        <w:tab/>
        <w:t>Photoshop.</w:t>
      </w:r>
    </w:p>
    <w:p>
      <w:pPr>
        <w:pStyle w:val="Choice"/>
      </w:pPr>
      <w:r>
        <w:t>b)</w:t>
        <w:tab/>
        <w:t>GIMP.</w:t>
      </w:r>
    </w:p>
    <w:p>
      <w:pPr>
        <w:pStyle w:val="Choice"/>
      </w:pPr>
      <w:r>
        <w:t>c)</w:t>
        <w:tab/>
        <w:t>Audacity.</w:t>
      </w:r>
    </w:p>
    <w:p>
      <w:pPr>
        <w:pStyle w:val="Choice"/>
      </w:pPr>
      <w:r>
        <w:t>d)</w:t>
        <w:tab/>
        <w:t>Adobe Premiere.</w:t>
      </w:r>
    </w:p>
    <w:p>
      <w:pPr>
        <w:pStyle w:val="ListNumber"/>
      </w:pPr>
      <w:r>
        <w:t>¿Qué aplicación es utilizada en las aulas virtuales?</w:t>
      </w:r>
    </w:p>
    <w:p>
      <w:pPr>
        <w:pStyle w:val="Choice"/>
      </w:pPr>
      <w:r>
        <w:t>a)</w:t>
        <w:tab/>
        <w:t>Autocad.</w:t>
      </w:r>
    </w:p>
    <w:p>
      <w:pPr>
        <w:pStyle w:val="Choice"/>
      </w:pPr>
      <w:r>
        <w:t>b)</w:t>
        <w:tab/>
        <w:t>Blender.</w:t>
      </w:r>
    </w:p>
    <w:p>
      <w:pPr>
        <w:pStyle w:val="Choice"/>
      </w:pPr>
      <w:r>
        <w:t>c)</w:t>
        <w:tab/>
        <w:t>Moodle.</w:t>
      </w:r>
    </w:p>
    <w:p>
      <w:pPr>
        <w:pStyle w:val="Choice"/>
      </w:pPr>
      <w:r>
        <w:t>d)</w:t>
        <w:tab/>
        <w:t>KiCAD.</w:t>
      </w:r>
    </w:p>
    <w:p>
      <w:pPr>
        <w:pStyle w:val="ListNumber"/>
      </w:pPr>
      <w:r>
        <w:t>¿Qué tipo de programas son los videojuegos?</w:t>
      </w:r>
    </w:p>
    <w:p>
      <w:pPr>
        <w:pStyle w:val="Choice"/>
      </w:pPr>
      <w:r>
        <w:t>a)</w:t>
        <w:tab/>
        <w:t>Software de aplicación.</w:t>
      </w:r>
    </w:p>
    <w:p>
      <w:pPr>
        <w:pStyle w:val="Choice"/>
      </w:pPr>
      <w:r>
        <w:t>b)</w:t>
        <w:tab/>
        <w:t>Editores de código.</w:t>
      </w:r>
    </w:p>
    <w:p>
      <w:pPr>
        <w:pStyle w:val="Choice"/>
      </w:pPr>
      <w:r>
        <w:t>c)</w:t>
        <w:tab/>
        <w:t>Sistemas operativos.</w:t>
      </w:r>
    </w:p>
    <w:p>
      <w:pPr>
        <w:pStyle w:val="Choice"/>
      </w:pPr>
      <w:r>
        <w:t>d)</w:t>
        <w:tab/>
        <w:t>Software de programación.</w:t>
      </w:r>
    </w:p>
    <w:p>
      <w:pPr>
        <w:pStyle w:val="ListNumber"/>
      </w:pPr>
      <w:r>
        <w:t>¿Qué lenguaje de programación se utiliza para la creación de aplicaciones en el sistema operativo Android?</w:t>
      </w:r>
    </w:p>
    <w:p>
      <w:pPr>
        <w:pStyle w:val="Choice"/>
      </w:pPr>
      <w:r>
        <w:t>a)</w:t>
        <w:tab/>
        <w:t>Lenguaje Python.</w:t>
      </w:r>
    </w:p>
    <w:p>
      <w:pPr>
        <w:pStyle w:val="Choice"/>
      </w:pPr>
      <w:r>
        <w:t>b)</w:t>
        <w:tab/>
        <w:t>Lenguaje Java.</w:t>
      </w:r>
    </w:p>
    <w:p>
      <w:pPr>
        <w:pStyle w:val="Choice"/>
      </w:pPr>
      <w:r>
        <w:t>c)</w:t>
        <w:tab/>
        <w:t>Lenguaje C.</w:t>
      </w:r>
    </w:p>
    <w:p>
      <w:pPr>
        <w:pStyle w:val="Choice"/>
      </w:pPr>
      <w:r>
        <w:t>d)</w:t>
        <w:tab/>
        <w:t>Lenguaje PHP.</w:t>
      </w:r>
    </w:p>
    <w:p>
      <w:pPr>
        <w:pStyle w:val="ListNumber"/>
      </w:pPr>
      <w:r>
        <w:t>¿Qué programas se utilizan para la manipulación de vídeo?</w:t>
      </w:r>
    </w:p>
    <w:p>
      <w:pPr>
        <w:pStyle w:val="Choice"/>
      </w:pPr>
      <w:r>
        <w:t>a)</w:t>
        <w:tab/>
        <w:t>Whatsapp, Telegram, Instagram, Facebook, Twitter</w:t>
      </w:r>
    </w:p>
    <w:p>
      <w:pPr>
        <w:pStyle w:val="Choice"/>
      </w:pPr>
      <w:r>
        <w:t>b)</w:t>
        <w:tab/>
        <w:t>Adobe Premiere, Corel Video Studio, Windows Movie Maker.</w:t>
      </w:r>
    </w:p>
    <w:p>
      <w:pPr>
        <w:pStyle w:val="Choice"/>
      </w:pPr>
      <w:r>
        <w:t>c)</w:t>
        <w:tab/>
        <w:t>Audacity, Adobe Audition</w:t>
      </w:r>
    </w:p>
    <w:p>
      <w:pPr>
        <w:pStyle w:val="Choice"/>
      </w:pPr>
      <w:r>
        <w:t>d)</w:t>
        <w:tab/>
        <w:t>Photoshop, GIMP, Adobe Ilustrator, Inkscape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