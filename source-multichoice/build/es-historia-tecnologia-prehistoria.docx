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Prehistoria.</w:t>
      </w:r>
    </w:p>
    <w:p>
      <w:pPr>
        <w:pStyle w:val="ListNumber"/>
      </w:pPr>
      <w:r>
        <w:t>¿Cuál es una idea común sobre la Tecnología, pero está equivocada?</w:t>
      </w:r>
    </w:p>
    <w:p>
      <w:pPr>
        <w:pStyle w:val="Choice"/>
      </w:pPr>
      <w:r>
        <w:t>a)</w:t>
        <w:tab/>
        <w:t>La Tecnología solo incluye objetos modernos como computadoras.</w:t>
      </w:r>
    </w:p>
    <w:p>
      <w:pPr>
        <w:pStyle w:val="Choice"/>
      </w:pPr>
      <w:r>
        <w:t>b)</w:t>
        <w:tab/>
        <w:t>La Tecnología ha existido desde hace mucho tiempo.</w:t>
      </w:r>
    </w:p>
    <w:p>
      <w:pPr>
        <w:pStyle w:val="Choice"/>
      </w:pPr>
      <w:r>
        <w:t>c)</w:t>
        <w:tab/>
        <w:t>La Tecnología se limita a los medios de comunicación.</w:t>
      </w:r>
    </w:p>
    <w:p>
      <w:pPr>
        <w:pStyle w:val="Choice"/>
      </w:pPr>
      <w:r>
        <w:t>d)</w:t>
        <w:tab/>
        <w:t>La Tecnología tiene relación con mejorar nuestras vidas.</w:t>
      </w:r>
    </w:p>
    <w:p>
      <w:pPr>
        <w:pStyle w:val="ListNumber"/>
      </w:pPr>
      <w:r>
        <w:t>¿Qué ejemplos son mencionados como Tecnología en el texto?</w:t>
      </w:r>
    </w:p>
    <w:p>
      <w:pPr>
        <w:pStyle w:val="Choice"/>
      </w:pPr>
      <w:r>
        <w:t>a)</w:t>
        <w:tab/>
        <w:t>Animales y plantas.</w:t>
      </w:r>
    </w:p>
    <w:p>
      <w:pPr>
        <w:pStyle w:val="Choice"/>
      </w:pPr>
      <w:r>
        <w:t>b)</w:t>
        <w:tab/>
        <w:t>Cielo y nubes.</w:t>
      </w:r>
    </w:p>
    <w:p>
      <w:pPr>
        <w:pStyle w:val="Choice"/>
      </w:pPr>
      <w:r>
        <w:t>c)</w:t>
        <w:tab/>
        <w:t>Ropa y bolígrafos.</w:t>
      </w:r>
    </w:p>
    <w:p>
      <w:pPr>
        <w:pStyle w:val="Choice"/>
      </w:pPr>
      <w:r>
        <w:t>d)</w:t>
        <w:tab/>
        <w:t>Montañas y ríos.</w:t>
      </w:r>
    </w:p>
    <w:p>
      <w:pPr>
        <w:pStyle w:val="ListNumber"/>
      </w:pPr>
      <w:r>
        <w:t>¿Cuál es una afirmación correcta sobre la relación entre la Tecnología y la humanidad?</w:t>
      </w:r>
    </w:p>
    <w:p>
      <w:pPr>
        <w:pStyle w:val="Choice"/>
      </w:pPr>
      <w:r>
        <w:t>a)</w:t>
        <w:tab/>
        <w:t>La Tecnología no tiene impacto en nuestras condiciones de vida.</w:t>
      </w:r>
    </w:p>
    <w:p>
      <w:pPr>
        <w:pStyle w:val="Choice"/>
      </w:pPr>
      <w:r>
        <w:t>b)</w:t>
        <w:tab/>
        <w:t>Los libros y la ropa son ejemplos de Tecnología antigua.</w:t>
      </w:r>
    </w:p>
    <w:p>
      <w:pPr>
        <w:pStyle w:val="Choice"/>
      </w:pPr>
      <w:r>
        <w:t>c)</w:t>
        <w:tab/>
        <w:t>La Tecnología solo se refiere a objetos grandes y costosos.</w:t>
      </w:r>
    </w:p>
    <w:p>
      <w:pPr>
        <w:pStyle w:val="Choice"/>
      </w:pPr>
      <w:r>
        <w:t>d)</w:t>
        <w:tab/>
        <w:t>La actividad tecnológica es algo tan viejo como la humanidad.</w:t>
      </w:r>
    </w:p>
    <w:p>
      <w:pPr>
        <w:pStyle w:val="ListNumber"/>
      </w:pPr>
      <w:r>
        <w:t>¿Cuál es el periodo de tiempo que abarca la prehistoria?</w:t>
      </w:r>
    </w:p>
    <w:p>
      <w:pPr>
        <w:pStyle w:val="Choice"/>
      </w:pPr>
      <w:r>
        <w:t>a)</w:t>
        <w:tab/>
        <w:t>Desde la invención de la escritura hasta la actualidad.</w:t>
      </w:r>
    </w:p>
    <w:p>
      <w:pPr>
        <w:pStyle w:val="Choice"/>
      </w:pPr>
      <w:r>
        <w:t>b)</w:t>
        <w:tab/>
        <w:t>Desde hace aproximadamente 5000 años hasta la actualidad.</w:t>
      </w:r>
    </w:p>
    <w:p>
      <w:pPr>
        <w:pStyle w:val="Choice"/>
      </w:pPr>
      <w:r>
        <w:t>c)</w:t>
        <w:tab/>
        <w:t>Desde la aparición del primer humano hasta la invención de la escritura.</w:t>
      </w:r>
    </w:p>
    <w:p>
      <w:pPr>
        <w:pStyle w:val="Choice"/>
      </w:pPr>
      <w:r>
        <w:t>d)</w:t>
        <w:tab/>
        <w:t>Desde la invención de la agricultura hasta la invención de la escritura.</w:t>
      </w:r>
    </w:p>
    <w:p>
      <w:pPr>
        <w:pStyle w:val="ListNumber"/>
      </w:pPr>
      <w:r>
        <w:t>¿Cuál fue la primera actividad tecnológica del ser humano durante el Paleolítico?</w:t>
      </w:r>
    </w:p>
    <w:p>
      <w:pPr>
        <w:pStyle w:val="Choice"/>
      </w:pPr>
      <w:r>
        <w:t>a)</w:t>
        <w:tab/>
        <w:t>Cultivar la tierra y criar animales.</w:t>
      </w:r>
    </w:p>
    <w:p>
      <w:pPr>
        <w:pStyle w:val="Choice"/>
      </w:pPr>
      <w:r>
        <w:t>b)</w:t>
        <w:tab/>
        <w:t>Afilar piedras para cazar y cortar alimentos.</w:t>
      </w:r>
    </w:p>
    <w:p>
      <w:pPr>
        <w:pStyle w:val="Choice"/>
      </w:pPr>
      <w:r>
        <w:t>c)</w:t>
        <w:tab/>
        <w:t>Construir viviendas.</w:t>
      </w:r>
    </w:p>
    <w:p>
      <w:pPr>
        <w:pStyle w:val="Choice"/>
      </w:pPr>
      <w:r>
        <w:t>d)</w:t>
        <w:tab/>
        <w:t>Cazar grandes animales.</w:t>
      </w:r>
    </w:p>
    <w:p>
      <w:pPr>
        <w:pStyle w:val="ListNumber"/>
      </w:pPr>
      <w:r>
        <w:t>¿Cómo vivían las primeras tribus o comunidades humanas durante el Paleolítico?</w:t>
      </w:r>
    </w:p>
    <w:p>
      <w:pPr>
        <w:pStyle w:val="Choice"/>
      </w:pPr>
      <w:r>
        <w:t>a)</w:t>
        <w:tab/>
        <w:t>Eran sedentarios y cultivaban la tierra.</w:t>
      </w:r>
    </w:p>
    <w:p>
      <w:pPr>
        <w:pStyle w:val="Choice"/>
      </w:pPr>
      <w:r>
        <w:t>b)</w:t>
        <w:tab/>
        <w:t>Vivían en viviendas de piedra muy rudimentarias.</w:t>
      </w:r>
    </w:p>
    <w:p>
      <w:pPr>
        <w:pStyle w:val="Choice"/>
      </w:pPr>
      <w:r>
        <w:t>c)</w:t>
        <w:tab/>
        <w:t>Vivían en ciudades fortificadas.</w:t>
      </w:r>
    </w:p>
    <w:p>
      <w:pPr>
        <w:pStyle w:val="Choice"/>
      </w:pPr>
      <w:r>
        <w:t>d)</w:t>
        <w:tab/>
        <w:t>Vivían de la caza y recolección, eran nómadas.</w:t>
      </w:r>
    </w:p>
    <w:p>
      <w:pPr>
        <w:pStyle w:val="ListNumber"/>
      </w:pPr>
      <w:r>
        <w:t>¿Qué permitió el descubrimiento del fuego durante el Paleolítico?</w:t>
      </w:r>
    </w:p>
    <w:p>
      <w:pPr>
        <w:pStyle w:val="Choice"/>
      </w:pPr>
      <w:r>
        <w:t>a)</w:t>
        <w:tab/>
        <w:t>Cocinar alimentos. Protegerse del frío y de animales salvajes.</w:t>
      </w:r>
    </w:p>
    <w:p>
      <w:pPr>
        <w:pStyle w:val="Choice"/>
      </w:pPr>
      <w:r>
        <w:t>b)</w:t>
        <w:tab/>
        <w:t>Desarrollar inventos como el cristal.</w:t>
      </w:r>
    </w:p>
    <w:p>
      <w:pPr>
        <w:pStyle w:val="Choice"/>
      </w:pPr>
      <w:r>
        <w:t>c)</w:t>
        <w:tab/>
        <w:t>Desarrollar viviendas más seguras y con mayor confort gracias al calor.</w:t>
      </w:r>
    </w:p>
    <w:p>
      <w:pPr>
        <w:pStyle w:val="Choice"/>
      </w:pPr>
      <w:r>
        <w:t>d)</w:t>
        <w:tab/>
        <w:t>Mejorar la tecnología de caza.</w:t>
      </w:r>
    </w:p>
    <w:p>
      <w:pPr>
        <w:pStyle w:val="ListNumber"/>
      </w:pPr>
      <w:r>
        <w:t>¿Qué implica el modo de vida nómada durante el Paleolítico?</w:t>
      </w:r>
    </w:p>
    <w:p>
      <w:pPr>
        <w:pStyle w:val="Choice"/>
      </w:pPr>
      <w:r>
        <w:t>a)</w:t>
        <w:tab/>
        <w:t>Reducir posesiones y objetos técnicos al mínimo.</w:t>
      </w:r>
    </w:p>
    <w:p>
      <w:pPr>
        <w:pStyle w:val="Choice"/>
      </w:pPr>
      <w:r>
        <w:t>b)</w:t>
        <w:tab/>
        <w:t>Uso de herramientas de caza y pesca a partir de materiales naturales.</w:t>
      </w:r>
    </w:p>
    <w:p>
      <w:pPr>
        <w:pStyle w:val="Choice"/>
      </w:pPr>
      <w:r>
        <w:t>c)</w:t>
        <w:tab/>
        <w:t>Creación de ciudades fortificadas.</w:t>
      </w:r>
    </w:p>
    <w:p>
      <w:pPr>
        <w:pStyle w:val="Choice"/>
      </w:pPr>
      <w:r>
        <w:t>d)</w:t>
        <w:tab/>
        <w:t>Cultivo de la tierra y cría de animales domesticados.</w:t>
      </w:r>
    </w:p>
    <w:p>
      <w:pPr>
        <w:pStyle w:val="ListNumber"/>
      </w:pPr>
      <w:r>
        <w:t>¿Cuál fue la primera revolución tecnológica que marcó un cambio en el estilo de vida de los seres humanos?</w:t>
      </w:r>
    </w:p>
    <w:p>
      <w:pPr>
        <w:pStyle w:val="Choice"/>
      </w:pPr>
      <w:r>
        <w:t>a)</w:t>
        <w:tab/>
        <w:t>El desarrollo de la metalurgia.</w:t>
      </w:r>
    </w:p>
    <w:p>
      <w:pPr>
        <w:pStyle w:val="Choice"/>
      </w:pPr>
      <w:r>
        <w:t>b)</w:t>
        <w:tab/>
        <w:t>La invención del fuego.</w:t>
      </w:r>
    </w:p>
    <w:p>
      <w:pPr>
        <w:pStyle w:val="Choice"/>
      </w:pPr>
      <w:r>
        <w:t>c)</w:t>
        <w:tab/>
        <w:t>La creación de viviendas permanentes.</w:t>
      </w:r>
    </w:p>
    <w:p>
      <w:pPr>
        <w:pStyle w:val="Choice"/>
      </w:pPr>
      <w:r>
        <w:t>d)</w:t>
        <w:tab/>
        <w:t>La invención de la agricultura.</w:t>
      </w:r>
    </w:p>
    <w:p>
      <w:pPr>
        <w:pStyle w:val="ListNumber"/>
      </w:pPr>
      <w:r>
        <w:t>¿Qué etapas conforman la prehistoria?</w:t>
      </w:r>
    </w:p>
    <w:p>
      <w:pPr>
        <w:pStyle w:val="Choice"/>
      </w:pPr>
      <w:r>
        <w:t>a)</w:t>
        <w:tab/>
        <w:t>Civilizaciones antiguas, Imperios y Reinos.</w:t>
      </w:r>
    </w:p>
    <w:p>
      <w:pPr>
        <w:pStyle w:val="Choice"/>
      </w:pPr>
      <w:r>
        <w:t>b)</w:t>
        <w:tab/>
        <w:t>Paleolítico, Mesolítico y Neolítico.</w:t>
      </w:r>
    </w:p>
    <w:p>
      <w:pPr>
        <w:pStyle w:val="Choice"/>
      </w:pPr>
      <w:r>
        <w:t>c)</w:t>
        <w:tab/>
        <w:t>Edad Antigua, Edad Media y Edad Moderna.</w:t>
      </w:r>
    </w:p>
    <w:p>
      <w:pPr>
        <w:pStyle w:val="Choice"/>
      </w:pPr>
      <w:r>
        <w:t>d)</w:t>
        <w:tab/>
        <w:t>Invasiones bárbaras, Renacimiento y Revolución Industrial.</w:t>
      </w:r>
    </w:p>
    <w:p>
      <w:pPr>
        <w:pStyle w:val="ListNumber"/>
      </w:pPr>
      <w:r>
        <w:t>¿Cómo afectaba el modo de vida nómada al desarrollo tecnológico en el Paleolítico?</w:t>
      </w:r>
    </w:p>
    <w:p>
      <w:pPr>
        <w:pStyle w:val="Choice"/>
      </w:pPr>
      <w:r>
        <w:t>a)</w:t>
        <w:tab/>
        <w:t>Permitía establecer comunidades agrícolas.</w:t>
      </w:r>
    </w:p>
    <w:p>
      <w:pPr>
        <w:pStyle w:val="Choice"/>
      </w:pPr>
      <w:r>
        <w:t>b)</w:t>
        <w:tab/>
        <w:t>Promovía la construcción de viviendas permanentes.</w:t>
      </w:r>
    </w:p>
    <w:p>
      <w:pPr>
        <w:pStyle w:val="Choice"/>
      </w:pPr>
      <w:r>
        <w:t>c)</w:t>
        <w:tab/>
        <w:t>Favorecía el desarrollo de herramientas avanzadas.</w:t>
      </w:r>
    </w:p>
    <w:p>
      <w:pPr>
        <w:pStyle w:val="Choice"/>
      </w:pPr>
      <w:r>
        <w:t>d)</w:t>
        <w:tab/>
        <w:t>Limitaba las posesiones y objetos técnicos debido a los desplazamientos.</w:t>
      </w:r>
    </w:p>
    <w:p>
      <w:pPr>
        <w:pStyle w:val="ListNumber"/>
      </w:pPr>
      <w:r>
        <w:t>¿Cuál era la principal fuente de alimento de las primeras tribus humanas en el Paleolítico?</w:t>
      </w:r>
    </w:p>
    <w:p>
      <w:pPr>
        <w:pStyle w:val="Choice"/>
      </w:pPr>
      <w:r>
        <w:t>a)</w:t>
        <w:tab/>
        <w:t>Caza y recolección.</w:t>
      </w:r>
    </w:p>
    <w:p>
      <w:pPr>
        <w:pStyle w:val="Choice"/>
      </w:pPr>
      <w:r>
        <w:t>b)</w:t>
        <w:tab/>
        <w:t>Agricultura.</w:t>
      </w:r>
    </w:p>
    <w:p>
      <w:pPr>
        <w:pStyle w:val="Choice"/>
      </w:pPr>
      <w:r>
        <w:t>c)</w:t>
        <w:tab/>
        <w:t>Ganadería.</w:t>
      </w:r>
    </w:p>
    <w:p>
      <w:pPr>
        <w:pStyle w:val="Choice"/>
      </w:pPr>
      <w:r>
        <w:t>d)</w:t>
        <w:tab/>
        <w:t>Pesca en ríos y lagos.</w:t>
      </w:r>
    </w:p>
    <w:p>
      <w:pPr>
        <w:pStyle w:val="ListNumber"/>
      </w:pPr>
      <w:r>
        <w:t>¿Cuál era el impacto ambiental del ser humano en el Paleolítico?</w:t>
      </w:r>
    </w:p>
    <w:p>
      <w:pPr>
        <w:pStyle w:val="Choice"/>
      </w:pPr>
      <w:r>
        <w:t>a)</w:t>
        <w:tab/>
        <w:t>Prácticamente inexistente.</w:t>
      </w:r>
    </w:p>
    <w:p>
      <w:pPr>
        <w:pStyle w:val="Choice"/>
      </w:pPr>
      <w:r>
        <w:t>b)</w:t>
        <w:tab/>
        <w:t>Sobreexplotación y escasez de recursos.</w:t>
      </w:r>
    </w:p>
    <w:p>
      <w:pPr>
        <w:pStyle w:val="Choice"/>
      </w:pPr>
      <w:r>
        <w:t>c)</w:t>
        <w:tab/>
        <w:t>Contaminación y explotación de recursos.</w:t>
      </w:r>
    </w:p>
    <w:p>
      <w:pPr>
        <w:pStyle w:val="Choice"/>
      </w:pPr>
      <w:r>
        <w:t>d)</w:t>
        <w:tab/>
        <w:t>Deforestación</w:t>
      </w:r>
    </w:p>
    <w:p>
      <w:pPr>
        <w:pStyle w:val="ListNumber"/>
      </w:pPr>
      <w:r>
        <w:t>¿Cuál fue una de las revoluciones más significativas en la vida humana durante el Neolítico?</w:t>
      </w:r>
    </w:p>
    <w:p>
      <w:pPr>
        <w:pStyle w:val="Choice"/>
      </w:pPr>
      <w:r>
        <w:t>a)</w:t>
        <w:tab/>
        <w:t>La construcción de viviendas nómadas.</w:t>
      </w:r>
    </w:p>
    <w:p>
      <w:pPr>
        <w:pStyle w:val="Choice"/>
      </w:pPr>
      <w:r>
        <w:t>b)</w:t>
        <w:tab/>
        <w:t>El desarrollo de la alfarería.</w:t>
      </w:r>
    </w:p>
    <w:p>
      <w:pPr>
        <w:pStyle w:val="Choice"/>
      </w:pPr>
      <w:r>
        <w:t>c)</w:t>
        <w:tab/>
        <w:t>La creación de herramientas de caza.</w:t>
      </w:r>
    </w:p>
    <w:p>
      <w:pPr>
        <w:pStyle w:val="Choice"/>
      </w:pPr>
      <w:r>
        <w:t>d)</w:t>
        <w:tab/>
        <w:t>El desarrollo de la agricultura.</w:t>
      </w:r>
    </w:p>
    <w:p>
      <w:pPr>
        <w:pStyle w:val="ListNumber"/>
      </w:pPr>
      <w:r>
        <w:t>¿Cómo cambió la estructura de los grupos humanos en el Neolítico en comparación con el Paleolítico?</w:t>
      </w:r>
    </w:p>
    <w:p>
      <w:pPr>
        <w:pStyle w:val="Choice"/>
      </w:pPr>
      <w:r>
        <w:t>a)</w:t>
        <w:tab/>
        <w:t>Se volvieron más nómadas.</w:t>
      </w:r>
    </w:p>
    <w:p>
      <w:pPr>
        <w:pStyle w:val="Choice"/>
      </w:pPr>
      <w:r>
        <w:t>b)</w:t>
        <w:tab/>
        <w:t>Todos los miembros se dedicaban a todas las actividades por igual.</w:t>
      </w:r>
    </w:p>
    <w:p>
      <w:pPr>
        <w:pStyle w:val="Choice"/>
      </w:pPr>
      <w:r>
        <w:t>c)</w:t>
        <w:tab/>
        <w:t>Los grupos dejaron de ser igualitarios y surgieron los oficios.</w:t>
      </w:r>
    </w:p>
    <w:p>
      <w:pPr>
        <w:pStyle w:val="Choice"/>
      </w:pPr>
      <w:r>
        <w:t>d)</w:t>
        <w:tab/>
        <w:t>Los grupos se volvieron más pequeños y aislados.</w:t>
      </w:r>
    </w:p>
    <w:p>
      <w:pPr>
        <w:pStyle w:val="ListNumber"/>
      </w:pPr>
      <w:r>
        <w:t>¿Qué permitió la domesticación de animales durante el Neolítico?</w:t>
      </w:r>
    </w:p>
    <w:p>
      <w:pPr>
        <w:pStyle w:val="Choice"/>
      </w:pPr>
      <w:r>
        <w:t>a)</w:t>
        <w:tab/>
        <w:t>Solo proporcionar alimento.</w:t>
      </w:r>
    </w:p>
    <w:p>
      <w:pPr>
        <w:pStyle w:val="Choice"/>
      </w:pPr>
      <w:r>
        <w:t>b)</w:t>
        <w:tab/>
        <w:t>Proporcionar alimento y transporte.</w:t>
      </w:r>
    </w:p>
    <w:p>
      <w:pPr>
        <w:pStyle w:val="Choice"/>
      </w:pPr>
      <w:r>
        <w:t>c)</w:t>
        <w:tab/>
        <w:t>Mejorar la tecnología de caza.</w:t>
      </w:r>
    </w:p>
    <w:p>
      <w:pPr>
        <w:pStyle w:val="Choice"/>
      </w:pPr>
      <w:r>
        <w:t>d)</w:t>
        <w:tab/>
        <w:t>Ayudar en la construcción de viviendas.</w:t>
      </w:r>
    </w:p>
    <w:p>
      <w:pPr>
        <w:pStyle w:val="ListNumber"/>
      </w:pPr>
      <w:r>
        <w:t>¿Cuál es una de las innovaciones tecnológicas más destacadas del Neolítico?</w:t>
      </w:r>
    </w:p>
    <w:p>
      <w:pPr>
        <w:pStyle w:val="Choice"/>
      </w:pPr>
      <w:r>
        <w:t>a)</w:t>
        <w:tab/>
        <w:t>Desarrollo de la escritura.</w:t>
      </w:r>
    </w:p>
    <w:p>
      <w:pPr>
        <w:pStyle w:val="Choice"/>
      </w:pPr>
      <w:r>
        <w:t>b)</w:t>
        <w:tab/>
        <w:t>Invención de la rueda.</w:t>
      </w:r>
    </w:p>
    <w:p>
      <w:pPr>
        <w:pStyle w:val="Choice"/>
      </w:pPr>
      <w:r>
        <w:t>c)</w:t>
        <w:tab/>
        <w:t>Descubrimiento del fuego.</w:t>
      </w:r>
    </w:p>
    <w:p>
      <w:pPr>
        <w:pStyle w:val="Choice"/>
      </w:pPr>
      <w:r>
        <w:t>d)</w:t>
        <w:tab/>
        <w:t>Creación de armas de caza.</w:t>
      </w:r>
    </w:p>
    <w:p>
      <w:pPr>
        <w:pStyle w:val="ListNumber"/>
      </w:pPr>
      <w:r>
        <w:t>¿Cómo se relaciona la vida sedentaria con la acumulación de objetos tecnológicos?</w:t>
      </w:r>
    </w:p>
    <w:p>
      <w:pPr>
        <w:pStyle w:val="Choice"/>
      </w:pPr>
      <w:r>
        <w:t>a)</w:t>
        <w:tab/>
        <w:t>La vida sedentaria limita la acumulación de objetos tecnológicos.</w:t>
      </w:r>
    </w:p>
    <w:p>
      <w:pPr>
        <w:pStyle w:val="Choice"/>
      </w:pPr>
      <w:r>
        <w:t>b)</w:t>
        <w:tab/>
        <w:t>La vida sedentaria permite acumular objetos en viviendas.</w:t>
      </w:r>
    </w:p>
    <w:p>
      <w:pPr>
        <w:pStyle w:val="Choice"/>
      </w:pPr>
      <w:r>
        <w:t>c)</w:t>
        <w:tab/>
        <w:t>La vida sedentaria no requiere objetos tecnológicos.</w:t>
      </w:r>
    </w:p>
    <w:p>
      <w:pPr>
        <w:pStyle w:val="Choice"/>
      </w:pPr>
      <w:r>
        <w:t>d)</w:t>
        <w:tab/>
        <w:t>No hay relación entre ambos.</w:t>
      </w:r>
    </w:p>
    <w:p>
      <w:pPr>
        <w:pStyle w:val="ListNumber"/>
      </w:pPr>
      <w:r>
        <w:t>¿Qué técnica permitió el desarrollo de la alfarería durante el Neolítico?</w:t>
      </w:r>
    </w:p>
    <w:p>
      <w:pPr>
        <w:pStyle w:val="Choice"/>
      </w:pPr>
      <w:r>
        <w:t>a)</w:t>
        <w:tab/>
        <w:t>El uso de herramientas de caza.</w:t>
      </w:r>
    </w:p>
    <w:p>
      <w:pPr>
        <w:pStyle w:val="Choice"/>
      </w:pPr>
      <w:r>
        <w:t>b)</w:t>
        <w:tab/>
        <w:t>La domesticación de animales.</w:t>
      </w:r>
    </w:p>
    <w:p>
      <w:pPr>
        <w:pStyle w:val="Choice"/>
      </w:pPr>
      <w:r>
        <w:t>c)</w:t>
        <w:tab/>
        <w:t>La tecnología de la fermentación del azúcar.</w:t>
      </w:r>
    </w:p>
    <w:p>
      <w:pPr>
        <w:pStyle w:val="Choice"/>
      </w:pPr>
      <w:r>
        <w:t>d)</w:t>
        <w:tab/>
        <w:t>La invención de la rueda y del torno.</w:t>
      </w:r>
    </w:p>
    <w:p>
      <w:pPr>
        <w:pStyle w:val="ListNumber"/>
      </w:pPr>
      <w:r>
        <w:t>¿Qué ventaja proporcionaron los animales domésticos durante el Neolítico?</w:t>
      </w:r>
    </w:p>
    <w:p>
      <w:pPr>
        <w:pStyle w:val="Choice"/>
      </w:pPr>
      <w:r>
        <w:t>a)</w:t>
        <w:tab/>
        <w:t>No tenían ninguna ventaja.</w:t>
      </w:r>
    </w:p>
    <w:p>
      <w:pPr>
        <w:pStyle w:val="Choice"/>
      </w:pPr>
      <w:r>
        <w:t>b)</w:t>
        <w:tab/>
        <w:t>Solo proporcionaban alimento.</w:t>
      </w:r>
    </w:p>
    <w:p>
      <w:pPr>
        <w:pStyle w:val="Choice"/>
      </w:pPr>
      <w:r>
        <w:t>c)</w:t>
        <w:tab/>
        <w:t>Ayudaban en el transporte y en el trabajo pesado.</w:t>
      </w:r>
    </w:p>
    <w:p>
      <w:pPr>
        <w:pStyle w:val="Choice"/>
      </w:pPr>
      <w:r>
        <w:t>d)</w:t>
        <w:tab/>
        <w:t>Reducían la necesidad de alfarería.</w:t>
      </w:r>
    </w:p>
    <w:p>
      <w:pPr>
        <w:pStyle w:val="ListNumber"/>
      </w:pPr>
      <w:r>
        <w:t>¿Qué permitió la invención de la rueda en el Neolítico?</w:t>
      </w:r>
    </w:p>
    <w:p>
      <w:pPr>
        <w:pStyle w:val="Choice"/>
      </w:pPr>
      <w:r>
        <w:t>a)</w:t>
        <w:tab/>
        <w:t>Transporte eficiente con carros.</w:t>
      </w:r>
    </w:p>
    <w:p>
      <w:pPr>
        <w:pStyle w:val="Choice"/>
      </w:pPr>
      <w:r>
        <w:t>b)</w:t>
        <w:tab/>
        <w:t>Desarrollo de la tecnología de caza.</w:t>
      </w:r>
    </w:p>
    <w:p>
      <w:pPr>
        <w:pStyle w:val="Choice"/>
      </w:pPr>
      <w:r>
        <w:t>c)</w:t>
        <w:tab/>
        <w:t>Mejora en la escritura.</w:t>
      </w:r>
    </w:p>
    <w:p>
      <w:pPr>
        <w:pStyle w:val="Choice"/>
      </w:pPr>
      <w:r>
        <w:t>d)</w:t>
        <w:tab/>
        <w:t>Producción de alimentos en exceso.</w:t>
      </w:r>
    </w:p>
    <w:p>
      <w:pPr>
        <w:pStyle w:val="ListNumber"/>
      </w:pPr>
      <w:r>
        <w:t>¿Cómo afectó la vida sedentaria al entorno natural en el Neolítico?</w:t>
      </w:r>
    </w:p>
    <w:p>
      <w:pPr>
        <w:pStyle w:val="Choice"/>
      </w:pPr>
      <w:r>
        <w:t>a)</w:t>
        <w:tab/>
        <w:t>Se redujo la población humana para conservar los recursos.</w:t>
      </w:r>
    </w:p>
    <w:p>
      <w:pPr>
        <w:pStyle w:val="Choice"/>
      </w:pPr>
      <w:r>
        <w:t>b)</w:t>
        <w:tab/>
        <w:t>Se empobreció la tierra de cultivo y escasearon las especies de caza.</w:t>
      </w:r>
    </w:p>
    <w:p>
      <w:pPr>
        <w:pStyle w:val="Choice"/>
      </w:pPr>
      <w:r>
        <w:t>c)</w:t>
        <w:tab/>
        <w:t>Se fortaleció la biodiversidad en la región.</w:t>
      </w:r>
    </w:p>
    <w:p>
      <w:pPr>
        <w:pStyle w:val="Choice"/>
      </w:pPr>
      <w:r>
        <w:t>d)</w:t>
        <w:tab/>
        <w:t>No hubo impacto ambiental.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