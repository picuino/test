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Test global.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Metales y vidrio.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Madera y papel.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La tracción animal.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El viento y la energía solar.</w:t>
      </w:r>
    </w:p>
    <w:p>
      <w:pPr>
        <w:pStyle w:val="Choice"/>
      </w:pPr>
      <w:r>
        <w:t>d)</w:t>
        <w:tab/>
        <w:t>Las fuentes de energía renovable.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mecánica.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La hidráulica.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La pólvora.</w:t>
      </w:r>
    </w:p>
    <w:p>
      <w:pPr>
        <w:pStyle w:val="Choice"/>
      </w:pPr>
      <w:r>
        <w:t>b)</w:t>
        <w:tab/>
        <w:t>El molino hidráulico.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El microscopio, los telares y el torno para roscar.</w:t>
      </w:r>
    </w:p>
    <w:p>
      <w:pPr>
        <w:pStyle w:val="Choice"/>
      </w:pPr>
      <w:r>
        <w:t>b)</w:t>
        <w:tab/>
        <w:t>La televisión a color y el teléfono inteligente.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Las tarjetas de crédito y los telares.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Estados Unidos.</w:t>
      </w:r>
    </w:p>
    <w:p>
      <w:pPr>
        <w:pStyle w:val="Choice"/>
      </w:pPr>
      <w:r>
        <w:t>c)</w:t>
        <w:tab/>
        <w:t>Alemania.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Los vehículos a motor.</w:t>
      </w:r>
    </w:p>
    <w:p>
      <w:pPr>
        <w:pStyle w:val="Choice"/>
      </w:pPr>
      <w:r>
        <w:t>b)</w:t>
        <w:tab/>
        <w:t>La máquina de vapor.</w:t>
      </w:r>
    </w:p>
    <w:p>
      <w:pPr>
        <w:pStyle w:val="Choice"/>
      </w:pPr>
      <w:r>
        <w:t>c)</w:t>
        <w:tab/>
        <w:t>La bombilla incandescente.</w:t>
      </w:r>
    </w:p>
    <w:p>
      <w:pPr>
        <w:pStyle w:val="Choice"/>
      </w:pPr>
      <w:r>
        <w:t>d)</w:t>
        <w:tab/>
        <w:t>El telar automático.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Producción de alimentos en exceso.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Transporte eficiente con carros.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Contaminación ambiental.</w:t>
      </w:r>
    </w:p>
    <w:p>
      <w:pPr>
        <w:pStyle w:val="Choice"/>
      </w:pPr>
      <w:r>
        <w:t>b)</w:t>
        <w:tab/>
        <w:t>Conservación de los recursos naturales</w:t>
      </w:r>
    </w:p>
    <w:p>
      <w:pPr>
        <w:pStyle w:val="Choice"/>
      </w:pPr>
      <w:r>
        <w:t>c)</w:t>
        <w:tab/>
        <w:t>Aumento de la biodiversidad.</w:t>
      </w:r>
    </w:p>
    <w:p>
      <w:pPr>
        <w:pStyle w:val="Choice"/>
      </w:pPr>
      <w:r>
        <w:t>d)</w:t>
        <w:tab/>
        <w:t>Reforestación de los bosques.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nacimiento de la electrónica.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Recibir un salario elevado sin esfuerzo.</w:t>
      </w:r>
    </w:p>
    <w:p>
      <w:pPr>
        <w:pStyle w:val="Choice"/>
      </w:pPr>
      <w:r>
        <w:t>b)</w:t>
        <w:tab/>
        <w:t>Cumplir largas jornadas de trabajo con pocos descansos.</w:t>
      </w:r>
    </w:p>
    <w:p>
      <w:pPr>
        <w:pStyle w:val="Choice"/>
      </w:pPr>
      <w:r>
        <w:t>c)</w:t>
        <w:tab/>
        <w:t>Tener muchas vacaciones pagadas.</w:t>
      </w:r>
    </w:p>
    <w:p>
      <w:pPr>
        <w:pStyle w:val="Choice"/>
      </w:pPr>
      <w:r>
        <w:t>d)</w:t>
        <w:tab/>
        <w:t>Trabajar en condiciones seguras y cómodas.</w:t>
      </w:r>
    </w:p>
    <w:p>
      <w:pPr>
        <w:pStyle w:val="ListNumber"/>
      </w:pPr>
      <w:r>
        <w:t>¿Cuál es una afirmación correcta sobre la relación entre la Tecnología y la humanidad?</w:t>
      </w:r>
    </w:p>
    <w:p>
      <w:pPr>
        <w:pStyle w:val="Choice"/>
      </w:pPr>
      <w:r>
        <w:t>a)</w:t>
        <w:tab/>
        <w:t>Los libros y la ropa son ejemplos de Tecnología antigua.</w:t>
      </w:r>
    </w:p>
    <w:p>
      <w:pPr>
        <w:pStyle w:val="Choice"/>
      </w:pPr>
      <w:r>
        <w:t>b)</w:t>
        <w:tab/>
        <w:t>La Tecnología no tiene impacto en nuestras condiciones de vida.</w:t>
      </w:r>
    </w:p>
    <w:p>
      <w:pPr>
        <w:pStyle w:val="Choice"/>
      </w:pPr>
      <w:r>
        <w:t>c)</w:t>
        <w:tab/>
        <w:t>La Tecnología solo se refiere a objetos grandes y costosos.</w:t>
      </w:r>
    </w:p>
    <w:p>
      <w:pPr>
        <w:pStyle w:val="Choice"/>
      </w:pPr>
      <w:r>
        <w:t>d)</w:t>
        <w:tab/>
        <w:t>La actividad tecnológica es algo tan viejo como la humanidad.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nuevos barcos y rutas marítimas.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Compras y facturación.</w:t>
      </w:r>
    </w:p>
    <w:p>
      <w:pPr>
        <w:pStyle w:val="Choice"/>
      </w:pPr>
      <w:r>
        <w:t>b)</w:t>
        <w:tab/>
        <w:t>Reparación y mantenimiento.</w:t>
      </w:r>
    </w:p>
    <w:p>
      <w:pPr>
        <w:pStyle w:val="Choice"/>
      </w:pPr>
      <w:r>
        <w:t>c)</w:t>
        <w:tab/>
        <w:t>Limpieza y cocina.</w:t>
      </w:r>
    </w:p>
    <w:p>
      <w:pPr>
        <w:pStyle w:val="Choice"/>
      </w:pPr>
      <w:r>
        <w:t>d)</w:t>
        <w:tab/>
        <w:t>Jardinería y jardín.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Locomotora de vapor y vela.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ascensor.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Facilitó el desarrollo de la agricultura.</w:t>
      </w:r>
    </w:p>
    <w:p>
      <w:pPr>
        <w:pStyle w:val="Choice"/>
      </w:pPr>
      <w:r>
        <w:t>b)</w:t>
        <w:tab/>
        <w:t>Facilitó la navegación a larga distancia.</w:t>
      </w:r>
    </w:p>
    <w:p>
      <w:pPr>
        <w:pStyle w:val="Choice"/>
      </w:pPr>
      <w:r>
        <w:t>c)</w:t>
        <w:tab/>
        <w:t>Fomentó la escritura a mano.</w:t>
      </w:r>
    </w:p>
    <w:p>
      <w:pPr>
        <w:pStyle w:val="Choice"/>
      </w:pPr>
      <w:r>
        <w:t>d)</w:t>
        <w:tab/>
        <w:t>Permitió la creación de computadoras.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Facilitar el proceso de molienda del grano.</w:t>
      </w:r>
    </w:p>
    <w:p>
      <w:pPr>
        <w:pStyle w:val="Choice"/>
      </w:pPr>
      <w:r>
        <w:t>b)</w:t>
        <w:tab/>
        <w:t>Impulsar la comunicación a larga distancia.</w:t>
      </w:r>
    </w:p>
    <w:p>
      <w:pPr>
        <w:pStyle w:val="Choice"/>
      </w:pPr>
      <w:r>
        <w:t>c)</w:t>
        <w:tab/>
        <w:t>Desarrollar la tecnología de la construcción.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tranvía eléctrico.</w:t>
      </w:r>
    </w:p>
    <w:p>
      <w:pPr>
        <w:pStyle w:val="Choice"/>
      </w:pPr>
      <w:r>
        <w:t>b)</w:t>
        <w:tab/>
        <w:t>El barco de vapor.</w:t>
      </w:r>
    </w:p>
    <w:p>
      <w:pPr>
        <w:pStyle w:val="Choice"/>
      </w:pPr>
      <w:r>
        <w:t>c)</w:t>
        <w:tab/>
        <w:t>El tren eléctrico.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Posibilidad de viajar por todo el mundo.</w:t>
      </w:r>
    </w:p>
    <w:p>
      <w:pPr>
        <w:pStyle w:val="Choice"/>
      </w:pPr>
      <w:r>
        <w:t>b)</w:t>
        <w:tab/>
        <w:t>Aumento de la agricultura.</w:t>
      </w:r>
    </w:p>
    <w:p>
      <w:pPr>
        <w:pStyle w:val="Choice"/>
      </w:pPr>
      <w:r>
        <w:t>c)</w:t>
        <w:tab/>
        <w:t>Mayor cantidad de mano de obra cualificada.</w:t>
      </w:r>
    </w:p>
    <w:p>
      <w:pPr>
        <w:pStyle w:val="Choice"/>
      </w:pPr>
      <w:r>
        <w:t>d)</w:t>
        <w:tab/>
        <w:t>Reducción de empleos en oficinas.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Ropa y bolígrafos.</w:t>
      </w:r>
    </w:p>
    <w:p>
      <w:pPr>
        <w:pStyle w:val="Choice"/>
      </w:pPr>
      <w:r>
        <w:t>b)</w:t>
        <w:tab/>
        <w:t>Cielo y nubes.</w:t>
      </w:r>
    </w:p>
    <w:p>
      <w:pPr>
        <w:pStyle w:val="Choice"/>
      </w:pPr>
      <w:r>
        <w:t>c)</w:t>
        <w:tab/>
        <w:t>Montañas y ríos.</w:t>
      </w:r>
    </w:p>
    <w:p>
      <w:pPr>
        <w:pStyle w:val="Choice"/>
      </w:pPr>
      <w:r>
        <w:t>d)</w:t>
        <w:tab/>
        <w:t>Animales y plantas.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creación de herramientas de caza.</w:t>
      </w:r>
    </w:p>
    <w:p>
      <w:pPr>
        <w:pStyle w:val="Choice"/>
      </w:pPr>
      <w:r>
        <w:t>d)</w:t>
        <w:tab/>
        <w:t>El desarrollo de la agricultura.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La disminución de la educación.</w:t>
      </w:r>
    </w:p>
    <w:p>
      <w:pPr>
        <w:pStyle w:val="Choice"/>
      </w:pPr>
      <w:r>
        <w:t>b)</w:t>
        <w:tab/>
        <w:t>Avances en transportes y comunicaciones.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falta de interés en la educación.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La imprenta.</w:t>
      </w:r>
    </w:p>
    <w:p>
      <w:pPr>
        <w:pStyle w:val="Choice"/>
      </w:pPr>
      <w:r>
        <w:t>d)</w:t>
        <w:tab/>
        <w:t>El teléfono.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empleados en fábricas.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Mayor cantidad de información disponible.</w:t>
      </w:r>
    </w:p>
    <w:p>
      <w:pPr>
        <w:pStyle w:val="Choice"/>
      </w:pPr>
      <w:r>
        <w:t>d)</w:t>
        <w:tab/>
        <w:t>Reducción de la complejidad de las máquinas.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Vive un enorme desarrollo y se utiliza para mejorar o innovar en los productos de consumo.</w:t>
      </w:r>
    </w:p>
    <w:p>
      <w:pPr>
        <w:pStyle w:val="Choice"/>
      </w:pPr>
      <w:r>
        <w:t>b)</w:t>
        <w:tab/>
        <w:t>Limita la innovación en los productos de consumo.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No tiene influencia en el desarrollo de la época.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escolarización obligatoria en los países desarrollados.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desaparición de la educación formal.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Uso de herramientas de caza y pesca a partir de materiales naturales.</w:t>
      </w:r>
    </w:p>
    <w:p>
      <w:pPr>
        <w:pStyle w:val="Choice"/>
      </w:pPr>
      <w:r>
        <w:t>b)</w:t>
        <w:tab/>
        <w:t>Reducir posesiones y objetos técnicos al mínimo.</w:t>
      </w:r>
    </w:p>
    <w:p>
      <w:pPr>
        <w:pStyle w:val="Choice"/>
      </w:pPr>
      <w:r>
        <w:t>c)</w:t>
        <w:tab/>
        <w:t>Creación de ciudades fortificadas.</w:t>
      </w:r>
    </w:p>
    <w:p>
      <w:pPr>
        <w:pStyle w:val="Choice"/>
      </w:pPr>
      <w:r>
        <w:t>d)</w:t>
        <w:tab/>
        <w:t>Cultivo de la tierra y cría de animales domesticados.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Descubrimiento del fuego.</w:t>
      </w:r>
    </w:p>
    <w:p>
      <w:pPr>
        <w:pStyle w:val="Choice"/>
      </w:pPr>
      <w:r>
        <w:t>b)</w:t>
        <w:tab/>
        <w:t>Desarrollo de la escritura.</w:t>
      </w:r>
    </w:p>
    <w:p>
      <w:pPr>
        <w:pStyle w:val="Choice"/>
      </w:pPr>
      <w:r>
        <w:t>c)</w:t>
        <w:tab/>
        <w:t>Invención de la rueda.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Eficiencia, limpieza y seguridad.</w:t>
      </w:r>
    </w:p>
    <w:p>
      <w:pPr>
        <w:pStyle w:val="Choice"/>
      </w:pPr>
      <w:r>
        <w:t>b)</w:t>
        <w:tab/>
        <w:t>Mayor fragilidad de las bombillas de vidrio.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costo de operación.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menos consumista.</w:t>
      </w:r>
    </w:p>
    <w:p>
      <w:pPr>
        <w:pStyle w:val="Choice"/>
      </w:pPr>
      <w:r>
        <w:t>d)</w:t>
        <w:tab/>
        <w:t>La sociedad se vuelve más rural y más consumista.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El teléfono móvil.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Internet.</w:t>
      </w:r>
    </w:p>
    <w:p>
      <w:pPr>
        <w:pStyle w:val="Choice"/>
      </w:pPr>
      <w:r>
        <w:t>d)</w:t>
        <w:tab/>
        <w:t>La radio.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palanca, la polea y el plano inclinado.</w:t>
      </w:r>
    </w:p>
    <w:p>
      <w:pPr>
        <w:pStyle w:val="Choice"/>
      </w:pPr>
      <w:r>
        <w:t>b)</w:t>
        <w:tab/>
        <w:t>Los engranajes, el tornillo y la palanca.</w:t>
      </w:r>
    </w:p>
    <w:p>
      <w:pPr>
        <w:pStyle w:val="Choice"/>
      </w:pPr>
      <w:r>
        <w:t>c)</w:t>
        <w:tab/>
        <w:t>La rueda, los engranajes y el tornillo.</w:t>
      </w:r>
    </w:p>
    <w:p>
      <w:pPr>
        <w:pStyle w:val="Choice"/>
      </w:pPr>
      <w:r>
        <w:t>d)</w:t>
        <w:tab/>
        <w:t>La polea, el plano inclinado y los pistones.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IX.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XII.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Desaparecieron por completo.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Se convirtieron en centros industriales.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Carbón y gasolina.</w:t>
      </w:r>
    </w:p>
    <w:p>
      <w:pPr>
        <w:pStyle w:val="Choice"/>
      </w:pPr>
      <w:r>
        <w:t>b)</w:t>
        <w:tab/>
        <w:t>Gas natural y nuclear.</w:t>
      </w:r>
    </w:p>
    <w:p>
      <w:pPr>
        <w:pStyle w:val="Choice"/>
      </w:pPr>
      <w:r>
        <w:t>c)</w:t>
        <w:tab/>
        <w:t>Solar, eólica y biomasa.</w:t>
      </w:r>
    </w:p>
    <w:p>
      <w:pPr>
        <w:pStyle w:val="Choice"/>
      </w:pPr>
      <w:r>
        <w:t>d)</w:t>
        <w:tab/>
        <w:t>Carbón y petróleo.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Lo redujeron.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desarrollaron.</w:t>
      </w:r>
    </w:p>
    <w:p>
      <w:pPr>
        <w:pStyle w:val="Choice"/>
      </w:pPr>
      <w:r>
        <w:t>d)</w:t>
        <w:tab/>
        <w:t>No tuvieron ningún impacto.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reloj de sol.</w:t>
      </w:r>
    </w:p>
    <w:p>
      <w:pPr>
        <w:pStyle w:val="Choice"/>
      </w:pPr>
      <w:r>
        <w:t>b)</w:t>
        <w:tab/>
        <w:t>La rueda para hilar.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molino, tanto hidráulico como de viento.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Maya.</w:t>
      </w:r>
    </w:p>
    <w:p>
      <w:pPr>
        <w:pStyle w:val="Choice"/>
      </w:pPr>
      <w:r>
        <w:t>b)</w:t>
        <w:tab/>
        <w:t>La cultura Árabe.</w:t>
      </w:r>
    </w:p>
    <w:p>
      <w:pPr>
        <w:pStyle w:val="Choice"/>
      </w:pPr>
      <w:r>
        <w:t>c)</w:t>
        <w:tab/>
        <w:t>La cultura China.</w:t>
      </w:r>
    </w:p>
    <w:p>
      <w:pPr>
        <w:pStyle w:val="Choice"/>
      </w:pPr>
      <w:r>
        <w:t>d)</w:t>
        <w:tab/>
        <w:t>Las culturas Babilónica y persa.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Los derivados del petróleo fueron reemplazados por el gas natural.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El carbón fue reemplazado por los derivados del petróleo.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Lanchas y canoas.</w:t>
      </w:r>
    </w:p>
    <w:p>
      <w:pPr>
        <w:pStyle w:val="Choice"/>
      </w:pPr>
      <w:r>
        <w:t>c)</w:t>
        <w:tab/>
        <w:t>Botes de remo y catamaranes.</w:t>
      </w:r>
    </w:p>
    <w:p>
      <w:pPr>
        <w:pStyle w:val="Choice"/>
      </w:pPr>
      <w:r>
        <w:t>d)</w:t>
        <w:tab/>
        <w:t>Galeones y carabelas.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La economía feudal se fortaleció gracias al aumento del comercio.</w:t>
      </w:r>
    </w:p>
    <w:p>
      <w:pPr>
        <w:pStyle w:val="Choice"/>
      </w:pPr>
      <w:r>
        <w:t>b)</w:t>
        <w:tab/>
        <w:t>Surgieron los primeros indicios del sistema capitalista.</w:t>
      </w:r>
    </w:p>
    <w:p>
      <w:pPr>
        <w:pStyle w:val="Choice"/>
      </w:pPr>
      <w:r>
        <w:t>c)</w:t>
        <w:tab/>
        <w:t>Se implementó un sistema comunista.</w:t>
      </w:r>
    </w:p>
    <w:p>
      <w:pPr>
        <w:pStyle w:val="Choice"/>
      </w:pPr>
      <w:r>
        <w:t>d)</w:t>
        <w:tab/>
        <w:t>Se mantuvo el sistema económico feudal.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Los avances en la navegación marítima.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El desarrollo de rutas de comercio.</w:t>
      </w:r>
    </w:p>
    <w:p>
      <w:pPr>
        <w:pStyle w:val="Choice"/>
      </w:pPr>
      <w:r>
        <w:t>d)</w:t>
        <w:tab/>
        <w:t>La construcción de grandes catedrales y monasterios.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El cine.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agrícola.</w:t>
      </w:r>
    </w:p>
    <w:p>
      <w:pPr>
        <w:pStyle w:val="Choice"/>
      </w:pPr>
      <w:r>
        <w:t>b)</w:t>
        <w:tab/>
        <w:t>La sociedad feudal.</w:t>
      </w:r>
    </w:p>
    <w:p>
      <w:pPr>
        <w:pStyle w:val="Choice"/>
      </w:pPr>
      <w:r>
        <w:t>c)</w:t>
        <w:tab/>
        <w:t>La sociedad artesanal.</w:t>
      </w:r>
    </w:p>
    <w:p>
      <w:pPr>
        <w:pStyle w:val="Choice"/>
      </w:pPr>
      <w:r>
        <w:t>d)</w:t>
        <w:tab/>
        <w:t>La sociedad de consumo.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falta de competencia entre empresas.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potencia de los motores de combustión.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Desarrollo de la agricultura.</w:t>
      </w:r>
    </w:p>
    <w:p>
      <w:pPr>
        <w:pStyle w:val="Choice"/>
      </w:pPr>
      <w:r>
        <w:t>b)</w:t>
        <w:tab/>
        <w:t>Alfabeto y escritura.</w:t>
      </w:r>
    </w:p>
    <w:p>
      <w:pPr>
        <w:pStyle w:val="Choice"/>
      </w:pPr>
      <w:r>
        <w:t>c)</w:t>
        <w:tab/>
        <w:t>Creación del comercio.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invención de la rueda y del torno.</w:t>
      </w:r>
    </w:p>
    <w:p>
      <w:pPr>
        <w:pStyle w:val="Choice"/>
      </w:pPr>
      <w:r>
        <w:t>b)</w:t>
        <w:tab/>
        <w:t>El uso de herramientas de caza.</w:t>
      </w:r>
    </w:p>
    <w:p>
      <w:pPr>
        <w:pStyle w:val="Choice"/>
      </w:pPr>
      <w:r>
        <w:t>c)</w:t>
        <w:tab/>
        <w:t>La tecnología de la fermentación del azúcar.</w:t>
      </w:r>
    </w:p>
    <w:p>
      <w:pPr>
        <w:pStyle w:val="Choice"/>
      </w:pPr>
      <w:r>
        <w:t>d)</w:t>
        <w:tab/>
        <w:t>La domesticación de animales.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Mayor producción de alimentos para toda la población.</w:t>
      </w:r>
    </w:p>
    <w:p>
      <w:pPr>
        <w:pStyle w:val="Choice"/>
      </w:pPr>
      <w:r>
        <w:t>b)</w:t>
        <w:tab/>
        <w:t>Menor innovación tecnológica.</w:t>
      </w:r>
    </w:p>
    <w:p>
      <w:pPr>
        <w:pStyle w:val="Choice"/>
      </w:pPr>
      <w:r>
        <w:t>c)</w:t>
        <w:tab/>
        <w:t>Más obras de arte.</w:t>
      </w:r>
    </w:p>
    <w:p>
      <w:pPr>
        <w:pStyle w:val="Choice"/>
      </w:pPr>
      <w:r>
        <w:t>d)</w:t>
        <w:tab/>
        <w:t>Aparatos y máquinas más precisos y rentables.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primario</w:t>
      </w:r>
    </w:p>
    <w:p>
      <w:pPr>
        <w:pStyle w:val="Choice"/>
      </w:pPr>
      <w:r>
        <w:t>b)</w:t>
        <w:tab/>
        <w:t>Sector terciario.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Favorecía el desarrollo de herramientas avanzadas.</w:t>
      </w:r>
    </w:p>
    <w:p>
      <w:pPr>
        <w:pStyle w:val="Choice"/>
      </w:pPr>
      <w:r>
        <w:t>c)</w:t>
        <w:tab/>
        <w:t>Limitaba las posesiones y objetos técnicos debido a los desplazamientos.</w:t>
      </w:r>
    </w:p>
    <w:p>
      <w:pPr>
        <w:pStyle w:val="Choice"/>
      </w:pPr>
      <w:r>
        <w:t>d)</w:t>
        <w:tab/>
        <w:t>Promovía la construcción de viviendas permanentes.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Solo proporcionaban alimento.</w:t>
      </w:r>
    </w:p>
    <w:p>
      <w:pPr>
        <w:pStyle w:val="Choice"/>
      </w:pPr>
      <w:r>
        <w:t>b)</w:t>
        <w:tab/>
        <w:t>Ayudaban en el transporte y en el trabajo pesado.</w:t>
      </w:r>
    </w:p>
    <w:p>
      <w:pPr>
        <w:pStyle w:val="Choice"/>
      </w:pPr>
      <w:r>
        <w:t>c)</w:t>
        <w:tab/>
        <w:t>Reducían la necesidad de alfarería.</w:t>
      </w:r>
    </w:p>
    <w:p>
      <w:pPr>
        <w:pStyle w:val="Choice"/>
      </w:pPr>
      <w:r>
        <w:t>d)</w:t>
        <w:tab/>
        <w:t>No tenían ninguna ventaja.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dinamita.</w:t>
      </w:r>
    </w:p>
    <w:p>
      <w:pPr>
        <w:pStyle w:val="Choice"/>
      </w:pPr>
      <w:r>
        <w:t>c)</w:t>
        <w:tab/>
        <w:t>El papel, el telégrafo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Deforestación muy limitada al entorno de las ciudades más grandes.</w:t>
      </w:r>
    </w:p>
    <w:p>
      <w:pPr>
        <w:pStyle w:val="Choice"/>
      </w:pPr>
      <w:r>
        <w:t>b)</w:t>
        <w:tab/>
        <w:t>Crecimiento de nuevos bosques y desarrollo de las especies animales y vegetales.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Sobreexplotación de recursos, pero sin efectos sobre fauna y flora.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el siglo XI con la creación de universidades y escuelas catedralicias.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iluminación de las calles.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se despoblaron debido a la migración rural.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crecieron de manera espectacular.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Producción de grandes cantidades de basura y residuos.</w:t>
      </w:r>
    </w:p>
    <w:p>
      <w:pPr>
        <w:pStyle w:val="Choice"/>
      </w:pPr>
      <w:r>
        <w:t>d)</w:t>
        <w:tab/>
        <w:t>Disminución de la demanda de recursos naturales.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permitieron el comercio local.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no tenían relevancia.</w:t>
      </w:r>
    </w:p>
    <w:p>
      <w:pPr>
        <w:pStyle w:val="Choice"/>
      </w:pPr>
      <w:r>
        <w:t>d)</w:t>
        <w:tab/>
        <w:t>Los nuevos mercados causaron la disminución de la producción.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auge en la exploración y el descubrimiento.</w:t>
      </w:r>
    </w:p>
    <w:p>
      <w:pPr>
        <w:pStyle w:val="Choice"/>
      </w:pPr>
      <w:r>
        <w:t>b)</w:t>
        <w:tab/>
        <w:t>Un predominio del entorno rural y el pensamiento religioso.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rápido crecimiento de las ciudades y el comercio.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crecimiento de las ciudades y estados en expansión.</w:t>
      </w:r>
    </w:p>
    <w:p>
      <w:pPr>
        <w:pStyle w:val="Choice"/>
      </w:pPr>
      <w:r>
        <w:t>b)</w:t>
        <w:tab/>
        <w:t>Un énfasis en la vida monástica.</w:t>
      </w:r>
    </w:p>
    <w:p>
      <w:pPr>
        <w:pStyle w:val="Choice"/>
      </w:pPr>
      <w:r>
        <w:t>c)</w:t>
        <w:tab/>
        <w:t>Un predominio de la economía agraria.</w:t>
      </w:r>
    </w:p>
    <w:p>
      <w:pPr>
        <w:pStyle w:val="Choice"/>
      </w:pPr>
      <w:r>
        <w:t>d)</w:t>
        <w:tab/>
        <w:t>Un enfoque en la vida rural.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Minimizar el impacto ambiental de la Tecnología.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Aumentar el consumo de recursos naturales.</w:t>
      </w:r>
    </w:p>
    <w:p>
      <w:pPr>
        <w:pStyle w:val="Choice"/>
      </w:pPr>
      <w:r>
        <w:t>d)</w:t>
        <w:tab/>
        <w:t>Desarrollar tecnologías complejas.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mecánicas.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Requieren supervisión constante.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expansión del conocimiento científico-tecnológico.</w:t>
      </w:r>
    </w:p>
    <w:p>
      <w:pPr>
        <w:pStyle w:val="Choice"/>
      </w:pPr>
      <w:r>
        <w:t>b)</w:t>
        <w:tab/>
        <w:t>La disminución de la urbanización de las ciudades.</w:t>
      </w:r>
    </w:p>
    <w:p>
      <w:pPr>
        <w:pStyle w:val="Choice"/>
      </w:pPr>
      <w:r>
        <w:t>c)</w:t>
        <w:tab/>
        <w:t>El declive de la industria.</w:t>
      </w:r>
    </w:p>
    <w:p>
      <w:pPr>
        <w:pStyle w:val="Choice"/>
      </w:pPr>
      <w:r>
        <w:t>d)</w:t>
        <w:tab/>
        <w:t>La falta de acceso a la educación de gran parte de la población.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La conquista militar.</w:t>
      </w:r>
    </w:p>
    <w:p>
      <w:pPr>
        <w:pStyle w:val="Choice"/>
      </w:pPr>
      <w:r>
        <w:t>b)</w:t>
        <w:tab/>
        <w:t>La posesión de tierras.</w:t>
      </w:r>
    </w:p>
    <w:p>
      <w:pPr>
        <w:pStyle w:val="Choice"/>
      </w:pPr>
      <w:r>
        <w:t>c)</w:t>
        <w:tab/>
        <w:t>El comercio.</w:t>
      </w:r>
    </w:p>
    <w:p>
      <w:pPr>
        <w:pStyle w:val="Choice"/>
      </w:pPr>
      <w:r>
        <w:t>d)</w:t>
        <w:tab/>
        <w:t>La religión.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Paleolítico, Mesolítico y Neolítico.</w:t>
      </w:r>
    </w:p>
    <w:p>
      <w:pPr>
        <w:pStyle w:val="Choice"/>
      </w:pPr>
      <w:r>
        <w:t>b)</w:t>
        <w:tab/>
        <w:t>Civilizaciones antiguas, Imperios y Reinos.</w:t>
      </w:r>
    </w:p>
    <w:p>
      <w:pPr>
        <w:pStyle w:val="Choice"/>
      </w:pPr>
      <w:r>
        <w:t>c)</w:t>
        <w:tab/>
        <w:t>Invasiones bárbaras, Renacimiento y Revolución Industrial.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Escoger sus propiedades casi a la carta.</w:t>
      </w:r>
    </w:p>
    <w:p>
      <w:pPr>
        <w:pStyle w:val="Choice"/>
      </w:pPr>
      <w:r>
        <w:t>c)</w:t>
        <w:tab/>
        <w:t>Conseguir que tengan mucha fragilidad.</w:t>
      </w:r>
    </w:p>
    <w:p>
      <w:pPr>
        <w:pStyle w:val="Choice"/>
      </w:pPr>
      <w:r>
        <w:t>d)</w:t>
        <w:tab/>
        <w:t>Reducir mucho sus costes de fabricación.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ubicación de las fábricas en zonas rurales.</w:t>
      </w:r>
    </w:p>
    <w:p>
      <w:pPr>
        <w:pStyle w:val="Choice"/>
      </w:pPr>
      <w:r>
        <w:t>b)</w:t>
        <w:tab/>
        <w:t>La mecanización de la producción.</w:t>
      </w:r>
    </w:p>
    <w:p>
      <w:pPr>
        <w:pStyle w:val="Choice"/>
      </w:pPr>
      <w:r>
        <w:t>c)</w:t>
        <w:tab/>
        <w:t>La producción manual de productos.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se basaba más en la posesión de tierras que en el comercio.</w:t>
      </w:r>
    </w:p>
    <w:p>
      <w:pPr>
        <w:pStyle w:val="Choice"/>
      </w:pPr>
      <w:r>
        <w:t>b)</w:t>
        <w:tab/>
        <w:t>La sociedad medieval se caracterizaba por la igualdad económica.</w:t>
      </w:r>
    </w:p>
    <w:p>
      <w:pPr>
        <w:pStyle w:val="Choice"/>
      </w:pPr>
      <w:r>
        <w:t>c)</w:t>
        <w:tab/>
        <w:t>La sociedad medieval era predominantemente urbana.</w:t>
      </w:r>
    </w:p>
    <w:p>
      <w:pPr>
        <w:pStyle w:val="Choice"/>
      </w:pPr>
      <w:r>
        <w:t>d)</w:t>
        <w:tab/>
        <w:t>La sociedad capitalista se basaba más en el comercio que en la posesión de tierras.</w:t>
      </w:r>
    </w:p>
    <w:p>
      <w:pPr>
        <w:pStyle w:val="Choice"/>
      </w:pPr>
      <w:r>
        <w:t>e)</w:t>
        <w:tab/>
        <w:t>La sociedad capitalista enfatizaba la vida rural.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Viajar más lentamente por el planeta.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Tecnología no estaba disponible en ese período.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La sociedad estaba enfocada en asuntos religiosos y espirituales.</w:t>
      </w:r>
    </w:p>
    <w:p>
      <w:pPr>
        <w:pStyle w:val="Choice"/>
      </w:pPr>
      <w:r>
        <w:t>d)</w:t>
        <w:tab/>
        <w:t>Había un fuerte interés en el desarrollo del comercio.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Incrementar la dependencia de máquinas.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magia y la brujería.</w:t>
      </w:r>
    </w:p>
    <w:p>
      <w:pPr>
        <w:pStyle w:val="Choice"/>
      </w:pPr>
      <w:r>
        <w:t>b)</w:t>
        <w:tab/>
        <w:t>La falta de resistencia de las poblaciones locales.</w:t>
      </w:r>
    </w:p>
    <w:p>
      <w:pPr>
        <w:pStyle w:val="Choice"/>
      </w:pPr>
      <w:r>
        <w:t>c)</w:t>
        <w:tab/>
        <w:t>La intervención de dioses y seres mitológicos.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Árabes.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Persas.</w:t>
      </w:r>
    </w:p>
    <w:p>
      <w:pPr>
        <w:pStyle w:val="Choice"/>
      </w:pPr>
      <w:r>
        <w:t>d)</w:t>
        <w:tab/>
        <w:t>Los Chinos.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automóvil eléctrico.</w:t>
      </w:r>
    </w:p>
    <w:p>
      <w:pPr>
        <w:pStyle w:val="Choice"/>
      </w:pPr>
      <w:r>
        <w:t>c)</w:t>
        <w:tab/>
        <w:t>El avión.</w:t>
      </w:r>
    </w:p>
    <w:p>
      <w:pPr>
        <w:pStyle w:val="Choice"/>
      </w:pPr>
      <w:r>
        <w:t>d)</w:t>
        <w:tab/>
        <w:t>El telégrafo.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Agricultura.</w:t>
      </w:r>
    </w:p>
    <w:p>
      <w:pPr>
        <w:pStyle w:val="Choice"/>
      </w:pPr>
      <w:r>
        <w:t>b)</w:t>
        <w:tab/>
        <w:t>Caza y recolección.</w:t>
      </w:r>
    </w:p>
    <w:p>
      <w:pPr>
        <w:pStyle w:val="Choice"/>
      </w:pPr>
      <w:r>
        <w:t>c)</w:t>
        <w:tab/>
        <w:t>Ganadería.</w:t>
      </w:r>
    </w:p>
    <w:p>
      <w:pPr>
        <w:pStyle w:val="Choice"/>
      </w:pPr>
      <w:r>
        <w:t>d)</w:t>
        <w:tab/>
        <w:t>Pesca en ríos y lagos.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Impedir el despilfarro de recursos naturales.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Incrementar el consumo de energía.</w:t>
      </w:r>
    </w:p>
    <w:p>
      <w:pPr>
        <w:pStyle w:val="Choice"/>
      </w:pPr>
      <w:r>
        <w:t>d)</w:t>
        <w:tab/>
        <w:t>Promover la dependencia de máquinas.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1971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limita la acumulación de objetos tecnológicos.</w:t>
      </w:r>
    </w:p>
    <w:p>
      <w:pPr>
        <w:pStyle w:val="Choice"/>
      </w:pPr>
      <w:r>
        <w:t>b)</w:t>
        <w:tab/>
        <w:t>La vida sedentaria no requiere objetos tecnológicos.</w:t>
      </w:r>
    </w:p>
    <w:p>
      <w:pPr>
        <w:pStyle w:val="Choice"/>
      </w:pPr>
      <w:r>
        <w:t>c)</w:t>
        <w:tab/>
        <w:t>No hay relación entre ambos.</w:t>
      </w:r>
    </w:p>
    <w:p>
      <w:pPr>
        <w:pStyle w:val="Choice"/>
      </w:pPr>
      <w:r>
        <w:t>d)</w:t>
        <w:tab/>
        <w:t>La vida sedentaria permite acumular objetos en viviendas.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Menos formación en los empleados para poder ahorrar costes de mano de obra.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menor número de trabajadores.</w:t>
      </w:r>
    </w:p>
    <w:p>
      <w:pPr>
        <w:pStyle w:val="Choice"/>
      </w:pPr>
      <w:r>
        <w:t>d)</w:t>
        <w:tab/>
        <w:t>Un mayor número de burócratas, administrativos y obreros especializados.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Construir viviendas.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Afilar piedras para cazar y cortar alimentos.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Los barcos de vela.</w:t>
      </w:r>
    </w:p>
    <w:p>
      <w:pPr>
        <w:pStyle w:val="Choice"/>
      </w:pPr>
      <w:r>
        <w:t>d)</w:t>
        <w:tab/>
        <w:t>Las bicicletas.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Hierro, cobre y bronce.</w:t>
      </w:r>
    </w:p>
    <w:p>
      <w:pPr>
        <w:pStyle w:val="Choice"/>
      </w:pPr>
      <w:r>
        <w:t>b)</w:t>
        <w:tab/>
        <w:t>Aluminio, cobre y bronce.</w:t>
      </w:r>
    </w:p>
    <w:p>
      <w:pPr>
        <w:pStyle w:val="Choice"/>
      </w:pPr>
      <w:r>
        <w:t>c)</w:t>
        <w:tab/>
        <w:t>Hierro y aluminio.</w:t>
      </w:r>
    </w:p>
    <w:p>
      <w:pPr>
        <w:pStyle w:val="Choice"/>
      </w:pPr>
      <w:r>
        <w:t>d)</w:t>
        <w:tab/>
        <w:t>Bronce, litio y magnesio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Hidráulicas.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Electrónicas.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El Mediterráneo y Oriente Medio.</w:t>
      </w:r>
    </w:p>
    <w:p>
      <w:pPr>
        <w:pStyle w:val="Choice"/>
      </w:pPr>
      <w:r>
        <w:t>b)</w:t>
        <w:tab/>
        <w:t>África subsahariana.</w:t>
      </w:r>
    </w:p>
    <w:p>
      <w:pPr>
        <w:pStyle w:val="Choice"/>
      </w:pPr>
      <w:r>
        <w:t>c)</w:t>
        <w:tab/>
        <w:t>Europa del norte.</w:t>
      </w:r>
    </w:p>
    <w:p>
      <w:pPr>
        <w:pStyle w:val="Choice"/>
      </w:pPr>
      <w:r>
        <w:t>d)</w:t>
        <w:tab/>
        <w:t>El lejano Oriente (China).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La madera.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El papiro y el pergamino.</w:t>
      </w:r>
    </w:p>
    <w:p>
      <w:pPr>
        <w:pStyle w:val="Choice"/>
      </w:pPr>
      <w:r>
        <w:t>d)</w:t>
        <w:tab/>
        <w:t>El hierro.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La disminución de la sociedad urbana.</w:t>
      </w:r>
    </w:p>
    <w:p>
      <w:pPr>
        <w:pStyle w:val="Choice"/>
      </w:pPr>
      <w:r>
        <w:t>c)</w:t>
        <w:tab/>
        <w:t>La gran producción de artículos en fábricas mecanizadas.</w:t>
      </w:r>
    </w:p>
    <w:p>
      <w:pPr>
        <w:pStyle w:val="Choice"/>
      </w:pPr>
      <w:r>
        <w:t>d)</w:t>
        <w:tab/>
        <w:t>El auge de la agricultura de subsistencia.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se volvieron más pequeños y aislados.</w:t>
      </w:r>
    </w:p>
    <w:p>
      <w:pPr>
        <w:pStyle w:val="Choice"/>
      </w:pPr>
      <w:r>
        <w:t>b)</w:t>
        <w:tab/>
        <w:t>Los grupos dejaron de ser igualitarios y surgieron los oficios.</w:t>
      </w:r>
    </w:p>
    <w:p>
      <w:pPr>
        <w:pStyle w:val="Choice"/>
      </w:pPr>
      <w:r>
        <w:t>c)</w:t>
        <w:tab/>
        <w:t>Todos los miembros se dedicaban a todas las actividades por igual.</w:t>
      </w:r>
    </w:p>
    <w:p>
      <w:pPr>
        <w:pStyle w:val="Choice"/>
      </w:pPr>
      <w:r>
        <w:t>d)</w:t>
        <w:tab/>
        <w:t>Se volvieron más nómadas.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aluminio.</w:t>
      </w:r>
    </w:p>
    <w:p>
      <w:pPr>
        <w:pStyle w:val="Choice"/>
      </w:pPr>
      <w:r>
        <w:t>c)</w:t>
        <w:tab/>
        <w:t>El hierro fundido.</w:t>
      </w:r>
    </w:p>
    <w:p>
      <w:pPr>
        <w:pStyle w:val="Choice"/>
      </w:pPr>
      <w:r>
        <w:t>d)</w:t>
        <w:tab/>
        <w:t>El bronce.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El aumento de la agricultura.</w:t>
      </w:r>
    </w:p>
    <w:p>
      <w:pPr>
        <w:pStyle w:val="Choice"/>
      </w:pPr>
      <w:r>
        <w:t>c)</w:t>
        <w:tab/>
        <w:t>La proliferación de los automóviles.</w:t>
      </w:r>
    </w:p>
    <w:p>
      <w:pPr>
        <w:pStyle w:val="Choice"/>
      </w:pPr>
      <w:r>
        <w:t>d)</w:t>
        <w:tab/>
        <w:t>La reducción del uso de vehículos.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la vida en el campo era más cómoda</w:t>
      </w:r>
    </w:p>
    <w:p>
      <w:pPr>
        <w:pStyle w:val="Choice"/>
      </w:pPr>
      <w:r>
        <w:t>b)</w:t>
        <w:tab/>
        <w:t>Porque la industria se desarrolló en áreas rurales.</w:t>
      </w:r>
    </w:p>
    <w:p>
      <w:pPr>
        <w:pStyle w:val="Choice"/>
      </w:pPr>
      <w:r>
        <w:t>c)</w:t>
        <w:tab/>
        <w:t>Porque el campo ofrecía mejores oportunidades de empleo.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aumentar la actividad tecnológica, disminuye el impacto ambiental de la misma.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capacidad de enviar información a grandes distancias.</w:t>
      </w:r>
    </w:p>
    <w:p>
      <w:pPr>
        <w:pStyle w:val="Choice"/>
      </w:pPr>
      <w:r>
        <w:t>c)</w:t>
        <w:tab/>
        <w:t>La capacidad de fabricar libros en grandes cantidades.</w:t>
      </w:r>
    </w:p>
    <w:p>
      <w:pPr>
        <w:pStyle w:val="Choice"/>
      </w:pPr>
      <w:r>
        <w:t>d)</w:t>
        <w:tab/>
        <w:t>La invención del telégrafo eléctrico.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reducir la población en las ciudades.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establecer colonias en otros continentes.</w:t>
      </w:r>
    </w:p>
    <w:p>
      <w:pPr>
        <w:pStyle w:val="Choice"/>
      </w:pPr>
      <w:r>
        <w:t>d)</w:t>
        <w:tab/>
        <w:t>Para conseguir materias primas.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La energía hidráulica.</w:t>
      </w:r>
    </w:p>
    <w:p>
      <w:pPr>
        <w:pStyle w:val="Choice"/>
      </w:pPr>
      <w:r>
        <w:t>b)</w:t>
        <w:tab/>
        <w:t>El carbón.</w:t>
      </w:r>
    </w:p>
    <w:p>
      <w:pPr>
        <w:pStyle w:val="Choice"/>
      </w:pPr>
      <w:r>
        <w:t>c)</w:t>
        <w:tab/>
        <w:t>El gas natural.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su eficiencia en la producción de energía.</w:t>
      </w:r>
    </w:p>
    <w:p>
      <w:pPr>
        <w:pStyle w:val="Choice"/>
      </w:pPr>
      <w:r>
        <w:t>b)</w:t>
        <w:tab/>
        <w:t>Por su baja contaminación.</w:t>
      </w:r>
    </w:p>
    <w:p>
      <w:pPr>
        <w:pStyle w:val="Choice"/>
      </w:pPr>
      <w:r>
        <w:t>c)</w:t>
        <w:tab/>
        <w:t>Por la peligrosidad de sus residuos.</w:t>
      </w:r>
    </w:p>
    <w:p>
      <w:pPr>
        <w:pStyle w:val="Choice"/>
      </w:pPr>
      <w:r>
        <w:t>d)</w:t>
        <w:tab/>
        <w:t>Por ser una fuente de energía no renovable.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bombilla eléctrica.</w:t>
      </w:r>
    </w:p>
    <w:p>
      <w:pPr>
        <w:pStyle w:val="Choice"/>
      </w:pPr>
      <w:r>
        <w:t>b)</w:t>
        <w:tab/>
        <w:t>La linterna de aceite.</w:t>
      </w:r>
    </w:p>
    <w:p>
      <w:pPr>
        <w:pStyle w:val="Choice"/>
      </w:pPr>
      <w:r>
        <w:t>c)</w:t>
        <w:tab/>
        <w:t>La lámpara de gas natural.</w:t>
      </w:r>
    </w:p>
    <w:p>
      <w:pPr>
        <w:pStyle w:val="Choice"/>
      </w:pPr>
      <w:r>
        <w:t>d)</w:t>
        <w:tab/>
        <w:t>La vela de cera.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Agricultores.</w:t>
      </w:r>
    </w:p>
    <w:p>
      <w:pPr>
        <w:pStyle w:val="Choice"/>
      </w:pPr>
      <w:r>
        <w:t>b)</w:t>
        <w:tab/>
        <w:t>Comerciantes.</w:t>
      </w:r>
    </w:p>
    <w:p>
      <w:pPr>
        <w:pStyle w:val="Choice"/>
      </w:pPr>
      <w:r>
        <w:t>c)</w:t>
        <w:tab/>
        <w:t>Mano de obra no cualificada.</w:t>
      </w:r>
    </w:p>
    <w:p>
      <w:pPr>
        <w:pStyle w:val="Choice"/>
      </w:pPr>
      <w:r>
        <w:t>d)</w:t>
        <w:tab/>
        <w:t>Técnicos especializados.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Los viajes espaciales tripulados por humanos.</w:t>
      </w:r>
    </w:p>
    <w:p>
      <w:pPr>
        <w:pStyle w:val="Choice"/>
      </w:pPr>
      <w:r>
        <w:t>b)</w:t>
        <w:tab/>
        <w:t>El desarrollo de nuevas especies animales.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Prolongar la calidad de vida.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Son difíciles de manipular.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Reducen la necesidad de supervisión técnica.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Aumentó la caza y la pesca en los alrededores.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Impulsó la necesidad de intercambio de productos y el comercio.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Los satélites artificiales.</w:t>
      </w:r>
    </w:p>
    <w:p>
      <w:pPr>
        <w:pStyle w:val="Choice"/>
      </w:pPr>
      <w:r>
        <w:t>d)</w:t>
        <w:tab/>
        <w:t>La tecnología nuclear.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Crisis económica.</w:t>
      </w:r>
    </w:p>
    <w:p>
      <w:pPr>
        <w:pStyle w:val="Choice"/>
      </w:pPr>
      <w:r>
        <w:t>b)</w:t>
        <w:tab/>
        <w:t>Calentamiento global.</w:t>
      </w:r>
    </w:p>
    <w:p>
      <w:pPr>
        <w:pStyle w:val="Choice"/>
      </w:pPr>
      <w:r>
        <w:t>c)</w:t>
        <w:tab/>
        <w:t>Deforestación local.</w:t>
      </w:r>
    </w:p>
    <w:p>
      <w:pPr>
        <w:pStyle w:val="Choice"/>
      </w:pPr>
      <w:r>
        <w:t>d)</w:t>
        <w:tab/>
        <w:t>Contaminación atmosférica.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No tuvo impacto en la agricultura.</w:t>
      </w:r>
    </w:p>
    <w:p>
      <w:pPr>
        <w:pStyle w:val="Choice"/>
      </w:pPr>
      <w:r>
        <w:t>b)</w:t>
        <w:tab/>
        <w:t>Redujo la producción agrícola.</w:t>
      </w:r>
    </w:p>
    <w:p>
      <w:pPr>
        <w:pStyle w:val="Choice"/>
      </w:pPr>
      <w:r>
        <w:t>c)</w:t>
        <w:tab/>
        <w:t>Aumentó el esfuerzo de las personas en el campo.</w:t>
      </w:r>
    </w:p>
    <w:p>
      <w:pPr>
        <w:pStyle w:val="Choice"/>
      </w:pPr>
      <w:r>
        <w:t>d)</w:t>
        <w:tab/>
        <w:t>Propició la agricultura a gran escala.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El cultivo de la tierra.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La manufactura en las fábricas.</w:t>
      </w:r>
    </w:p>
    <w:p>
      <w:pPr>
        <w:pStyle w:val="Choice"/>
      </w:pPr>
      <w:r>
        <w:t>d)</w:t>
        <w:tab/>
        <w:t>La cría de animales.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hace aproximadamente 5000 años hasta la actualidad.</w:t>
      </w:r>
    </w:p>
    <w:p>
      <w:pPr>
        <w:pStyle w:val="Choice"/>
      </w:pPr>
      <w:r>
        <w:t>b)</w:t>
        <w:tab/>
        <w:t>Desde la invención de la agricultura hasta la invención de la escritura.</w:t>
      </w:r>
    </w:p>
    <w:p>
      <w:pPr>
        <w:pStyle w:val="Choice"/>
      </w:pPr>
      <w:r>
        <w:t>c)</w:t>
        <w:tab/>
        <w:t>Desde la invención de la escritura hasta la actualidad.</w:t>
      </w:r>
    </w:p>
    <w:p>
      <w:pPr>
        <w:pStyle w:val="Choice"/>
      </w:pPr>
      <w:r>
        <w:t>d)</w:t>
        <w:tab/>
        <w:t>Desde la aparición del primer humano hasta la invención de la escritura.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Usando telégrafos de luz.</w:t>
      </w:r>
    </w:p>
    <w:p>
      <w:pPr>
        <w:pStyle w:val="Choice"/>
      </w:pPr>
      <w:r>
        <w:t>d)</w:t>
        <w:tab/>
        <w:t>Mediante el telégrafo eléctrico.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Cocinar alimentos. Protegerse del frío y de animales salvajes.</w:t>
      </w:r>
    </w:p>
    <w:p>
      <w:pPr>
        <w:pStyle w:val="Choice"/>
      </w:pPr>
      <w:r>
        <w:t>c)</w:t>
        <w:tab/>
        <w:t>Desarrollar inventos como el cristal.</w:t>
      </w:r>
    </w:p>
    <w:p>
      <w:pPr>
        <w:pStyle w:val="Choice"/>
      </w:pPr>
      <w:r>
        <w:t>d)</w:t>
        <w:tab/>
        <w:t>Desarrollar viviendas más seguras y con mayor confort gracias al calor.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papel, los mapas y el telescopio.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El teléfono, la televisión y el avión.</w:t>
      </w:r>
    </w:p>
    <w:p>
      <w:pPr>
        <w:pStyle w:val="Choice"/>
      </w:pPr>
      <w:r>
        <w:t>d)</w:t>
        <w:tab/>
        <w:t>La brújula, la cartografía y las armas de fuego.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Semiconductores.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No hay tensiones sociopolíticas en la época.</w:t>
      </w:r>
    </w:p>
    <w:p>
      <w:pPr>
        <w:pStyle w:val="Choice"/>
      </w:pPr>
      <w:r>
        <w:t>c)</w:t>
        <w:tab/>
        <w:t>El planeta no enfrenta ningún peligro.</w:t>
      </w:r>
    </w:p>
    <w:p>
      <w:pPr>
        <w:pStyle w:val="Choice"/>
      </w:pPr>
      <w:r>
        <w:t>d)</w:t>
        <w:tab/>
        <w:t>La sociedad no se preocupa por el medio ambiente.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Griego.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Babilonia y el imperio Inca.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1975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1957</w:t>
      </w:r>
    </w:p>
    <w:p>
      <w:pPr>
        <w:pStyle w:val="Choice"/>
      </w:pPr>
      <w:r>
        <w:t>d)</w:t>
        <w:tab/>
        <w:t>1969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Mejorar la tecnología de caza.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Ayudar en la construcción de viviendas.</w:t>
      </w:r>
    </w:p>
    <w:p>
      <w:pPr>
        <w:pStyle w:val="Choice"/>
      </w:pPr>
      <w:r>
        <w:t>d)</w:t>
        <w:tab/>
        <w:t>Solo proporcionar alimento.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Eran sedentarios y cultivaban la tierra.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Sobreexplotación y escasez de recursos.</w:t>
      </w:r>
    </w:p>
    <w:p>
      <w:pPr>
        <w:pStyle w:val="Choice"/>
      </w:pPr>
      <w:r>
        <w:t>b)</w:t>
        <w:tab/>
        <w:t>Deforestación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Contaminación y explotación de recursos.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descubrimiento y colonización de nuevas tierras.</w:t>
      </w:r>
    </w:p>
    <w:p>
      <w:pPr>
        <w:pStyle w:val="Choice"/>
      </w:pPr>
      <w:r>
        <w:t>b)</w:t>
        <w:tab/>
        <w:t>Gracias al descubrimiento de nuevos yacimientos de materias primas.</w:t>
      </w:r>
    </w:p>
    <w:p>
      <w:pPr>
        <w:pStyle w:val="Choice"/>
      </w:pPr>
      <w:r>
        <w:t>c)</w:t>
        <w:tab/>
        <w:t>Gracias al aumento de población en las ciudades.</w:t>
      </w:r>
    </w:p>
    <w:p>
      <w:pPr>
        <w:pStyle w:val="Choice"/>
      </w:pPr>
      <w:r>
        <w:t>d)</w:t>
        <w:tab/>
        <w:t>Gracias a la disminución de la población debido a las epidemias.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Hacer compatible la calidad de vida con el respeto al medio ambiente.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Desarrollar tecnologías complejas.</w:t>
      </w:r>
    </w:p>
    <w:p>
      <w:pPr>
        <w:pStyle w:val="Choice"/>
      </w:pPr>
      <w:r>
        <w:t>d)</w:t>
        <w:tab/>
        <w:t>Promover la dependencia de la Tecnología.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creación de viviendas permanentes.</w:t>
      </w:r>
    </w:p>
    <w:p>
      <w:pPr>
        <w:pStyle w:val="Choice"/>
      </w:pPr>
      <w:r>
        <w:t>b)</w:t>
        <w:tab/>
        <w:t>La invención de la agricultura.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del fuego.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deforestación de los bosques.</w:t>
      </w:r>
    </w:p>
    <w:p>
      <w:pPr>
        <w:pStyle w:val="Choice"/>
      </w:pPr>
      <w:r>
        <w:t>b)</w:t>
        <w:tab/>
        <w:t>El correo.</w:t>
      </w:r>
    </w:p>
    <w:p>
      <w:pPr>
        <w:pStyle w:val="Choice"/>
      </w:pPr>
      <w:r>
        <w:t>c)</w:t>
        <w:tab/>
        <w:t>El transporte por tierra y mar.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falta de demanda de productos debido al empobrecimiento de los campesinos.</w:t>
      </w:r>
    </w:p>
    <w:p>
      <w:pPr>
        <w:pStyle w:val="Choice"/>
      </w:pPr>
      <w:r>
        <w:t>b)</w:t>
        <w:tab/>
        <w:t>La necesidad de vender grandes cantidades de productos elaborados en fábricas.</w:t>
      </w:r>
    </w:p>
    <w:p>
      <w:pPr>
        <w:pStyle w:val="Choice"/>
      </w:pPr>
      <w:r>
        <w:t>c)</w:t>
        <w:tab/>
        <w:t>La ausencia de empresas en ese período.</w:t>
      </w:r>
    </w:p>
    <w:p>
      <w:pPr>
        <w:pStyle w:val="Choice"/>
      </w:pPr>
      <w:r>
        <w:t>d)</w:t>
        <w:tab/>
        <w:t>La disminución de la producción industrial.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1889 con la Revolución Francesa.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el siglo V con la caída del Imperio Romano de Occidente.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1592 con el descubrimiento de América.</w:t>
      </w:r>
    </w:p>
    <w:p>
      <w:pPr>
        <w:pStyle w:val="Choice"/>
      </w:pPr>
      <w:r>
        <w:t>d)</w:t>
        <w:tab/>
        <w:t>En el siglo V con la caída del Imperio Romano de Occidente.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ha existido desde hace mucho tiempo.</w:t>
      </w:r>
    </w:p>
    <w:p>
      <w:pPr>
        <w:pStyle w:val="Choice"/>
      </w:pPr>
      <w:r>
        <w:t>b)</w:t>
        <w:tab/>
        <w:t>La Tecnología se limita a los medios de comunicación.</w:t>
      </w:r>
    </w:p>
    <w:p>
      <w:pPr>
        <w:pStyle w:val="Choice"/>
      </w:pPr>
      <w:r>
        <w:t>c)</w:t>
        <w:tab/>
        <w:t>La Tecnología tiene relación con mejorar nuestras vidas.</w:t>
      </w:r>
    </w:p>
    <w:p>
      <w:pPr>
        <w:pStyle w:val="Choice"/>
      </w:pPr>
      <w:r>
        <w:t>d)</w:t>
        <w:tab/>
        <w:t>La Tecnología solo incluye objetos modernos como computadoras.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campesinos.</w:t>
      </w:r>
    </w:p>
    <w:p>
      <w:pPr>
        <w:pStyle w:val="Choice"/>
      </w:pPr>
      <w:r>
        <w:t>b)</w:t>
        <w:tab/>
        <w:t>La clase alta.</w:t>
      </w:r>
    </w:p>
    <w:p>
      <w:pPr>
        <w:pStyle w:val="Choice"/>
      </w:pPr>
      <w:r>
        <w:t>c)</w:t>
        <w:tab/>
        <w:t>La clase obrera.</w:t>
      </w:r>
    </w:p>
    <w:p>
      <w:pPr>
        <w:pStyle w:val="Choice"/>
      </w:pPr>
      <w:r>
        <w:t>d)</w:t>
        <w:tab/>
        <w:t>Los aristócratas.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desarrollo de la alfarería.</w:t>
      </w:r>
    </w:p>
    <w:p>
      <w:pPr>
        <w:pStyle w:val="Choice"/>
      </w:pPr>
      <w:r>
        <w:t>b)</w:t>
        <w:tab/>
        <w:t>La invención de la escritura.</w:t>
      </w:r>
    </w:p>
    <w:p>
      <w:pPr>
        <w:pStyle w:val="Choice"/>
      </w:pPr>
      <w:r>
        <w:t>c)</w:t>
        <w:tab/>
        <w:t>El descubrimiento del fuego.</w:t>
      </w:r>
    </w:p>
    <w:p>
      <w:pPr>
        <w:pStyle w:val="Choice"/>
      </w:pPr>
      <w:r>
        <w:t>d)</w:t>
        <w:tab/>
        <w:t>La invención de la rueda.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Impacto económico positivo.</w:t>
      </w:r>
    </w:p>
    <w:p>
      <w:pPr>
        <w:pStyle w:val="Choice"/>
      </w:pPr>
      <w:r>
        <w:t>b)</w:t>
        <w:tab/>
        <w:t>Menor eficiencia energética.</w:t>
      </w:r>
    </w:p>
    <w:p>
      <w:pPr>
        <w:pStyle w:val="Choice"/>
      </w:pPr>
      <w:r>
        <w:t>c)</w:t>
        <w:tab/>
        <w:t>Mayor contaminación del aire.</w:t>
      </w:r>
    </w:p>
    <w:p>
      <w:pPr>
        <w:pStyle w:val="Choice"/>
      </w:pPr>
      <w:r>
        <w:t>d)</w:t>
        <w:tab/>
        <w:t>Problemas con la deforestación.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Las innovaciones tecnológicas.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fortaleció la biodiversidad en la región.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redujo la población humana para conservar los recursos.</w:t>
      </w:r>
    </w:p>
    <w:p>
      <w:pPr>
        <w:pStyle w:val="Choice"/>
      </w:pPr>
      <w:r>
        <w:t>d)</w:t>
        <w:tab/>
        <w:t>No hubo impacto ambiental.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