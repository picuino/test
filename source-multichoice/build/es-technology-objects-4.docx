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II.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Universal Normative Establishment.</w:t>
      </w:r>
    </w:p>
    <w:p>
      <w:pPr>
        <w:pStyle w:val="Choice"/>
      </w:pPr>
      <w:r>
        <w:t>b)</w:t>
        <w:tab/>
        <w:t>Unión de Normas Europeas.</w:t>
      </w:r>
    </w:p>
    <w:p>
      <w:pPr>
        <w:pStyle w:val="Choice"/>
      </w:pPr>
      <w:r>
        <w:t>c)</w:t>
        <w:tab/>
        <w:t>United Nations of Engineering.</w:t>
      </w:r>
    </w:p>
    <w:p>
      <w:pPr>
        <w:pStyle w:val="Choice"/>
      </w:pPr>
      <w:r>
        <w:t>d)</w:t>
        <w:tab/>
        <w:t>Una Norma Española.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Elaborar normas técnicas españolas y certificar productos, servicios y empresas.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Promover el uso de normas internacionales.</w:t>
      </w:r>
    </w:p>
    <w:p>
      <w:pPr>
        <w:pStyle w:val="Choice"/>
      </w:pPr>
      <w:r>
        <w:t>d)</w:t>
        <w:tab/>
        <w:t>Representar a España en competiciones deportivas.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ciudadanos.</w:t>
      </w:r>
    </w:p>
    <w:p>
      <w:pPr>
        <w:pStyle w:val="Choice"/>
      </w:pPr>
      <w:r>
        <w:t>b)</w:t>
        <w:tab/>
        <w:t>Las empresas privadas.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Los técnicos.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de obligado cumplimiento.</w:t>
      </w:r>
    </w:p>
    <w:p>
      <w:pPr>
        <w:pStyle w:val="Choice"/>
      </w:pPr>
      <w:r>
        <w:t>b)</w:t>
        <w:tab/>
        <w:t>Normas técnicas europeas.</w:t>
      </w:r>
    </w:p>
    <w:p>
      <w:pPr>
        <w:pStyle w:val="Choice"/>
      </w:pPr>
      <w:r>
        <w:t>c)</w:t>
        <w:tab/>
        <w:t>Normas internacionales.</w:t>
      </w:r>
    </w:p>
    <w:p>
      <w:pPr>
        <w:pStyle w:val="Choice"/>
      </w:pPr>
      <w:r>
        <w:t>d)</w:t>
        <w:tab/>
        <w:t>Normas recomendadas.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 Administración y los poderes públicos.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Las empresas certificadas.</w:t>
      </w:r>
    </w:p>
    <w:p>
      <w:pPr>
        <w:pStyle w:val="Choice"/>
      </w:pPr>
      <w:r>
        <w:t>d)</w:t>
        <w:tab/>
        <w:t>Los ciudadanos comunes.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b)</w:t>
        <w:tab/>
        <w:t>Las normas de obligado cumplimiento son más caras que las recomendaciones técnicas.</w:t>
      </w:r>
    </w:p>
    <w:p>
      <w:pPr>
        <w:pStyle w:val="Choice"/>
      </w:pPr>
      <w:r>
        <w:t>c)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d)</w:t>
        <w:tab/>
        <w:t>Las normas de obligado cumplimiento son aplicables solo en proyectos internacionales.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desconocida.</w:t>
      </w:r>
    </w:p>
    <w:p>
      <w:pPr>
        <w:pStyle w:val="Choice"/>
      </w:pPr>
      <w:r>
        <w:t>b)</w:t>
        <w:tab/>
        <w:t>Para que sea compleja y desafiante.</w:t>
      </w:r>
    </w:p>
    <w:p>
      <w:pPr>
        <w:pStyle w:val="Choice"/>
      </w:pPr>
      <w:r>
        <w:t>c)</w:t>
        <w:tab/>
        <w:t>Para que sea obsoleta.</w:t>
      </w:r>
    </w:p>
    <w:p>
      <w:pPr>
        <w:pStyle w:val="Choice"/>
      </w:pPr>
      <w:r>
        <w:t>d)</w:t>
        <w:tab/>
        <w:t>Para que tenga éxito y se cumpla.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la Administración.</w:t>
      </w:r>
    </w:p>
    <w:p>
      <w:pPr>
        <w:pStyle w:val="Choice"/>
      </w:pPr>
      <w:r>
        <w:t>b)</w:t>
        <w:tab/>
        <w:t>Solo a los compradores.</w:t>
      </w:r>
    </w:p>
    <w:p>
      <w:pPr>
        <w:pStyle w:val="Choice"/>
      </w:pPr>
      <w:r>
        <w:t>c)</w:t>
        <w:tab/>
        <w:t>Solo a los fabricantes.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darse a conocer, tanto la norma como sus ventajas.</w:t>
      </w:r>
    </w:p>
    <w:p>
      <w:pPr>
        <w:pStyle w:val="Choice"/>
      </w:pPr>
      <w:r>
        <w:t>b)</w:t>
        <w:tab/>
        <w:t>Debe ser secreta y no compartida con nadie.</w:t>
      </w:r>
    </w:p>
    <w:p>
      <w:pPr>
        <w:pStyle w:val="Choice"/>
      </w:pPr>
      <w:r>
        <w:t>c)</w:t>
        <w:tab/>
        <w:t>Debe ser compleja y difícil de entender.</w:t>
      </w:r>
    </w:p>
    <w:p>
      <w:pPr>
        <w:pStyle w:val="Choice"/>
      </w:pPr>
      <w:r>
        <w:t>d)</w:t>
        <w:tab/>
        <w:t>Debe ser de obligado cumplimiento.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Verificar que realmente se cumple.</w:t>
      </w:r>
    </w:p>
    <w:p>
      <w:pPr>
        <w:pStyle w:val="Choice"/>
      </w:pPr>
      <w:r>
        <w:t>b)</w:t>
        <w:tab/>
        <w:t>Ocultar su existencia.</w:t>
      </w:r>
    </w:p>
    <w:p>
      <w:pPr>
        <w:pStyle w:val="Choice"/>
      </w:pPr>
      <w:r>
        <w:t>c)</w:t>
        <w:tab/>
        <w:t>Modificarla inmediatamente.</w:t>
      </w:r>
    </w:p>
    <w:p>
      <w:pPr>
        <w:pStyle w:val="Choice"/>
      </w:pPr>
      <w:r>
        <w:t>d)</w:t>
        <w:tab/>
        <w:t>Ignorar su cumplimiento.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comprobar si sigue siendo útil y no se ha vuelto obsoleta.</w:t>
      </w:r>
    </w:p>
    <w:p>
      <w:pPr>
        <w:pStyle w:val="Choice"/>
      </w:pPr>
      <w:r>
        <w:t>b)</w:t>
        <w:tab/>
        <w:t>Para hacerla más complicada.</w:t>
      </w:r>
    </w:p>
    <w:p>
      <w:pPr>
        <w:pStyle w:val="Choice"/>
      </w:pPr>
      <w:r>
        <w:t>c)</w:t>
        <w:tab/>
        <w:t>Para mantenerla en secreto.</w:t>
      </w:r>
    </w:p>
    <w:p>
      <w:pPr>
        <w:pStyle w:val="Choice"/>
      </w:pPr>
      <w:r>
        <w:t>d)</w:t>
        <w:tab/>
        <w:t>Porque, a largo plazo, todas las normas deben ser eliminadas.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Mantenerla sin cambios.</w:t>
      </w:r>
    </w:p>
    <w:p>
      <w:pPr>
        <w:pStyle w:val="Choice"/>
      </w:pPr>
      <w:r>
        <w:t>b)</w:t>
        <w:tab/>
        <w:t>Modificarla o derogarla.</w:t>
      </w:r>
    </w:p>
    <w:p>
      <w:pPr>
        <w:pStyle w:val="Choice"/>
      </w:pPr>
      <w:r>
        <w:t>c)</w:t>
        <w:tab/>
        <w:t>Mantenerla en secreto.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obstáculos en su cumplimiento.</w:t>
      </w:r>
    </w:p>
    <w:p>
      <w:pPr>
        <w:pStyle w:val="Choice"/>
      </w:pPr>
      <w:r>
        <w:t>b)</w:t>
        <w:tab/>
        <w:t>Las ventajas que acarrea.</w:t>
      </w:r>
    </w:p>
    <w:p>
      <w:pPr>
        <w:pStyle w:val="Choice"/>
      </w:pPr>
      <w:r>
        <w:t>c)</w:t>
        <w:tab/>
        <w:t>Los problemas relacionados con la norma.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eso aumenta la probabilidad de que se cumpla.</w:t>
      </w:r>
    </w:p>
    <w:p>
      <w:pPr>
        <w:pStyle w:val="Choice"/>
      </w:pPr>
      <w:r>
        <w:t>b)</w:t>
        <w:tab/>
        <w:t>Porque los compradores son los más importantes.</w:t>
      </w:r>
    </w:p>
    <w:p>
      <w:pPr>
        <w:pStyle w:val="Choice"/>
      </w:pPr>
      <w:r>
        <w:t>c)</w:t>
        <w:tab/>
        <w:t>Porque los fabricantes siempre tienen la razón.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conjunto de reglas para limitar la calidad de los productos.</w:t>
      </w:r>
    </w:p>
    <w:p>
      <w:pPr>
        <w:pStyle w:val="Choice"/>
      </w:pPr>
      <w:r>
        <w:t>b)</w:t>
        <w:tab/>
        <w:t>Un proceso para aumentar los costes de producción de los productos y aumentar los beneficios.</w:t>
      </w:r>
    </w:p>
    <w:p>
      <w:pPr>
        <w:pStyle w:val="Choice"/>
      </w:pPr>
      <w:r>
        <w:t>c)</w:t>
        <w:tab/>
        <w:t>Un sistema para dificultar el intercambio de productos.</w:t>
      </w:r>
    </w:p>
    <w:p>
      <w:pPr>
        <w:pStyle w:val="Choice"/>
      </w:pPr>
      <w:r>
        <w:t>d)</w:t>
        <w:tab/>
        <w:t>Conjunto de normas adoptadas por los países para facilitar la producción y comercialización de productos.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Menos difusión y comercio.</w:t>
      </w:r>
    </w:p>
    <w:p>
      <w:pPr>
        <w:pStyle w:val="Choice"/>
      </w:pPr>
      <w:r>
        <w:t>b)</w:t>
        <w:tab/>
        <w:t>Mayor variedad de materiales en la elaboración de productos.</w:t>
      </w:r>
    </w:p>
    <w:p>
      <w:pPr>
        <w:pStyle w:val="Choice"/>
      </w:pPr>
      <w:r>
        <w:t>c)</w:t>
        <w:tab/>
        <w:t>Productos más caros y de menor calidad.</w:t>
      </w:r>
    </w:p>
    <w:p>
      <w:pPr>
        <w:pStyle w:val="Choice"/>
      </w:pPr>
      <w:r>
        <w:t>d)</w:t>
        <w:tab/>
        <w:t>Productos de mayor calidad con menores costes de producción.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Garantizar la calidad de los materiales empleados en la elaboración del producto.</w:t>
      </w:r>
    </w:p>
    <w:p>
      <w:pPr>
        <w:pStyle w:val="Choice"/>
      </w:pPr>
      <w:r>
        <w:t>b)</w:t>
        <w:tab/>
        <w:t>Aumentar los costes de producción.</w:t>
      </w:r>
    </w:p>
    <w:p>
      <w:pPr>
        <w:pStyle w:val="Choice"/>
      </w:pPr>
      <w:r>
        <w:t>c)</w:t>
        <w:tab/>
        <w:t>Restringir la difusión de productos.</w:t>
      </w:r>
    </w:p>
    <w:p>
      <w:pPr>
        <w:pStyle w:val="Choice"/>
      </w:pPr>
      <w:r>
        <w:t>d)</w:t>
        <w:tab/>
        <w:t>Facilitar la producción de productos de baja calidad.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Entidades nacionales de acreditación.</w:t>
      </w:r>
    </w:p>
    <w:p>
      <w:pPr>
        <w:pStyle w:val="Choice"/>
      </w:pPr>
      <w:r>
        <w:t>b)</w:t>
        <w:tab/>
        <w:t>Organismos mundiales como la ISO.</w:t>
      </w:r>
    </w:p>
    <w:p>
      <w:pPr>
        <w:pStyle w:val="Choice"/>
      </w:pPr>
      <w:r>
        <w:t>c)</w:t>
        <w:tab/>
        <w:t>Empresas privadas.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c)</w:t>
        <w:tab/>
        <w:t>Una acción que disminuye la calidad de los materiales.</w:t>
      </w:r>
    </w:p>
    <w:p>
      <w:pPr>
        <w:pStyle w:val="Choice"/>
      </w:pPr>
      <w:r>
        <w:t>d)</w:t>
        <w:tab/>
        <w:t>Un proceso para dificultar la comercialización de productos.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ENAC.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Organización Internacional de Normalización (ISO).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Entidades Nacionales de Acreditación (ENAC).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Una entidad certificadora.</w:t>
      </w:r>
    </w:p>
    <w:p>
      <w:pPr>
        <w:pStyle w:val="Choice"/>
      </w:pPr>
      <w:r>
        <w:t>b)</w:t>
        <w:tab/>
        <w:t>El ente acreditador nacional.</w:t>
      </w:r>
    </w:p>
    <w:p>
      <w:pPr>
        <w:pStyle w:val="Choice"/>
      </w:pPr>
      <w:r>
        <w:t>c)</w:t>
        <w:tab/>
        <w:t>Un producto de alta calidad.</w:t>
      </w:r>
    </w:p>
    <w:p>
      <w:pPr>
        <w:pStyle w:val="Choice"/>
      </w:pPr>
      <w:r>
        <w:t>d)</w:t>
        <w:tab/>
        <w:t>Un organismo internacional de normalización.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b)</w:t>
        <w:tab/>
        <w:t>Aumentar los costes de producción de productos.</w:t>
      </w:r>
    </w:p>
    <w:p>
      <w:pPr>
        <w:pStyle w:val="Choice"/>
      </w:pPr>
      <w:r>
        <w:t>c)</w:t>
        <w:tab/>
        <w:t>Dificultar la difusión y el intercambio de productos.</w:t>
      </w:r>
    </w:p>
    <w:p>
      <w:pPr>
        <w:pStyle w:val="Choice"/>
      </w:pPr>
      <w:r>
        <w:t>d)</w:t>
        <w:tab/>
        <w:t>Reducir la calidad de los materiales empleados en la elaboración de productos.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