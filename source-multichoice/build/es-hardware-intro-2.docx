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Introducción al hardware II.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datos de un sistema informático.</w:t>
      </w:r>
    </w:p>
    <w:p>
      <w:pPr>
        <w:pStyle w:val="Choice"/>
      </w:pPr>
      <w:r>
        <w:t>b)</w:t>
        <w:tab/>
        <w:t>El conjunto de partes físicas de un sistema informático.</w:t>
      </w:r>
    </w:p>
    <w:p>
      <w:pPr>
        <w:pStyle w:val="Choice"/>
      </w:pPr>
      <w:r>
        <w:t>c)</w:t>
        <w:tab/>
        <w:t>El conjunto de programas de un sistema informático.</w:t>
      </w:r>
    </w:p>
    <w:p>
      <w:pPr>
        <w:pStyle w:val="Choice"/>
      </w:pPr>
      <w:r>
        <w:t>d)</w:t>
        <w:tab/>
        <w:t>El conjunto de partes virtuales de un sistema informático.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caro y el software es barato.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físico y el software es intangible.</w:t>
      </w:r>
    </w:p>
    <w:p>
      <w:pPr>
        <w:pStyle w:val="Choice"/>
      </w:pPr>
      <w:r>
        <w:t>d)</w:t>
        <w:tab/>
        <w:t>El hardware es propietario y el software es libre.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b)</w:t>
        <w:tab/>
        <w:t>La ciencia que se encarga del estudio de la física de los ordenadores.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hardware.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Educación, deportes, música, entre otros.</w:t>
      </w:r>
    </w:p>
    <w:p>
      <w:pPr>
        <w:pStyle w:val="Choice"/>
      </w:pPr>
      <w:r>
        <w:t>c)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d)</w:t>
        <w:tab/>
        <w:t>Medicina, biología, química, física, matemáticas, entre otros.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internos del ordenador.</w:t>
      </w:r>
    </w:p>
    <w:p>
      <w:pPr>
        <w:pStyle w:val="Choice"/>
      </w:pPr>
      <w:r>
        <w:t>b)</w:t>
        <w:tab/>
        <w:t>Los programas y datos del ordenador.</w:t>
      </w:r>
    </w:p>
    <w:p>
      <w:pPr>
        <w:pStyle w:val="Choice"/>
      </w:pPr>
      <w:r>
        <w:t>c)</w:t>
        <w:tab/>
        <w:t>Los componentes que se conectan al ordenador y amplían sus capacidades.</w:t>
      </w:r>
    </w:p>
    <w:p>
      <w:pPr>
        <w:pStyle w:val="Choice"/>
      </w:pPr>
      <w:r>
        <w:t>d)</w:t>
        <w:tab/>
        <w:t>Los cables que conectan los componentes del ordenador.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comunicación a distancia.</w:t>
      </w:r>
    </w:p>
    <w:p>
      <w:pPr>
        <w:pStyle w:val="Choice"/>
      </w:pPr>
      <w:r>
        <w:t>b)</w:t>
        <w:tab/>
        <w:t>La ciencia que se encarga del estudio de la comunicación segura.</w:t>
      </w:r>
    </w:p>
    <w:p>
      <w:pPr>
        <w:pStyle w:val="Choice"/>
      </w:pPr>
      <w:r>
        <w:t>c)</w:t>
        <w:tab/>
        <w:t>La ciencia que se encarga del estudio de la programación de ordenadores.</w:t>
      </w:r>
    </w:p>
    <w:p>
      <w:pPr>
        <w:pStyle w:val="Choice"/>
      </w:pPr>
      <w:r>
        <w:t>d)</w:t>
        <w:tab/>
        <w:t>La ciencia que se encarga del estudio de los ordenadores cuánticos.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jugar con videojuegos.</w:t>
      </w:r>
    </w:p>
    <w:p>
      <w:pPr>
        <w:pStyle w:val="Choice"/>
      </w:pPr>
      <w:r>
        <w:t>b)</w:t>
        <w:tab/>
        <w:t>Es una máquina que tiene la capacidad de calcular, ordenar y clasificar grandes cantidades de datos.</w:t>
      </w:r>
    </w:p>
    <w:p>
      <w:pPr>
        <w:pStyle w:val="Choice"/>
      </w:pPr>
      <w:r>
        <w:t>c)</w:t>
        <w:tab/>
        <w:t>Es una máquina que se utiliza para enviar correos electrónicos.</w:t>
      </w:r>
    </w:p>
    <w:p>
      <w:pPr>
        <w:pStyle w:val="Choice"/>
      </w:pPr>
      <w:r>
        <w:t>d)</w:t>
        <w:tab/>
        <w:t>Es una máquina que realiza cálculos matemáticos.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inglés "computer" traducido al español.</w:t>
      </w:r>
    </w:p>
    <w:p>
      <w:pPr>
        <w:pStyle w:val="Choice"/>
      </w:pPr>
      <w:r>
        <w:t>b)</w:t>
        <w:tab/>
        <w:t>Proviene del francés "ordinateur", acuñado por la empresa IBM en 1955 en Francia.</w:t>
      </w:r>
    </w:p>
    <w:p>
      <w:pPr>
        <w:pStyle w:val="Choice"/>
      </w:pPr>
      <w:r>
        <w:t>c)</w:t>
        <w:tab/>
        <w:t>Proviene del español "computador".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hacer llamadas telefónicas.</w:t>
      </w:r>
    </w:p>
    <w:p>
      <w:pPr>
        <w:pStyle w:val="Choice"/>
      </w:pPr>
      <w:r>
        <w:t>b)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c)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d)</w:t>
        <w:tab/>
        <w:t>Es una palabra que se utiliza para referirse a una máquina que se utiliza para enviar correos electrónicos.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fue acuñada por la empresa IBM en 1955 en Francia.</w:t>
      </w:r>
    </w:p>
    <w:p>
      <w:pPr>
        <w:pStyle w:val="Choice"/>
      </w:pPr>
      <w:r>
        <w:t>c)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d)</w:t>
        <w:tab/>
        <w:t>Porque es una palabra más fácil de pronunciar que "ordenador".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b)</w:t>
        <w:tab/>
        <w:t>Utilizar relés electromecánicos para programar un telar automático.</w:t>
      </w:r>
    </w:p>
    <w:p>
      <w:pPr>
        <w:pStyle w:val="Choice"/>
      </w:pPr>
      <w:r>
        <w:t>c)</w:t>
        <w:tab/>
        <w:t>Adaptar los mecanismos de relojería al telar y utilizar una cinta perforada para programar secuencias.</w:t>
      </w:r>
    </w:p>
    <w:p>
      <w:pPr>
        <w:pStyle w:val="Choice"/>
      </w:pPr>
      <w:r>
        <w:t>d)</w:t>
        <w:tab/>
        <w:t>Utilizar válvulas de vacío para programar un telar automático.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Máquina analítica.</w:t>
      </w:r>
    </w:p>
    <w:p>
      <w:pPr>
        <w:pStyle w:val="Choice"/>
      </w:pPr>
      <w:r>
        <w:t>b)</w:t>
        <w:tab/>
        <w:t>Tarjetas perforadas.</w:t>
      </w:r>
    </w:p>
    <w:p>
      <w:pPr>
        <w:pStyle w:val="Choice"/>
      </w:pPr>
      <w:r>
        <w:t>c)</w:t>
        <w:tab/>
        <w:t>Procesador aritmético.</w:t>
      </w:r>
    </w:p>
    <w:p>
      <w:pPr>
        <w:pStyle w:val="Choice"/>
      </w:pPr>
      <w:r>
        <w:t>d)</w:t>
        <w:tab/>
        <w:t>Dispositivos de entrada basados en cinta perforada.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Z1</w:t>
      </w:r>
    </w:p>
    <w:p>
      <w:pPr>
        <w:pStyle w:val="Choice"/>
      </w:pPr>
      <w:r>
        <w:t>b)</w:t>
        <w:tab/>
        <w:t>Máquina analítica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ENIAC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Procesamiento de tarjetas perforadas para la tabulación de datos.</w:t>
      </w:r>
    </w:p>
    <w:p>
      <w:pPr>
        <w:pStyle w:val="Choice"/>
      </w:pPr>
      <w:r>
        <w:t>b)</w:t>
        <w:tab/>
        <w:t>Dispositivos de entrada basados en tarjetas perforadas.</w:t>
      </w:r>
    </w:p>
    <w:p>
      <w:pPr>
        <w:pStyle w:val="Choice"/>
      </w:pPr>
      <w:r>
        <w:t>c)</w:t>
        <w:tab/>
        <w:t>El ordenador general para la tabulación de datos censales.</w:t>
      </w:r>
    </w:p>
    <w:p>
      <w:pPr>
        <w:pStyle w:val="Choice"/>
      </w:pPr>
      <w:r>
        <w:t>d)</w:t>
        <w:tab/>
        <w:t>La máquina mecánica programable analítica.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El ordenador ENIAC</w:t>
      </w:r>
    </w:p>
    <w:p>
      <w:pPr>
        <w:pStyle w:val="Choice"/>
      </w:pPr>
      <w:r>
        <w:t>c)</w:t>
        <w:tab/>
        <w:t>La máquina analítica</w:t>
      </w:r>
    </w:p>
    <w:p>
      <w:pPr>
        <w:pStyle w:val="Choice"/>
      </w:pPr>
      <w:r>
        <w:t>d)</w:t>
        <w:tab/>
        <w:t>El ordenador Colossus Mark I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Mecanismos de relojería</w:t>
      </w:r>
    </w:p>
    <w:p>
      <w:pPr>
        <w:pStyle w:val="Choice"/>
      </w:pPr>
      <w:r>
        <w:t>d)</w:t>
        <w:tab/>
        <w:t>Válvulas de vacío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calcular tablas de tiro balístico.</w:t>
      </w:r>
    </w:p>
    <w:p>
      <w:pPr>
        <w:pStyle w:val="Choice"/>
      </w:pPr>
      <w:r>
        <w:t>b)</w:t>
        <w:tab/>
        <w:t>Para crear, ordenar y tabular tarjetas perforadas del censo.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descifrar los mensajes de la máquina de cifrado alemana enigma.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Basile Bouchon Company.</w:t>
      </w:r>
    </w:p>
    <w:p>
      <w:pPr>
        <w:pStyle w:val="Choice"/>
      </w:pPr>
      <w:r>
        <w:t>b)</w:t>
        <w:tab/>
        <w:t>Joseph Jacquard Company.</w:t>
      </w:r>
    </w:p>
    <w:p>
      <w:pPr>
        <w:pStyle w:val="Choice"/>
      </w:pPr>
      <w:r>
        <w:t>c)</w:t>
        <w:tab/>
        <w:t>Konrad Zuse Company.</w:t>
      </w:r>
    </w:p>
    <w:p>
      <w:pPr>
        <w:pStyle w:val="Choice"/>
      </w:pPr>
      <w:r>
        <w:t>d)</w:t>
        <w:tab/>
        <w:t>Tabulating Machine Company.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Desarrolló la tecnología de procesamiento de tarjetas perforadas de datos.</w:t>
      </w:r>
    </w:p>
    <w:p>
      <w:pPr>
        <w:pStyle w:val="Choice"/>
      </w:pPr>
      <w:r>
        <w:t>b)</w:t>
        <w:tab/>
        <w:t>Diseño e intentó construir una máquina mecánica programable para hacer cualquier tipo de ordenación de datos.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Adaptó los mecanismos de relojería utilizados en las cajas de música a la tarea repetitiva de un telar.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1964</w:t>
      </w:r>
    </w:p>
    <w:p>
      <w:pPr>
        <w:pStyle w:val="Choice"/>
      </w:pPr>
      <w:r>
        <w:t>b)</w:t>
        <w:tab/>
        <w:t>1974</w:t>
      </w:r>
    </w:p>
    <w:p>
      <w:pPr>
        <w:pStyle w:val="Choice"/>
      </w:pPr>
      <w:r>
        <w:t>c)</w:t>
        <w:tab/>
        <w:t>1954</w:t>
      </w:r>
    </w:p>
    <w:p>
      <w:pPr>
        <w:pStyle w:val="Choice"/>
      </w:pPr>
      <w:r>
        <w:t>d)</w:t>
        <w:tab/>
        <w:t>1945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Intel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2000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1970</w:t>
      </w:r>
    </w:p>
    <w:p>
      <w:pPr>
        <w:pStyle w:val="Choice"/>
      </w:pPr>
      <w:r>
        <w:t>b)</w:t>
        <w:tab/>
        <w:t>En la década de 1980</w:t>
      </w:r>
    </w:p>
    <w:p>
      <w:pPr>
        <w:pStyle w:val="Choice"/>
      </w:pPr>
      <w:r>
        <w:t>c)</w:t>
        <w:tab/>
        <w:t>En la década de 1960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1998</w:t>
      </w:r>
    </w:p>
    <w:p>
      <w:pPr>
        <w:pStyle w:val="Choice"/>
      </w:pPr>
      <w:r>
        <w:t>b)</w:t>
        <w:tab/>
        <w:t>En 2008</w:t>
      </w:r>
    </w:p>
    <w:p>
      <w:pPr>
        <w:pStyle w:val="Choice"/>
      </w:pPr>
      <w:r>
        <w:t>c)</w:t>
        <w:tab/>
        <w:t>En 1995</w:t>
      </w:r>
    </w:p>
    <w:p>
      <w:pPr>
        <w:pStyle w:val="Choice"/>
      </w:pPr>
      <w:r>
        <w:t>d)</w:t>
        <w:tab/>
        <w:t>En 2005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otras compañías fabricasen ordenadores clónicos compatibles.</w:t>
      </w:r>
    </w:p>
    <w:p>
      <w:pPr>
        <w:pStyle w:val="Choice"/>
      </w:pPr>
      <w:r>
        <w:t>c)</w:t>
        <w:tab/>
        <w:t>Que el sistema operativo fuera gratuito.</w:t>
      </w:r>
    </w:p>
    <w:p>
      <w:pPr>
        <w:pStyle w:val="Choice"/>
      </w:pPr>
      <w:r>
        <w:t>d)</w:t>
        <w:tab/>
        <w:t>Que se pudiese utilizar en empresas y no solo a nivel personal.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transistores.</w:t>
      </w:r>
    </w:p>
    <w:p>
      <w:pPr>
        <w:pStyle w:val="Choice"/>
      </w:pPr>
      <w:r>
        <w:t>c)</w:t>
        <w:tab/>
        <w:t>La tecnología de válvulas de vacío.</w:t>
      </w:r>
    </w:p>
    <w:p>
      <w:pPr>
        <w:pStyle w:val="Choice"/>
      </w:pPr>
      <w:r>
        <w:t>d)</w:t>
        <w:tab/>
        <w:t>La tecnología de computación cuántica.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