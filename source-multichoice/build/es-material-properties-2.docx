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 II.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No hay relación entre ellas.</w:t>
      </w:r>
    </w:p>
    <w:p>
      <w:pPr>
        <w:pStyle w:val="Choice"/>
      </w:pPr>
      <w:r>
        <w:t>c)</w:t>
        <w:tab/>
        <w:t>Un buen conductor eléctrico suele ser también buen conductor del calor.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aislar la electricidad.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capacidad de generar calor.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aislar las casas del frío exterior.</w:t>
      </w:r>
    </w:p>
    <w:p>
      <w:pPr>
        <w:pStyle w:val="Choice"/>
      </w:pPr>
      <w:r>
        <w:t>b)</w:t>
        <w:tab/>
        <w:t>Para fabricar radiadores, utensilios de cocina, etc.</w:t>
      </w:r>
    </w:p>
    <w:p>
      <w:pPr>
        <w:pStyle w:val="Choice"/>
      </w:pPr>
      <w:r>
        <w:t>c)</w:t>
        <w:tab/>
        <w:t>Fabricar mangos de sartenes.</w:t>
      </w:r>
    </w:p>
    <w:p>
      <w:pPr>
        <w:pStyle w:val="Choice"/>
      </w:pPr>
      <w:r>
        <w:t>d)</w:t>
        <w:tab/>
        <w:t>Producir sensación cálida al tacto.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que sean buenos conductores del calor.</w:t>
      </w:r>
    </w:p>
    <w:p>
      <w:pPr>
        <w:pStyle w:val="Choice"/>
      </w:pPr>
      <w:r>
        <w:t>b)</w:t>
        <w:tab/>
        <w:t>Materiales con poca conductividad térmica.</w:t>
      </w:r>
    </w:p>
    <w:p>
      <w:pPr>
        <w:pStyle w:val="Choice"/>
      </w:pPr>
      <w:r>
        <w:t>c)</w:t>
        <w:tab/>
        <w:t>Materiales metálicos.</w:t>
      </w:r>
    </w:p>
    <w:p>
      <w:pPr>
        <w:pStyle w:val="Choice"/>
      </w:pPr>
      <w:r>
        <w:t>d)</w:t>
        <w:tab/>
        <w:t>Materiales de acero.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Neutra.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Cobre y bronce.</w:t>
      </w:r>
    </w:p>
    <w:p>
      <w:pPr>
        <w:pStyle w:val="Choice"/>
      </w:pPr>
      <w:r>
        <w:t>b)</w:t>
        <w:tab/>
        <w:t>Vidrio y aluminio.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Neutra.</w:t>
      </w:r>
    </w:p>
    <w:p>
      <w:pPr>
        <w:pStyle w:val="Choice"/>
      </w:pPr>
      <w:r>
        <w:t>c)</w:t>
        <w:tab/>
        <w:t>Ninguna.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buenos conductores de calor.</w:t>
      </w:r>
    </w:p>
    <w:p>
      <w:pPr>
        <w:pStyle w:val="Choice"/>
      </w:pPr>
      <w:r>
        <w:t>b)</w:t>
        <w:tab/>
        <w:t>Porque tienen poca conductividad térmica.</w:t>
      </w:r>
    </w:p>
    <w:p>
      <w:pPr>
        <w:pStyle w:val="Choice"/>
      </w:pPr>
      <w:r>
        <w:t>c)</w:t>
        <w:tab/>
        <w:t>Porque son pesados por cada litro.</w:t>
      </w:r>
    </w:p>
    <w:p>
      <w:pPr>
        <w:pStyle w:val="Choice"/>
      </w:pPr>
      <w:r>
        <w:t>d)</w:t>
        <w:tab/>
        <w:t>Porque son transparentes al calor.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propiedad de aumentar de tamaño con la temperatura.</w:t>
      </w:r>
    </w:p>
    <w:p>
      <w:pPr>
        <w:pStyle w:val="Choice"/>
      </w:pPr>
      <w:r>
        <w:t>b)</w:t>
        <w:tab/>
        <w:t>Es la propiedad de cambiar de forma con el calor.</w:t>
      </w:r>
    </w:p>
    <w:p>
      <w:pPr>
        <w:pStyle w:val="Choice"/>
      </w:pPr>
      <w:r>
        <w:t>c)</w:t>
        <w:tab/>
        <w:t>Es la capacidad de resistir la temperatura.</w:t>
      </w:r>
    </w:p>
    <w:p>
      <w:pPr>
        <w:pStyle w:val="Choice"/>
      </w:pPr>
      <w:r>
        <w:t>d)</w:t>
        <w:tab/>
        <w:t>Es la capacidad de mantenerse constante en tamaño.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Utensilios de cocina.</w:t>
      </w:r>
    </w:p>
    <w:p>
      <w:pPr>
        <w:pStyle w:val="Choice"/>
      </w:pPr>
      <w:r>
        <w:t>c)</w:t>
        <w:tab/>
        <w:t>Ropa y accesorios.</w:t>
      </w:r>
    </w:p>
    <w:p>
      <w:pPr>
        <w:pStyle w:val="Choice"/>
      </w:pPr>
      <w:r>
        <w:t>d)</w:t>
        <w:tab/>
        <w:t>Objetos pequeños.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Aumentando la temperatura de los materiales.</w:t>
      </w:r>
    </w:p>
    <w:p>
      <w:pPr>
        <w:pStyle w:val="Choice"/>
      </w:pPr>
      <w:r>
        <w:t>b)</w:t>
        <w:tab/>
        <w:t>Utilizando materiales más resistentes.</w:t>
      </w:r>
    </w:p>
    <w:p>
      <w:pPr>
        <w:pStyle w:val="Choice"/>
      </w:pPr>
      <w:r>
        <w:t>c)</w:t>
        <w:tab/>
        <w:t>Aplicando presión a los materiales.</w:t>
      </w:r>
    </w:p>
    <w:p>
      <w:pPr>
        <w:pStyle w:val="Choice"/>
      </w:pPr>
      <w:r>
        <w:t>d)</w:t>
        <w:tab/>
        <w:t>Dejando huecos cada cierta distancia.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Espacios de expansión.</w:t>
      </w:r>
    </w:p>
    <w:p>
      <w:pPr>
        <w:pStyle w:val="Choice"/>
      </w:pPr>
      <w:r>
        <w:t>b)</w:t>
        <w:tab/>
        <w:t>Huecos térmicos.</w:t>
      </w:r>
    </w:p>
    <w:p>
      <w:pPr>
        <w:pStyle w:val="Choice"/>
      </w:pPr>
      <w:r>
        <w:t>c)</w:t>
        <w:tab/>
        <w:t>Grietas térmicas.</w:t>
      </w:r>
    </w:p>
    <w:p>
      <w:pPr>
        <w:pStyle w:val="Choice"/>
      </w:pPr>
      <w:r>
        <w:t>d)</w:t>
        <w:tab/>
        <w:t>Juntas de dilatación.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capacidad de generar electricidad.</w:t>
      </w:r>
    </w:p>
    <w:p>
      <w:pPr>
        <w:pStyle w:val="Choice"/>
      </w:pPr>
      <w:r>
        <w:t>d)</w:t>
        <w:tab/>
        <w:t>La capacidad de resistir la electricidad.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Plásticos y madera.</w:t>
      </w:r>
    </w:p>
    <w:p>
      <w:pPr>
        <w:pStyle w:val="Choice"/>
      </w:pPr>
      <w:r>
        <w:t>b)</w:t>
        <w:tab/>
        <w:t>Materiales aislantes.</w:t>
      </w:r>
    </w:p>
    <w:p>
      <w:pPr>
        <w:pStyle w:val="Choice"/>
      </w:pPr>
      <w:r>
        <w:t>c)</w:t>
        <w:tab/>
        <w:t>Vidrio y cerámica.</w:t>
      </w:r>
    </w:p>
    <w:p>
      <w:pPr>
        <w:pStyle w:val="Choice"/>
      </w:pPr>
      <w:r>
        <w:t>d)</w:t>
        <w:tab/>
        <w:t>Metales como el cobre, aluminio, oro y acero.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fabricar cables eléctricos.</w:t>
      </w:r>
    </w:p>
    <w:p>
      <w:pPr>
        <w:pStyle w:val="Choice"/>
      </w:pPr>
      <w:r>
        <w:t>b)</w:t>
        <w:tab/>
        <w:t>Para aislar las casas.</w:t>
      </w:r>
    </w:p>
    <w:p>
      <w:pPr>
        <w:pStyle w:val="Choice"/>
      </w:pPr>
      <w:r>
        <w:t>c)</w:t>
        <w:tab/>
        <w:t>Para construir estructuras resistentes.</w:t>
      </w:r>
    </w:p>
    <w:p>
      <w:pPr>
        <w:pStyle w:val="Choice"/>
      </w:pPr>
      <w:r>
        <w:t>d)</w:t>
        <w:tab/>
        <w:t>Para crear juntas de dilatación.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aislantes eléctricos.</w:t>
      </w:r>
    </w:p>
    <w:p>
      <w:pPr>
        <w:pStyle w:val="Choice"/>
      </w:pPr>
      <w:r>
        <w:t>b)</w:t>
        <w:tab/>
        <w:t>Los materiales térmicos.</w:t>
      </w:r>
    </w:p>
    <w:p>
      <w:pPr>
        <w:pStyle w:val="Choice"/>
      </w:pPr>
      <w:r>
        <w:t>c)</w:t>
        <w:tab/>
        <w:t>Los semiconductores.</w:t>
      </w:r>
    </w:p>
    <w:p>
      <w:pPr>
        <w:pStyle w:val="Choice"/>
      </w:pPr>
      <w:r>
        <w:t>d)</w:t>
        <w:tab/>
        <w:t>Los conductores aislantes.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Conexiones eléctricas de los enchufes y conectores.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Superficies de contacto.</w:t>
      </w:r>
    </w:p>
    <w:p>
      <w:pPr>
        <w:pStyle w:val="Choice"/>
      </w:pPr>
      <w:r>
        <w:t>d)</w:t>
        <w:tab/>
        <w:t>Todos los aparatos electrónicos actuales.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El color del material.</w:t>
      </w:r>
    </w:p>
    <w:p>
      <w:pPr>
        <w:pStyle w:val="Choice"/>
      </w:pPr>
      <w:r>
        <w:t>b)</w:t>
        <w:tab/>
        <w:t>Cómo se comportará durante los procesos de fabricación de objetos.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capacidad de conducir electricidad.</w:t>
      </w:r>
    </w:p>
    <w:p>
      <w:pPr>
        <w:pStyle w:val="Choice"/>
      </w:pPr>
      <w:r>
        <w:t>b)</w:t>
        <w:tab/>
        <w:t>La propiedad de soportar aplastamiento sin romperse.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formar hilos finos por estiramiento.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Fundiendo el aluminio.</w:t>
      </w:r>
    </w:p>
    <w:p>
      <w:pPr>
        <w:pStyle w:val="Choice"/>
      </w:pPr>
      <w:r>
        <w:t>b)</w:t>
        <w:tab/>
        <w:t>Aplastando el aluminio entre rodillos.</w:t>
      </w:r>
    </w:p>
    <w:p>
      <w:pPr>
        <w:pStyle w:val="Choice"/>
      </w:pPr>
      <w:r>
        <w:t>c)</w:t>
        <w:tab/>
        <w:t>Cortando el aluminio en láminas finas.</w:t>
      </w:r>
    </w:p>
    <w:p>
      <w:pPr>
        <w:pStyle w:val="Choice"/>
      </w:pPr>
      <w:r>
        <w:t>d)</w:t>
        <w:tab/>
        <w:t>Calentando el aluminio.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Cerámica.</w:t>
      </w:r>
    </w:p>
    <w:p>
      <w:pPr>
        <w:pStyle w:val="Choice"/>
      </w:pPr>
      <w:r>
        <w:t>c)</w:t>
        <w:tab/>
        <w:t>Aluminio.</w:t>
      </w:r>
    </w:p>
    <w:p>
      <w:pPr>
        <w:pStyle w:val="Choice"/>
      </w:pPr>
      <w:r>
        <w:t>d)</w:t>
        <w:tab/>
        <w:t>Textiles.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se rompe al intentar aplastarla.</w:t>
      </w:r>
    </w:p>
    <w:p>
      <w:pPr>
        <w:pStyle w:val="Choice"/>
      </w:pPr>
      <w:r>
        <w:t>b)</w:t>
        <w:tab/>
        <w:t>Porque es demasiado rígida.</w:t>
      </w:r>
    </w:p>
    <w:p>
      <w:pPr>
        <w:pStyle w:val="Choice"/>
      </w:pPr>
      <w:r>
        <w:t>c)</w:t>
        <w:tab/>
        <w:t>Porque no tiene la densidad adecuada.</w:t>
      </w:r>
    </w:p>
    <w:p>
      <w:pPr>
        <w:pStyle w:val="Choice"/>
      </w:pPr>
      <w:r>
        <w:t>d)</w:t>
        <w:tab/>
        <w:t>Porque no conduce electricidad.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Cortándolos en láminas.</w:t>
      </w:r>
    </w:p>
    <w:p>
      <w:pPr>
        <w:pStyle w:val="Choice"/>
      </w:pPr>
      <w:r>
        <w:t>c)</w:t>
        <w:tab/>
        <w:t>Aplastándolos entre rodillos.</w:t>
      </w:r>
    </w:p>
    <w:p>
      <w:pPr>
        <w:pStyle w:val="Choice"/>
      </w:pPr>
      <w:r>
        <w:t>d)</w:t>
        <w:tab/>
        <w:t>Fundiéndolos.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Conductividad eléctrica.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Resistencia térmica.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estiramiento sin romperse.</w:t>
      </w:r>
    </w:p>
    <w:p>
      <w:pPr>
        <w:pStyle w:val="Choice"/>
      </w:pPr>
      <w:r>
        <w:t>b)</w:t>
        <w:tab/>
        <w:t>La capacidad de fundirse con facilidad.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Plásticos termoestables.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Baquelita.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Golpeándolos con fuerza.</w:t>
      </w:r>
    </w:p>
    <w:p>
      <w:pPr>
        <w:pStyle w:val="Choice"/>
      </w:pPr>
      <w:r>
        <w:t>b)</w:t>
        <w:tab/>
        <w:t>Calentándolos.</w:t>
      </w:r>
    </w:p>
    <w:p>
      <w:pPr>
        <w:pStyle w:val="Choice"/>
      </w:pPr>
      <w:r>
        <w:t>c)</w:t>
        <w:tab/>
        <w:t>Fundiéndolos y comprimiento el material para que pase por un pequeño agujero.</w:t>
      </w:r>
    </w:p>
    <w:p>
      <w:pPr>
        <w:pStyle w:val="Choice"/>
      </w:pPr>
      <w:r>
        <w:t>d)</w:t>
        <w:tab/>
        <w:t>Estirándolos a través de agujeros pequeños.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Fusibilidad.</w:t>
      </w:r>
    </w:p>
    <w:p>
      <w:pPr>
        <w:pStyle w:val="Choice"/>
      </w:pPr>
      <w:r>
        <w:t>c)</w:t>
        <w:tab/>
        <w:t>Conductividad térmica.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Siempre.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fríos.</w:t>
      </w:r>
    </w:p>
    <w:p>
      <w:pPr>
        <w:pStyle w:val="Choice"/>
      </w:pPr>
      <w:r>
        <w:t>d)</w:t>
        <w:tab/>
        <w:t>Cuando están calientes.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resistencia al rayado.</w:t>
      </w:r>
    </w:p>
    <w:p>
      <w:pPr>
        <w:pStyle w:val="Choice"/>
      </w:pPr>
      <w:r>
        <w:t>b)</w:t>
        <w:tab/>
        <w:t>La propiedad de fundirse con el calor, pasando a estado líquido.</w:t>
      </w:r>
    </w:p>
    <w:p>
      <w:pPr>
        <w:pStyle w:val="Choice"/>
      </w:pPr>
      <w:r>
        <w:t>c)</w:t>
        <w:tab/>
        <w:t>La capacidad de resistir estiramiento y formar hilos finos.</w:t>
      </w:r>
    </w:p>
    <w:p>
      <w:pPr>
        <w:pStyle w:val="Choice"/>
      </w:pPr>
      <w:r>
        <w:t>d)</w:t>
        <w:tab/>
        <w:t>La capacidad de estirarse.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Fabricar por moldeo, introduciendo el material fundido en un molde.</w:t>
      </w:r>
    </w:p>
    <w:p>
      <w:pPr>
        <w:pStyle w:val="Choice"/>
      </w:pPr>
      <w:r>
        <w:t>b)</w:t>
        <w:tab/>
        <w:t>Cortar el material.</w:t>
      </w:r>
    </w:p>
    <w:p>
      <w:pPr>
        <w:pStyle w:val="Choice"/>
      </w:pPr>
      <w:r>
        <w:t>c)</w:t>
        <w:tab/>
        <w:t>Conducir electricidad.</w:t>
      </w:r>
    </w:p>
    <w:p>
      <w:pPr>
        <w:pStyle w:val="Choice"/>
      </w:pPr>
      <w:r>
        <w:t>d)</w:t>
        <w:tab/>
        <w:t>Estirar el material.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Madera, cerámicas, plásticos termoestables como la baquelita, etc.</w:t>
      </w:r>
    </w:p>
    <w:p>
      <w:pPr>
        <w:pStyle w:val="Choice"/>
      </w:pPr>
      <w:r>
        <w:t>b)</w:t>
        <w:tab/>
        <w:t>Plásticos termoplásticos.</w:t>
      </w:r>
    </w:p>
    <w:p>
      <w:pPr>
        <w:pStyle w:val="Choice"/>
      </w:pPr>
      <w:r>
        <w:t>c)</w:t>
        <w:tab/>
        <w:t>Acero, hierro.</w:t>
      </w:r>
    </w:p>
    <w:p>
      <w:pPr>
        <w:pStyle w:val="Choice"/>
      </w:pPr>
      <w:r>
        <w:t>d)</w:t>
        <w:tab/>
        <w:t>Cobre, aluminio, vidrio.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