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70%.</w:t>
      </w:r>
    </w:p>
    <w:p>
      <w:pPr>
        <w:pStyle w:val="Choice"/>
      </w:pPr>
      <w:r>
        <w:t>c)</w:t>
        <w:tab/>
        <w:t>90%.</w:t>
      </w:r>
    </w:p>
    <w:p>
      <w:pPr>
        <w:pStyle w:val="Choice"/>
      </w:pPr>
      <w:r>
        <w:t>d)</w:t>
        <w:tab/>
        <w:t>30%.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Gris.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¿Cuál es un uso destacado de las siliconas?</w:t>
      </w:r>
    </w:p>
    <w:p>
      <w:pPr>
        <w:pStyle w:val="Choice"/>
      </w:pPr>
      <w:r>
        <w:t>a)</w:t>
        <w:tab/>
        <w:t>Elaboración de neumáticos y chicles.</w:t>
      </w:r>
    </w:p>
    <w:p>
      <w:pPr>
        <w:pStyle w:val="Choice"/>
      </w:pPr>
      <w:r>
        <w:t>b)</w:t>
        <w:tab/>
        <w:t>Fabricación de guantes, preservativos, colchones.</w:t>
      </w:r>
    </w:p>
    <w:p>
      <w:pPr>
        <w:pStyle w:val="Choice"/>
      </w:pPr>
      <w:r>
        <w:t>c)</w:t>
        <w:tab/>
        <w:t>Adhesivo para cristales de ventana y juntas, moldes de cocina para horno, prótesis médicas.</w:t>
      </w:r>
    </w:p>
    <w:p>
      <w:pPr>
        <w:pStyle w:val="Choice"/>
      </w:pPr>
      <w:r>
        <w:t>d)</w:t>
        <w:tab/>
        <w:t>Producción de textiles y prendas de vestir.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Aplicando presión a los materiales.</w:t>
      </w:r>
    </w:p>
    <w:p>
      <w:pPr>
        <w:pStyle w:val="Choice"/>
      </w:pPr>
      <w:r>
        <w:t>b)</w:t>
        <w:tab/>
        <w:t>Utilizando materiales más resistentes.</w:t>
      </w:r>
    </w:p>
    <w:p>
      <w:pPr>
        <w:pStyle w:val="Choice"/>
      </w:pPr>
      <w:r>
        <w:t>c)</w:t>
        <w:tab/>
        <w:t>Dejando huecos cada cierta distancia.</w:t>
      </w:r>
    </w:p>
    <w:p>
      <w:pPr>
        <w:pStyle w:val="Choice"/>
      </w:pPr>
      <w:r>
        <w:t>d)</w:t>
        <w:tab/>
        <w:t>Aumentando la temperatura de los materiales.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Gusanos.</w:t>
      </w:r>
    </w:p>
    <w:p>
      <w:pPr>
        <w:pStyle w:val="Choice"/>
      </w:pPr>
      <w:r>
        <w:t>b)</w:t>
        <w:tab/>
        <w:t>Ovejas.</w:t>
      </w:r>
    </w:p>
    <w:p>
      <w:pPr>
        <w:pStyle w:val="Choice"/>
      </w:pPr>
      <w:r>
        <w:t>c)</w:t>
        <w:tab/>
        <w:t>Conejos.</w:t>
      </w:r>
    </w:p>
    <w:p>
      <w:pPr>
        <w:pStyle w:val="Choice"/>
      </w:pPr>
      <w:r>
        <w:t>d)</w:t>
        <w:tab/>
        <w:t>Cerdos.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se vuelvan más transparentes.</w:t>
      </w:r>
    </w:p>
    <w:p>
      <w:pPr>
        <w:pStyle w:val="Choice"/>
      </w:pPr>
      <w:r>
        <w:t>b)</w:t>
        <w:tab/>
        <w:t>Para que adquieran mayor resistencia mecánica.</w:t>
      </w:r>
    </w:p>
    <w:p>
      <w:pPr>
        <w:pStyle w:val="Choice"/>
      </w:pPr>
      <w:r>
        <w:t>c)</w:t>
        <w:tab/>
        <w:t>Para que los otros materiales disminuyan su tenacidad.</w:t>
      </w:r>
    </w:p>
    <w:p>
      <w:pPr>
        <w:pStyle w:val="Choice"/>
      </w:pPr>
      <w:r>
        <w:t>d)</w:t>
        <w:tab/>
        <w:t>Para que sean más blandos y manejables en el moldeo.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Marrón.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metales son considerados tóxicos para el medio ambiente?</w:t>
      </w:r>
    </w:p>
    <w:p>
      <w:pPr>
        <w:pStyle w:val="Choice"/>
      </w:pPr>
      <w:r>
        <w:t>a)</w:t>
        <w:tab/>
        <w:t>Metales nobles, como el oro y la plata.</w:t>
      </w:r>
    </w:p>
    <w:p>
      <w:pPr>
        <w:pStyle w:val="Choice"/>
      </w:pPr>
      <w:r>
        <w:t>b)</w:t>
        <w:tab/>
        <w:t>Metales ligeros, como el aluminio y el titanio.</w:t>
      </w:r>
    </w:p>
    <w:p>
      <w:pPr>
        <w:pStyle w:val="Choice"/>
      </w:pPr>
      <w:r>
        <w:t>c)</w:t>
        <w:tab/>
        <w:t>Metales pesados, como plomo y mercurio.</w:t>
      </w:r>
    </w:p>
    <w:p>
      <w:pPr>
        <w:pStyle w:val="Choice"/>
      </w:pPr>
      <w:r>
        <w:t>d)</w:t>
        <w:tab/>
        <w:t>Metales ferrosos, como el hierro.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Acero y yeso.</w:t>
      </w:r>
    </w:p>
    <w:p>
      <w:pPr>
        <w:pStyle w:val="Choice"/>
      </w:pPr>
      <w:r>
        <w:t>b)</w:t>
        <w:tab/>
        <w:t>Cemento mezclado con arena y grava.</w:t>
      </w:r>
    </w:p>
    <w:p>
      <w:pPr>
        <w:pStyle w:val="Choice"/>
      </w:pPr>
      <w:r>
        <w:t>c)</w:t>
        <w:tab/>
        <w:t>Es yeso de grano muy fino.</w:t>
      </w:r>
    </w:p>
    <w:p>
      <w:pPr>
        <w:pStyle w:val="Choice"/>
      </w:pPr>
      <w:r>
        <w:t>d)</w:t>
        <w:tab/>
        <w:t>Piedra caliza y arcillas calcinadas y yeso.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propiedad del acero lo hace una aleación metálica ampliamente utilizada?</w:t>
      </w:r>
    </w:p>
    <w:p>
      <w:pPr>
        <w:pStyle w:val="Choice"/>
      </w:pPr>
      <w:r>
        <w:t>a)</w:t>
        <w:tab/>
        <w:t>Baja resistencia mecánica.</w:t>
      </w:r>
    </w:p>
    <w:p>
      <w:pPr>
        <w:pStyle w:val="Choice"/>
      </w:pPr>
      <w:r>
        <w:t>b)</w:t>
        <w:tab/>
        <w:t>Malas propiedades mecánicas y fragilidad.</w:t>
      </w:r>
    </w:p>
    <w:p>
      <w:pPr>
        <w:pStyle w:val="Choice"/>
      </w:pPr>
      <w:r>
        <w:t>c)</w:t>
        <w:tab/>
        <w:t>Buena resistencia mecánica y tenacidad.</w:t>
      </w:r>
    </w:p>
    <w:p>
      <w:pPr>
        <w:pStyle w:val="Choice"/>
      </w:pPr>
      <w:r>
        <w:t>d)</w:t>
        <w:tab/>
        <w:t>Alto costo.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Es tan maleable como los metales.</w:t>
      </w:r>
    </w:p>
    <w:p>
      <w:pPr>
        <w:pStyle w:val="Choice"/>
      </w:pPr>
      <w:r>
        <w:t>b)</w:t>
        <w:tab/>
        <w:t>Es altamente maleable y dúctil.</w:t>
      </w:r>
    </w:p>
    <w:p>
      <w:pPr>
        <w:pStyle w:val="Choice"/>
      </w:pPr>
      <w:r>
        <w:t>c)</w:t>
        <w:tab/>
        <w:t>No se puede fundir, ni es maleable ni dúctil.</w:t>
      </w:r>
    </w:p>
    <w:p>
      <w:pPr>
        <w:pStyle w:val="Choice"/>
      </w:pPr>
      <w:r>
        <w:t>d)</w:t>
        <w:tab/>
        <w:t>Se funde fácilmente a altas temperaturas.</w:t>
      </w:r>
    </w:p>
    <w:p>
      <w:pPr>
        <w:pStyle w:val="ListNumber"/>
      </w:pPr>
      <w:r>
        <w:t>¿Cuál es el porcentaje máximo de carbono en el acero?</w:t>
      </w:r>
    </w:p>
    <w:p>
      <w:pPr>
        <w:pStyle w:val="Choice"/>
      </w:pPr>
      <w:r>
        <w:t>a)</w:t>
        <w:tab/>
        <w:t>5% en peso</w:t>
      </w:r>
    </w:p>
    <w:p>
      <w:pPr>
        <w:pStyle w:val="Choice"/>
      </w:pPr>
      <w:r>
        <w:t>b)</w:t>
        <w:tab/>
        <w:t>2,1% en peso</w:t>
      </w:r>
    </w:p>
    <w:p>
      <w:pPr>
        <w:pStyle w:val="Choice"/>
      </w:pPr>
      <w:r>
        <w:t>c)</w:t>
        <w:tab/>
        <w:t>10% en peso</w:t>
      </w:r>
    </w:p>
    <w:p>
      <w:pPr>
        <w:pStyle w:val="Choice"/>
      </w:pPr>
      <w:r>
        <w:t>d)</w:t>
        <w:tab/>
        <w:t>0,5% en peso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Enfría el material.</w:t>
      </w:r>
    </w:p>
    <w:p>
      <w:pPr>
        <w:pStyle w:val="Choice"/>
      </w:pPr>
      <w:r>
        <w:t>b)</w:t>
        <w:tab/>
        <w:t>Une las partículas por fusión.</w:t>
      </w:r>
    </w:p>
    <w:p>
      <w:pPr>
        <w:pStyle w:val="Choice"/>
      </w:pPr>
      <w:r>
        <w:t>c)</w:t>
        <w:tab/>
        <w:t>Convierte la arcilla en loza.</w:t>
      </w:r>
    </w:p>
    <w:p>
      <w:pPr>
        <w:pStyle w:val="Choice"/>
      </w:pPr>
      <w:r>
        <w:t>d)</w:t>
        <w:tab/>
        <w:t>Fusiona las partículas por evaporación.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radiación ultravioleta (UV).</w:t>
      </w:r>
    </w:p>
    <w:p>
      <w:pPr>
        <w:pStyle w:val="Choice"/>
      </w:pPr>
      <w:r>
        <w:t>b)</w:t>
        <w:tab/>
        <w:t>La acción de los ácidos.</w:t>
      </w:r>
    </w:p>
    <w:p>
      <w:pPr>
        <w:pStyle w:val="Choice"/>
      </w:pPr>
      <w:r>
        <w:t>c)</w:t>
        <w:tab/>
        <w:t>El oxígeno.</w:t>
      </w:r>
    </w:p>
    <w:p>
      <w:pPr>
        <w:pStyle w:val="Choice"/>
      </w:pPr>
      <w:r>
        <w:t>d)</w:t>
        <w:tab/>
        <w:t>La radiación de infrarrojos (IR).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Tablones.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propiedad de soportar estiramiento sin romperse.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capacidad de fundirse con facilidad.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Cuchara de acero.</w:t>
      </w:r>
    </w:p>
    <w:p>
      <w:pPr>
        <w:pStyle w:val="Choice"/>
      </w:pPr>
      <w:r>
        <w:t>b)</w:t>
        <w:tab/>
        <w:t>Vaso de cristal.</w:t>
      </w:r>
    </w:p>
    <w:p>
      <w:pPr>
        <w:pStyle w:val="Choice"/>
      </w:pPr>
      <w:r>
        <w:t>c)</w:t>
        <w:tab/>
        <w:t>Rueda de caucho.</w:t>
      </w:r>
    </w:p>
    <w:p>
      <w:pPr>
        <w:pStyle w:val="Choice"/>
      </w:pPr>
      <w:r>
        <w:t>d)</w:t>
        <w:tab/>
        <w:t>Bate de béisbol.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¿Cuál es la densidad del titanio?</w:t>
      </w:r>
    </w:p>
    <w:p>
      <w:pPr>
        <w:pStyle w:val="Choice"/>
      </w:pPr>
      <w:r>
        <w:t>a)</w:t>
        <w:tab/>
        <w:t>4,5 kg/litro.</w:t>
      </w:r>
    </w:p>
    <w:p>
      <w:pPr>
        <w:pStyle w:val="Choice"/>
      </w:pPr>
      <w:r>
        <w:t>b)</w:t>
        <w:tab/>
        <w:t>6,5 kg/litro.</w:t>
      </w:r>
    </w:p>
    <w:p>
      <w:pPr>
        <w:pStyle w:val="Choice"/>
      </w:pPr>
      <w:r>
        <w:t>c)</w:t>
        <w:tab/>
        <w:t>3,0 kg/litro.</w:t>
      </w:r>
    </w:p>
    <w:p>
      <w:pPr>
        <w:pStyle w:val="Choice"/>
      </w:pPr>
      <w:r>
        <w:t>d)</w:t>
        <w:tab/>
        <w:t>1,5 kg/litro.</w:t>
      </w:r>
    </w:p>
    <w:p>
      <w:pPr>
        <w:pStyle w:val="ListNumber"/>
      </w:pPr>
      <w:r>
        <w:t>¿Cómo se forma el papel?</w:t>
      </w:r>
    </w:p>
    <w:p>
      <w:pPr>
        <w:pStyle w:val="Choice"/>
      </w:pPr>
      <w:r>
        <w:t>a)</w:t>
        <w:tab/>
        <w:t>Con fibras muy finas de madera, blanqueadas y prensadas.</w:t>
      </w:r>
    </w:p>
    <w:p>
      <w:pPr>
        <w:pStyle w:val="Choice"/>
      </w:pPr>
      <w:r>
        <w:t>b)</w:t>
        <w:tab/>
        <w:t>Con fibras gruesas de la madera, unidas por una resina plástica.</w:t>
      </w:r>
    </w:p>
    <w:p>
      <w:pPr>
        <w:pStyle w:val="Choice"/>
      </w:pPr>
      <w:r>
        <w:t>c)</w:t>
        <w:tab/>
        <w:t>A partir del corcho prensado en láminas muy finas.</w:t>
      </w:r>
    </w:p>
    <w:p>
      <w:pPr>
        <w:pStyle w:val="Choice"/>
      </w:pPr>
      <w:r>
        <w:t>d)</w:t>
        <w:tab/>
        <w:t>Con láminas de cartón corrugado.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150ºC</w:t>
      </w:r>
    </w:p>
    <w:p>
      <w:pPr>
        <w:pStyle w:val="Choice"/>
      </w:pPr>
      <w:r>
        <w:t>b)</w:t>
        <w:tab/>
        <w:t>Hasta 270ºC</w:t>
      </w:r>
    </w:p>
    <w:p>
      <w:pPr>
        <w:pStyle w:val="Choice"/>
      </w:pPr>
      <w:r>
        <w:t>c)</w:t>
        <w:tab/>
        <w:t>Hasta 500ºC</w:t>
      </w:r>
    </w:p>
    <w:p>
      <w:pPr>
        <w:pStyle w:val="Choice"/>
      </w:pPr>
      <w:r>
        <w:t>d)</w:t>
        <w:tab/>
        <w:t>No resiste altas temperaturas.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Tornillo.</w:t>
      </w:r>
    </w:p>
    <w:p>
      <w:pPr>
        <w:pStyle w:val="Choice"/>
      </w:pPr>
      <w:r>
        <w:t>b)</w:t>
        <w:tab/>
        <w:t>Pincel.</w:t>
      </w:r>
    </w:p>
    <w:p>
      <w:pPr>
        <w:pStyle w:val="Choice"/>
      </w:pPr>
      <w:r>
        <w:t>c)</w:t>
        <w:tab/>
        <w:t>Martillo.</w:t>
      </w:r>
    </w:p>
    <w:p>
      <w:pPr>
        <w:pStyle w:val="Choice"/>
      </w:pPr>
      <w:r>
        <w:t>d)</w:t>
        <w:tab/>
        <w:t>Pistola de cola termofusible.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resistencia de un material.</w:t>
      </w:r>
    </w:p>
    <w:p>
      <w:pPr>
        <w:pStyle w:val="Choice"/>
      </w:pPr>
      <w:r>
        <w:t>b)</w:t>
        <w:tab/>
        <w:t>La cantidad de materia que contiene un litro de material.</w:t>
      </w:r>
    </w:p>
    <w:p>
      <w:pPr>
        <w:pStyle w:val="Choice"/>
      </w:pPr>
      <w:r>
        <w:t>c)</w:t>
        <w:tab/>
        <w:t>El peso total de un material.</w:t>
      </w:r>
    </w:p>
    <w:p>
      <w:pPr>
        <w:pStyle w:val="Choice"/>
      </w:pPr>
      <w:r>
        <w:t>d)</w:t>
        <w:tab/>
        <w:t>El volumen que ocupa un material.</w:t>
      </w:r>
    </w:p>
    <w:p>
      <w:pPr>
        <w:pStyle w:val="ListNumber"/>
      </w:pPr>
      <w:r>
        <w:t>¿Cuál es el tono del color del níquel?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Blanco con ligero tono rojizo.</w:t>
      </w:r>
    </w:p>
    <w:p>
      <w:pPr>
        <w:pStyle w:val="Choice"/>
      </w:pPr>
      <w:r>
        <w:t>c)</w:t>
        <w:tab/>
        <w:t>Blanco con ligero tono amarillo.</w:t>
      </w:r>
    </w:p>
    <w:p>
      <w:pPr>
        <w:pStyle w:val="Choice"/>
      </w:pPr>
      <w:r>
        <w:t>d)</w:t>
        <w:tab/>
        <w:t>Blanco con ligero tono gris.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Cuero.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Corcho blanco o poliexpan.</w:t>
      </w:r>
    </w:p>
    <w:p>
      <w:pPr>
        <w:pStyle w:val="Choice"/>
      </w:pPr>
      <w:r>
        <w:t>d)</w:t>
        <w:tab/>
        <w:t>Polipropileno (PP).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extremadamente duradero.</w:t>
      </w:r>
    </w:p>
    <w:p>
      <w:pPr>
        <w:pStyle w:val="Choice"/>
      </w:pPr>
      <w:r>
        <w:t>b)</w:t>
        <w:tab/>
        <w:t>Se desintegra en contacto con el agua.</w:t>
      </w:r>
    </w:p>
    <w:p>
      <w:pPr>
        <w:pStyle w:val="Choice"/>
      </w:pPr>
      <w:r>
        <w:t>c)</w:t>
        <w:tab/>
        <w:t>Es el material más fuerte.</w:t>
      </w:r>
    </w:p>
    <w:p>
      <w:pPr>
        <w:pStyle w:val="Choice"/>
      </w:pPr>
      <w:r>
        <w:t>d)</w:t>
        <w:tab/>
        <w:t>No es muy resistente.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Materiales de construcción.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Madera, cartón y papel.</w:t>
      </w:r>
    </w:p>
    <w:p>
      <w:pPr>
        <w:pStyle w:val="ListNumber"/>
      </w:pPr>
      <w:r>
        <w:t>¿Cómo pueden ser las cadenas de polímeros?</w:t>
      </w:r>
    </w:p>
    <w:p>
      <w:pPr>
        <w:pStyle w:val="Choice"/>
      </w:pPr>
      <w:r>
        <w:t>a)</w:t>
        <w:tab/>
        <w:t>Siempre son lineales.</w:t>
      </w:r>
    </w:p>
    <w:p>
      <w:pPr>
        <w:pStyle w:val="Choice"/>
      </w:pPr>
      <w:r>
        <w:t>b)</w:t>
        <w:tab/>
        <w:t>Siempre tienen ramificaciones.</w:t>
      </w:r>
    </w:p>
    <w:p>
      <w:pPr>
        <w:pStyle w:val="Choice"/>
      </w:pPr>
      <w:r>
        <w:t>c)</w:t>
        <w:tab/>
        <w:t>Nunca forman redes.</w:t>
      </w:r>
    </w:p>
    <w:p>
      <w:pPr>
        <w:pStyle w:val="Choice"/>
      </w:pPr>
      <w:r>
        <w:t>d)</w:t>
        <w:tab/>
        <w:t>Pueden ser lineales, tener ramificaciones o en forma de red.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Porcelana y vidrio.</w:t>
      </w:r>
    </w:p>
    <w:p>
      <w:pPr>
        <w:pStyle w:val="Choice"/>
      </w:pPr>
      <w:r>
        <w:t>b)</w:t>
        <w:tab/>
        <w:t>Arena y cuarzo.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laminar troncos.</w:t>
      </w:r>
    </w:p>
    <w:p>
      <w:pPr>
        <w:pStyle w:val="Choice"/>
      </w:pPr>
      <w:r>
        <w:t>b)</w:t>
        <w:tab/>
        <w:t>Proceso de replantar el árbol cortado.</w:t>
      </w:r>
    </w:p>
    <w:p>
      <w:pPr>
        <w:pStyle w:val="Choice"/>
      </w:pPr>
      <w:r>
        <w:t>c)</w:t>
        <w:tab/>
        <w:t>Proceso de cortar el tronco.</w:t>
      </w:r>
    </w:p>
    <w:p>
      <w:pPr>
        <w:pStyle w:val="Choice"/>
      </w:pPr>
      <w:r>
        <w:t>d)</w:t>
        <w:tab/>
        <w:t>Proceso de transportar troncos.</w:t>
      </w:r>
    </w:p>
    <w:p>
      <w:pPr>
        <w:pStyle w:val="ListNumber"/>
      </w:pPr>
      <w:r>
        <w:t>¿Cuál de estos metales es más caro?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Plata.</w:t>
      </w:r>
    </w:p>
    <w:p>
      <w:pPr>
        <w:pStyle w:val="Choice"/>
      </w:pPr>
      <w:r>
        <w:t>c)</w:t>
        <w:tab/>
        <w:t>Platino.</w:t>
      </w:r>
    </w:p>
    <w:p>
      <w:pPr>
        <w:pStyle w:val="Choice"/>
      </w:pPr>
      <w:r>
        <w:t>d)</w:t>
        <w:tab/>
        <w:t>Rodio.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Esculturas modernas.</w:t>
      </w:r>
    </w:p>
    <w:p>
      <w:pPr>
        <w:pStyle w:val="Choice"/>
      </w:pPr>
      <w:r>
        <w:t>b)</w:t>
        <w:tab/>
        <w:t>Vigas resistentes.</w:t>
      </w:r>
    </w:p>
    <w:p>
      <w:pPr>
        <w:pStyle w:val="Choice"/>
      </w:pPr>
      <w:r>
        <w:t>c)</w:t>
        <w:tab/>
        <w:t>Encimeras de cocina.</w:t>
      </w:r>
    </w:p>
    <w:p>
      <w:pPr>
        <w:pStyle w:val="Choice"/>
      </w:pPr>
      <w:r>
        <w:t>d)</w:t>
        <w:tab/>
        <w:t>Láminas para cubrir tejados.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Revestimiento de paredes.</w:t>
      </w:r>
    </w:p>
    <w:p>
      <w:pPr>
        <w:pStyle w:val="Choice"/>
      </w:pPr>
      <w:r>
        <w:t>b)</w:t>
        <w:tab/>
        <w:t>Producción de hormigón.</w:t>
      </w:r>
    </w:p>
    <w:p>
      <w:pPr>
        <w:pStyle w:val="Choice"/>
      </w:pPr>
      <w:r>
        <w:t>c)</w:t>
        <w:tab/>
        <w:t>Decoración de techos.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añadir más resistencia mecánica.</w:t>
      </w:r>
    </w:p>
    <w:p>
      <w:pPr>
        <w:pStyle w:val="Choice"/>
      </w:pPr>
      <w:r>
        <w:t>b)</w:t>
        <w:tab/>
        <w:t>Para hacerlo más suave al tacto.</w:t>
      </w:r>
    </w:p>
    <w:p>
      <w:pPr>
        <w:pStyle w:val="Choice"/>
      </w:pPr>
      <w:r>
        <w:t>c)</w:t>
        <w:tab/>
        <w:t>Para hacerlo más ligero.</w:t>
      </w:r>
    </w:p>
    <w:p>
      <w:pPr>
        <w:pStyle w:val="Choice"/>
      </w:pPr>
      <w:r>
        <w:t>d)</w:t>
        <w:tab/>
        <w:t>Para cambiar su color.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de moldeado y fundición.</w:t>
      </w:r>
    </w:p>
    <w:p>
      <w:pPr>
        <w:pStyle w:val="Choice"/>
      </w:pPr>
      <w:r>
        <w:t>b)</w:t>
        <w:tab/>
        <w:t>En procesos de soldadura y conformado.</w:t>
      </w:r>
    </w:p>
    <w:p>
      <w:pPr>
        <w:pStyle w:val="Choice"/>
      </w:pPr>
      <w:r>
        <w:t>c)</w:t>
        <w:tab/>
        <w:t>En procesos de estiramiento y flexión.</w:t>
      </w:r>
    </w:p>
    <w:p>
      <w:pPr>
        <w:pStyle w:val="Choice"/>
      </w:pPr>
      <w:r>
        <w:t>d)</w:t>
        <w:tab/>
        <w:t>En procesos para retirar material. Cortar, serrar, taladrar o fresar.</w:t>
      </w:r>
    </w:p>
    <w:p>
      <w:pPr>
        <w:pStyle w:val="ListNumber"/>
      </w:pPr>
      <w:r>
        <w:t>¿Cuál es el color del zinc?</w:t>
      </w:r>
    </w:p>
    <w:p>
      <w:pPr>
        <w:pStyle w:val="Choice"/>
      </w:pPr>
      <w:r>
        <w:t>a)</w:t>
        <w:tab/>
        <w:t>Blanco agrisado.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Plateado brillante.</w:t>
      </w:r>
    </w:p>
    <w:p>
      <w:pPr>
        <w:pStyle w:val="Choice"/>
      </w:pPr>
      <w:r>
        <w:t>d)</w:t>
        <w:tab/>
        <w:t>Negro mate.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En forma de pellets que se endurecen con el tiempo.</w:t>
      </w:r>
    </w:p>
    <w:p>
      <w:pPr>
        <w:pStyle w:val="Choice"/>
      </w:pPr>
      <w:r>
        <w:t>b)</w:t>
        <w:tab/>
        <w:t>Como bloques sólidos.</w:t>
      </w:r>
    </w:p>
    <w:p>
      <w:pPr>
        <w:pStyle w:val="Choice"/>
      </w:pPr>
      <w:r>
        <w:t>c)</w:t>
        <w:tab/>
        <w:t>En forma de polvo.</w:t>
      </w:r>
    </w:p>
    <w:p>
      <w:pPr>
        <w:pStyle w:val="Choice"/>
      </w:pPr>
      <w:r>
        <w:t>d)</w:t>
        <w:tab/>
        <w:t>Como piedras naturales.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En la construcción de catedrales.</w:t>
      </w:r>
    </w:p>
    <w:p>
      <w:pPr>
        <w:pStyle w:val="Choice"/>
      </w:pPr>
      <w:r>
        <w:t>b)</w:t>
        <w:tab/>
        <w:t>Junto al cemento para formar hormigón.</w:t>
      </w:r>
    </w:p>
    <w:p>
      <w:pPr>
        <w:pStyle w:val="Choice"/>
      </w:pPr>
      <w:r>
        <w:t>c)</w:t>
        <w:tab/>
        <w:t>Como elementos decorativos.</w:t>
      </w:r>
    </w:p>
    <w:p>
      <w:pPr>
        <w:pStyle w:val="Choice"/>
      </w:pPr>
      <w:r>
        <w:t>d)</w:t>
        <w:tab/>
        <w:t>Para recubrir estructuras.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resistente al fuego.</w:t>
      </w:r>
    </w:p>
    <w:p>
      <w:pPr>
        <w:pStyle w:val="Choice"/>
      </w:pPr>
      <w:r>
        <w:t>b)</w:t>
        <w:tab/>
        <w:t>Porque es un plástico biodegradable.</w:t>
      </w:r>
    </w:p>
    <w:p>
      <w:pPr>
        <w:pStyle w:val="Choice"/>
      </w:pPr>
      <w:r>
        <w:t>c)</w:t>
        <w:tab/>
        <w:t>Porque proviene de una materia prima renovable y se puede reciclar.</w:t>
      </w:r>
    </w:p>
    <w:p>
      <w:pPr>
        <w:pStyle w:val="Choice"/>
      </w:pPr>
      <w:r>
        <w:t>d)</w:t>
        <w:tab/>
        <w:t>Porque es fácil de fabricar.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Cremallera.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Remache.</w:t>
      </w:r>
    </w:p>
    <w:p>
      <w:pPr>
        <w:pStyle w:val="ListNumber"/>
      </w:pPr>
      <w:r>
        <w:t>¿Qué porcentaje de cromo contiene el acero inoxidable?</w:t>
      </w:r>
    </w:p>
    <w:p>
      <w:pPr>
        <w:pStyle w:val="Choice"/>
      </w:pPr>
      <w:r>
        <w:t>a)</w:t>
        <w:tab/>
        <w:t>Menor del 5%.</w:t>
      </w:r>
    </w:p>
    <w:p>
      <w:pPr>
        <w:pStyle w:val="Choice"/>
      </w:pPr>
      <w:r>
        <w:t>b)</w:t>
        <w:tab/>
        <w:t>Exactamente el 10%.</w:t>
      </w:r>
    </w:p>
    <w:p>
      <w:pPr>
        <w:pStyle w:val="Choice"/>
      </w:pPr>
      <w:r>
        <w:t>c)</w:t>
        <w:tab/>
        <w:t>Sin presencia de cromo.</w:t>
      </w:r>
    </w:p>
    <w:p>
      <w:pPr>
        <w:pStyle w:val="Choice"/>
      </w:pPr>
      <w:r>
        <w:t>d)</w:t>
        <w:tab/>
        <w:t>Mayor del 10%.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Iniciar un perforado.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conductores aislantes.</w:t>
      </w:r>
    </w:p>
    <w:p>
      <w:pPr>
        <w:pStyle w:val="Choice"/>
      </w:pPr>
      <w:r>
        <w:t>b)</w:t>
        <w:tab/>
        <w:t>Los materiales térmicos.</w:t>
      </w:r>
    </w:p>
    <w:p>
      <w:pPr>
        <w:pStyle w:val="Choice"/>
      </w:pPr>
      <w:r>
        <w:t>c)</w:t>
        <w:tab/>
        <w:t>Los semiconductores.</w:t>
      </w:r>
    </w:p>
    <w:p>
      <w:pPr>
        <w:pStyle w:val="Choice"/>
      </w:pPr>
      <w:r>
        <w:t>d)</w:t>
        <w:tab/>
        <w:t>Los aislantes eléctricos.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Son materiales de alta calidad.</w:t>
      </w:r>
    </w:p>
    <w:p>
      <w:pPr>
        <w:pStyle w:val="Choice"/>
      </w:pPr>
      <w:r>
        <w:t>b)</w:t>
        <w:tab/>
        <w:t>Se descomponen con dificultad en la naturaleza.</w:t>
      </w:r>
    </w:p>
    <w:p>
      <w:pPr>
        <w:pStyle w:val="Choice"/>
      </w:pPr>
      <w:r>
        <w:t>c)</w:t>
        <w:tab/>
        <w:t>No afectan al medio ambiente.</w:t>
      </w:r>
    </w:p>
    <w:p>
      <w:pPr>
        <w:pStyle w:val="Choice"/>
      </w:pPr>
      <w:r>
        <w:t>d)</w:t>
        <w:tab/>
        <w:t>Se reciclan fácilmente.</w:t>
      </w:r>
    </w:p>
    <w:p>
      <w:pPr>
        <w:pStyle w:val="ListNumber"/>
      </w:pPr>
      <w:r>
        <w:t>¿Qué problema medioambiental causan los microplásticos en la cadena trófica?</w:t>
      </w:r>
    </w:p>
    <w:p>
      <w:pPr>
        <w:pStyle w:val="Choice"/>
      </w:pPr>
      <w:r>
        <w:t>a)</w:t>
        <w:tab/>
        <w:t>Afectan negativamente la salud de los animales.</w:t>
      </w:r>
    </w:p>
    <w:p>
      <w:pPr>
        <w:pStyle w:val="Choice"/>
      </w:pPr>
      <w:r>
        <w:t>b)</w:t>
        <w:tab/>
        <w:t>Aumentan la biodiversidad.</w:t>
      </w:r>
    </w:p>
    <w:p>
      <w:pPr>
        <w:pStyle w:val="Choice"/>
      </w:pPr>
      <w:r>
        <w:t>c)</w:t>
        <w:tab/>
        <w:t>Mejoran la salud de los animales.</w:t>
      </w:r>
    </w:p>
    <w:p>
      <w:pPr>
        <w:pStyle w:val="Choice"/>
      </w:pPr>
      <w:r>
        <w:t>d)</w:t>
        <w:tab/>
        <w:t>No tienen impacto en la cadena trófica.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se funden con facilidad.</w:t>
      </w:r>
    </w:p>
    <w:p>
      <w:pPr>
        <w:pStyle w:val="Choice"/>
      </w:pPr>
      <w:r>
        <w:t>c)</w:t>
        <w:tab/>
        <w:t>Porque tienen alta conductividad térmica y eléctrica.</w:t>
      </w:r>
    </w:p>
    <w:p>
      <w:pPr>
        <w:pStyle w:val="Choice"/>
      </w:pPr>
      <w:r>
        <w:t>d)</w:t>
        <w:tab/>
        <w:t>Porque son maleables y dúctiles.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Juguetes de peluche.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Aviones y cohetes.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Envases de yogur, maquinillas de afeitar.</w:t>
      </w:r>
    </w:p>
    <w:p>
      <w:pPr>
        <w:pStyle w:val="Choice"/>
      </w:pPr>
      <w:r>
        <w:t>b)</w:t>
        <w:tab/>
        <w:t>Envases de alimentos, láminas transparentes, tejidos.</w:t>
      </w:r>
    </w:p>
    <w:p>
      <w:pPr>
        <w:pStyle w:val="Choice"/>
      </w:pPr>
      <w:r>
        <w:t>c)</w:t>
        <w:tab/>
        <w:t>Juguetes y muebles.</w:t>
      </w:r>
    </w:p>
    <w:p>
      <w:pPr>
        <w:pStyle w:val="Choice"/>
      </w:pPr>
      <w:r>
        <w:t>d)</w:t>
        <w:tab/>
        <w:t>Envases de bebidas y cables eléctricos.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Que tiene poco peso.</w:t>
      </w:r>
    </w:p>
    <w:p>
      <w:pPr>
        <w:pStyle w:val="Choice"/>
      </w:pPr>
      <w:r>
        <w:t>b)</w:t>
        <w:tab/>
        <w:t>Es más pesado por cada litro.</w:t>
      </w:r>
    </w:p>
    <w:p>
      <w:pPr>
        <w:pStyle w:val="Choice"/>
      </w:pPr>
      <w:r>
        <w:t>c)</w:t>
        <w:tab/>
        <w:t>Pesa menos por cada litro.</w:t>
      </w:r>
    </w:p>
    <w:p>
      <w:pPr>
        <w:pStyle w:val="Choice"/>
      </w:pPr>
      <w:r>
        <w:t>d)</w:t>
        <w:tab/>
        <w:t>No ocupa mucho volumen.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superficiales con aceites, barnices o resinas.</w:t>
      </w:r>
    </w:p>
    <w:p>
      <w:pPr>
        <w:pStyle w:val="Choice"/>
      </w:pPr>
      <w:r>
        <w:t>b)</w:t>
        <w:tab/>
        <w:t>Exponerla al sol directo.</w:t>
      </w:r>
    </w:p>
    <w:p>
      <w:pPr>
        <w:pStyle w:val="Choice"/>
      </w:pPr>
      <w:r>
        <w:t>c)</w:t>
        <w:tab/>
        <w:t>Pintarla con pintura al óleo.</w:t>
      </w:r>
    </w:p>
    <w:p>
      <w:pPr>
        <w:pStyle w:val="Choice"/>
      </w:pPr>
      <w:r>
        <w:t>d)</w:t>
        <w:tab/>
        <w:t>Tratamientos internos con yesos y sustancias conservantes similares.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No se pueden fundir.</w:t>
      </w:r>
    </w:p>
    <w:p>
      <w:pPr>
        <w:pStyle w:val="Choice"/>
      </w:pPr>
      <w:r>
        <w:t>b)</w:t>
        <w:tab/>
        <w:t>Se pueden fundir y volver a endurecerse.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Son resistentes al calor.</w:t>
      </w:r>
    </w:p>
    <w:p>
      <w:pPr>
        <w:pStyle w:val="ListNumber"/>
      </w:pPr>
      <w:r>
        <w:t>¿Qué material fue el primer plástico sintético, creado en 1907?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Melamina.</w:t>
      </w:r>
    </w:p>
    <w:p>
      <w:pPr>
        <w:pStyle w:val="Choice"/>
      </w:pPr>
      <w:r>
        <w:t>d)</w:t>
        <w:tab/>
        <w:t>Polietileno.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aislar las casas.</w:t>
      </w:r>
    </w:p>
    <w:p>
      <w:pPr>
        <w:pStyle w:val="Choice"/>
      </w:pPr>
      <w:r>
        <w:t>b)</w:t>
        <w:tab/>
        <w:t>Para fabricar cables eléctricos.</w:t>
      </w:r>
    </w:p>
    <w:p>
      <w:pPr>
        <w:pStyle w:val="Choice"/>
      </w:pPr>
      <w:r>
        <w:t>c)</w:t>
        <w:tab/>
        <w:t>Para crear juntas de dilatación.</w:t>
      </w:r>
    </w:p>
    <w:p>
      <w:pPr>
        <w:pStyle w:val="Choice"/>
      </w:pPr>
      <w:r>
        <w:t>d)</w:t>
        <w:tab/>
        <w:t>Para construir estructuras resistentes.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conductores eléctricos.</w:t>
      </w:r>
    </w:p>
    <w:p>
      <w:pPr>
        <w:pStyle w:val="Choice"/>
      </w:pPr>
      <w:r>
        <w:t>b)</w:t>
        <w:tab/>
        <w:t>Porque son pesados.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fáciles de romper.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Vidrio, madera y metales no pesados.</w:t>
      </w:r>
    </w:p>
    <w:p>
      <w:pPr>
        <w:pStyle w:val="Choice"/>
      </w:pPr>
      <w:r>
        <w:t>d)</w:t>
        <w:tab/>
        <w:t>Plásticos y materiales de construcción.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Fibrocemento.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¿Cómo es el color del cromo mencionado en el texto?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Blanco brillante.</w:t>
      </w:r>
    </w:p>
    <w:p>
      <w:pPr>
        <w:pStyle w:val="Choice"/>
      </w:pPr>
      <w:r>
        <w:t>c)</w:t>
        <w:tab/>
        <w:t>Negro mate.</w:t>
      </w:r>
    </w:p>
    <w:p>
      <w:pPr>
        <w:pStyle w:val="Choice"/>
      </w:pPr>
      <w:r>
        <w:t>d)</w:t>
        <w:tab/>
        <w:t>Blanco agrisado.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resistencia de los bosques frente a plagas y sequías.</w:t>
      </w:r>
    </w:p>
    <w:p>
      <w:pPr>
        <w:pStyle w:val="Choice"/>
      </w:pPr>
      <w:r>
        <w:t>b)</w:t>
        <w:tab/>
        <w:t>Eliminar todas las ramas de los árboles.</w:t>
      </w:r>
    </w:p>
    <w:p>
      <w:pPr>
        <w:pStyle w:val="Choice"/>
      </w:pPr>
      <w:r>
        <w:t>c)</w:t>
        <w:tab/>
        <w:t>Transportar troncos en camión.</w:t>
      </w:r>
    </w:p>
    <w:p>
      <w:pPr>
        <w:pStyle w:val="Choice"/>
      </w:pPr>
      <w:r>
        <w:t>d)</w:t>
        <w:tab/>
        <w:t>Aumentar la cantidad de madera producida.</w:t>
      </w:r>
    </w:p>
    <w:p>
      <w:pPr>
        <w:pStyle w:val="ListNumber"/>
      </w:pPr>
      <w:r>
        <w:t>¿Cuántos elementos simples pueden llegar a unirse en una cadena de polímeros?</w:t>
      </w:r>
    </w:p>
    <w:p>
      <w:pPr>
        <w:pStyle w:val="Choice"/>
      </w:pPr>
      <w:r>
        <w:t>a)</w:t>
        <w:tab/>
        <w:t>Muchos miles.</w:t>
      </w:r>
    </w:p>
    <w:p>
      <w:pPr>
        <w:pStyle w:val="Choice"/>
      </w:pPr>
      <w:r>
        <w:t>b)</w:t>
        <w:tab/>
        <w:t>Hasta cientos.</w:t>
      </w:r>
    </w:p>
    <w:p>
      <w:pPr>
        <w:pStyle w:val="Choice"/>
      </w:pPr>
      <w:r>
        <w:t>c)</w:t>
        <w:tab/>
        <w:t>Solo unos pocos.</w:t>
      </w:r>
    </w:p>
    <w:p>
      <w:pPr>
        <w:pStyle w:val="Choice"/>
      </w:pPr>
      <w:r>
        <w:t>d)</w:t>
        <w:tab/>
        <w:t>Exactamente mil elementos.</w:t>
      </w:r>
    </w:p>
    <w:p>
      <w:pPr>
        <w:pStyle w:val="ListNumber"/>
      </w:pPr>
      <w:r>
        <w:t>¿Qué proceso evita la oxidación de piezas de hierro recubriendo su superficie con zinc?</w:t>
      </w:r>
    </w:p>
    <w:p>
      <w:pPr>
        <w:pStyle w:val="Choice"/>
      </w:pPr>
      <w:r>
        <w:t>a)</w:t>
        <w:tab/>
        <w:t>El cromado.</w:t>
      </w:r>
    </w:p>
    <w:p>
      <w:pPr>
        <w:pStyle w:val="Choice"/>
      </w:pPr>
      <w:r>
        <w:t>b)</w:t>
        <w:tab/>
        <w:t>La galvanización.</w:t>
      </w:r>
    </w:p>
    <w:p>
      <w:pPr>
        <w:pStyle w:val="Choice"/>
      </w:pPr>
      <w:r>
        <w:t>c)</w:t>
        <w:tab/>
        <w:t>La aleación.</w:t>
      </w:r>
    </w:p>
    <w:p>
      <w:pPr>
        <w:pStyle w:val="Choice"/>
      </w:pPr>
      <w:r>
        <w:t>d)</w:t>
        <w:tab/>
        <w:t>El termoformado.</w:t>
      </w:r>
    </w:p>
    <w:p>
      <w:pPr>
        <w:pStyle w:val="ListNumber"/>
      </w:pPr>
      <w:r>
        <w:t>¿De dónde se extrae el látex natural?</w:t>
      </w:r>
    </w:p>
    <w:p>
      <w:pPr>
        <w:pStyle w:val="Choice"/>
      </w:pPr>
      <w:r>
        <w:t>a)</w:t>
        <w:tab/>
        <w:t>Del árbol siringa (Hevea brasiliensis).</w:t>
      </w:r>
    </w:p>
    <w:p>
      <w:pPr>
        <w:pStyle w:val="Choice"/>
      </w:pPr>
      <w:r>
        <w:t>b)</w:t>
        <w:tab/>
        <w:t>De árboles de pino.</w:t>
      </w:r>
    </w:p>
    <w:p>
      <w:pPr>
        <w:pStyle w:val="Choice"/>
      </w:pPr>
      <w:r>
        <w:t>c)</w:t>
        <w:tab/>
        <w:t>De plantas de plástico.</w:t>
      </w:r>
    </w:p>
    <w:p>
      <w:pPr>
        <w:pStyle w:val="Choice"/>
      </w:pPr>
      <w:r>
        <w:t>d)</w:t>
        <w:tab/>
        <w:t>Del caucho sintético.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animal.</w:t>
      </w:r>
    </w:p>
    <w:p>
      <w:pPr>
        <w:pStyle w:val="Choice"/>
      </w:pPr>
      <w:r>
        <w:t>b)</w:t>
        <w:tab/>
        <w:t>Fibras de origen mineral.</w:t>
      </w:r>
    </w:p>
    <w:p>
      <w:pPr>
        <w:pStyle w:val="Choice"/>
      </w:pPr>
      <w:r>
        <w:t>c)</w:t>
        <w:tab/>
        <w:t>Fibras de origen artificial.</w:t>
      </w:r>
    </w:p>
    <w:p>
      <w:pPr>
        <w:pStyle w:val="Choice"/>
      </w:pPr>
      <w:r>
        <w:t>d)</w:t>
        <w:tab/>
        <w:t>Fibras de origen vegetal.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Conexiones eléctricas de los enchufes y conectores.</w:t>
      </w:r>
    </w:p>
    <w:p>
      <w:pPr>
        <w:pStyle w:val="Choice"/>
      </w:pPr>
      <w:r>
        <w:t>b)</w:t>
        <w:tab/>
        <w:t>Estructuras resistentes.</w:t>
      </w:r>
    </w:p>
    <w:p>
      <w:pPr>
        <w:pStyle w:val="Choice"/>
      </w:pPr>
      <w:r>
        <w:t>c)</w:t>
        <w:tab/>
        <w:t>Superficies de contacto.</w:t>
      </w:r>
    </w:p>
    <w:p>
      <w:pPr>
        <w:pStyle w:val="Choice"/>
      </w:pPr>
      <w:r>
        <w:t>d)</w:t>
        <w:tab/>
        <w:t>Todos los aparatos electrónicos actuales.</w:t>
      </w:r>
    </w:p>
    <w:p>
      <w:pPr>
        <w:pStyle w:val="ListNumber"/>
      </w:pPr>
      <w:r>
        <w:t>¿Cuál es el color del mercurio?</w:t>
      </w:r>
    </w:p>
    <w:p>
      <w:pPr>
        <w:pStyle w:val="Choice"/>
      </w:pPr>
      <w:r>
        <w:t>a)</w:t>
        <w:tab/>
        <w:t>Blanco brillante.</w:t>
      </w:r>
    </w:p>
    <w:p>
      <w:pPr>
        <w:pStyle w:val="Choice"/>
      </w:pPr>
      <w:r>
        <w:t>b)</w:t>
        <w:tab/>
        <w:t>Rojo brillante.</w:t>
      </w:r>
    </w:p>
    <w:p>
      <w:pPr>
        <w:pStyle w:val="Choice"/>
      </w:pPr>
      <w:r>
        <w:t>c)</w:t>
        <w:tab/>
        <w:t>Gris oscuro.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¿Cuál es el uso más conocido del neopreno?</w:t>
      </w:r>
    </w:p>
    <w:p>
      <w:pPr>
        <w:pStyle w:val="Choice"/>
      </w:pPr>
      <w:r>
        <w:t>a)</w:t>
        <w:tab/>
        <w:t>Fabricación de juguetes y envases de alimentos.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Construcción de edificios y puentes.</w:t>
      </w:r>
    </w:p>
    <w:p>
      <w:pPr>
        <w:pStyle w:val="Choice"/>
      </w:pPr>
      <w:r>
        <w:t>d)</w:t>
        <w:tab/>
        <w:t>Fabricación de ropa y botas para el agua, trajes de buceo.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Es el metal precioso más antiguo.</w:t>
      </w:r>
    </w:p>
    <w:p>
      <w:pPr>
        <w:pStyle w:val="Choice"/>
      </w:pPr>
      <w:r>
        <w:t>b)</w:t>
        <w:tab/>
        <w:t>No tiene sustituto como catalizador de óxidos nitrosos.</w:t>
      </w:r>
    </w:p>
    <w:p>
      <w:pPr>
        <w:pStyle w:val="Choice"/>
      </w:pPr>
      <w:r>
        <w:t>c)</w:t>
        <w:tab/>
        <w:t>Por su baja conductividad eléctrica.</w:t>
      </w:r>
    </w:p>
    <w:p>
      <w:pPr>
        <w:pStyle w:val="Choice"/>
      </w:pPr>
      <w:r>
        <w:t>d)</w:t>
        <w:tab/>
        <w:t>Por su color dorado y su brillo.</w:t>
      </w:r>
    </w:p>
    <w:p>
      <w:pPr>
        <w:pStyle w:val="ListNumber"/>
      </w:pPr>
      <w:r>
        <w:t>¿Por qué se fabrican aleaciones?</w:t>
      </w:r>
    </w:p>
    <w:p>
      <w:pPr>
        <w:pStyle w:val="Choice"/>
      </w:pPr>
      <w:r>
        <w:t>a)</w:t>
        <w:tab/>
        <w:t>Para obtener resultados con mejores propiedades que los elementos utilizados.</w:t>
      </w:r>
    </w:p>
    <w:p>
      <w:pPr>
        <w:pStyle w:val="Choice"/>
      </w:pPr>
      <w:r>
        <w:t>b)</w:t>
        <w:tab/>
        <w:t>Para aumentar la opacidad de los metales.</w:t>
      </w:r>
    </w:p>
    <w:p>
      <w:pPr>
        <w:pStyle w:val="Choice"/>
      </w:pPr>
      <w:r>
        <w:t>c)</w:t>
        <w:tab/>
        <w:t>Para reducir la resistencia mecánica de los metales.</w:t>
      </w:r>
    </w:p>
    <w:p>
      <w:pPr>
        <w:pStyle w:val="Choice"/>
      </w:pPr>
      <w:r>
        <w:t>d)</w:t>
        <w:tab/>
        <w:t>Para acelerar la oxidación de los metales.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madera y el metal.</w:t>
      </w:r>
    </w:p>
    <w:p>
      <w:pPr>
        <w:pStyle w:val="Choice"/>
      </w:pPr>
      <w:r>
        <w:t>b)</w:t>
        <w:tab/>
        <w:t>La piel y el cuero.</w:t>
      </w:r>
    </w:p>
    <w:p>
      <w:pPr>
        <w:pStyle w:val="Choice"/>
      </w:pPr>
      <w:r>
        <w:t>c)</w:t>
        <w:tab/>
        <w:t>La trama y la urdimbre.</w:t>
      </w:r>
    </w:p>
    <w:p>
      <w:pPr>
        <w:pStyle w:val="Choice"/>
      </w:pPr>
      <w:r>
        <w:t>d)</w:t>
        <w:tab/>
        <w:t>Los hilos y las fibras.</w:t>
      </w:r>
    </w:p>
    <w:p>
      <w:pPr>
        <w:pStyle w:val="ListNumber"/>
      </w:pPr>
      <w:r>
        <w:t>¿Cómo es la resistencia mecánica del titanio?</w:t>
      </w:r>
    </w:p>
    <w:p>
      <w:pPr>
        <w:pStyle w:val="Choice"/>
      </w:pPr>
      <w:r>
        <w:t>a)</w:t>
        <w:tab/>
        <w:t>Tiene buena resistencia mecánica, hasta 140 kg/mm2.</w:t>
      </w:r>
    </w:p>
    <w:p>
      <w:pPr>
        <w:pStyle w:val="Choice"/>
      </w:pPr>
      <w:r>
        <w:t>b)</w:t>
        <w:tab/>
        <w:t>Tiene poca resistencia mecánica, hasta 140 kg/mm2.</w:t>
      </w:r>
    </w:p>
    <w:p>
      <w:pPr>
        <w:pStyle w:val="Choice"/>
      </w:pPr>
      <w:r>
        <w:t>c)</w:t>
        <w:tab/>
        <w:t>Tiene muchísima resistencia mecánica, hasta 410 kg/mm2.</w:t>
      </w:r>
    </w:p>
    <w:p>
      <w:pPr>
        <w:pStyle w:val="Choice"/>
      </w:pPr>
      <w:r>
        <w:t>d)</w:t>
        <w:tab/>
        <w:t>No tiene resistencia mecánica.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Contribuye a la disminución de las emisiones de CO2.</w:t>
      </w:r>
    </w:p>
    <w:p>
      <w:pPr>
        <w:pStyle w:val="Choice"/>
      </w:pPr>
      <w:r>
        <w:t>c)</w:t>
        <w:tab/>
        <w:t>Produce muchos gases de efecto invernadero.</w:t>
      </w:r>
    </w:p>
    <w:p>
      <w:pPr>
        <w:pStyle w:val="Choice"/>
      </w:pPr>
      <w:r>
        <w:t>d)</w:t>
        <w:tab/>
        <w:t>No tiene impacto ambiental.</w:t>
      </w:r>
    </w:p>
    <w:p>
      <w:pPr>
        <w:pStyle w:val="ListNumber"/>
      </w:pPr>
      <w:r>
        <w:t>¿Cuál es una característica destacada del corcho?</w:t>
      </w:r>
    </w:p>
    <w:p>
      <w:pPr>
        <w:pStyle w:val="Choice"/>
      </w:pPr>
      <w:r>
        <w:t>a)</w:t>
        <w:tab/>
        <w:t>Se blanquea con oxígeno o cloro.</w:t>
      </w:r>
    </w:p>
    <w:p>
      <w:pPr>
        <w:pStyle w:val="Choice"/>
      </w:pPr>
      <w:r>
        <w:t>b)</w:t>
        <w:tab/>
        <w:t>Su proceso de fabricación es semejante al del papel.</w:t>
      </w:r>
    </w:p>
    <w:p>
      <w:pPr>
        <w:pStyle w:val="Choice"/>
      </w:pPr>
      <w:r>
        <w:t>c)</w:t>
        <w:tab/>
        <w:t>Tiene buena respuesta al sonido para insonorizar habitaciones.</w:t>
      </w:r>
    </w:p>
    <w:p>
      <w:pPr>
        <w:pStyle w:val="Choice"/>
      </w:pPr>
      <w:r>
        <w:t>d)</w:t>
        <w:tab/>
        <w:t>Contiene varias láminas de papel pegadas entre sí.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Solo se utilizan en la prehistoria.</w:t>
      </w:r>
    </w:p>
    <w:p>
      <w:pPr>
        <w:pStyle w:val="Choice"/>
      </w:pPr>
      <w:r>
        <w:t>b)</w:t>
        <w:tab/>
        <w:t>Pueden moldearse antes de que endurezcan.</w:t>
      </w:r>
    </w:p>
    <w:p>
      <w:pPr>
        <w:pStyle w:val="Choice"/>
      </w:pPr>
      <w:r>
        <w:t>c)</w:t>
        <w:tab/>
        <w:t>Son piedras naturales con mucha resistencia a la compresión.</w:t>
      </w:r>
    </w:p>
    <w:p>
      <w:pPr>
        <w:pStyle w:val="Choice"/>
      </w:pPr>
      <w:r>
        <w:t>d)</w:t>
        <w:tab/>
        <w:t>Se presentan en forma de bloques sólidos.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De 10 a 20 veces más resistente.</w:t>
      </w:r>
    </w:p>
    <w:p>
      <w:pPr>
        <w:pStyle w:val="Choice"/>
      </w:pPr>
      <w:r>
        <w:t>b)</w:t>
        <w:tab/>
        <w:t>Dos veces más resistente.</w:t>
      </w:r>
    </w:p>
    <w:p>
      <w:pPr>
        <w:pStyle w:val="Choice"/>
      </w:pPr>
      <w:r>
        <w:t>c)</w:t>
        <w:tab/>
        <w:t>Menos resistente.</w:t>
      </w:r>
    </w:p>
    <w:p>
      <w:pPr>
        <w:pStyle w:val="Choice"/>
      </w:pPr>
      <w:r>
        <w:t>d)</w:t>
        <w:tab/>
        <w:t>Igual de resistente.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hace más resistente.</w:t>
      </w:r>
    </w:p>
    <w:p>
      <w:pPr>
        <w:pStyle w:val="Choice"/>
      </w:pPr>
      <w:r>
        <w:t>b)</w:t>
        <w:tab/>
        <w:t>No tiene ningún efecto.</w:t>
      </w:r>
    </w:p>
    <w:p>
      <w:pPr>
        <w:pStyle w:val="Choice"/>
      </w:pPr>
      <w:r>
        <w:t>c)</w:t>
        <w:tab/>
        <w:t>La disuelve.</w:t>
      </w:r>
    </w:p>
    <w:p>
      <w:pPr>
        <w:pStyle w:val="Choice"/>
      </w:pPr>
      <w:r>
        <w:t>d)</w:t>
        <w:tab/>
        <w:t>La fortalece.</w:t>
      </w:r>
    </w:p>
    <w:p>
      <w:pPr>
        <w:pStyle w:val="ListNumber"/>
      </w:pPr>
      <w:r>
        <w:t>¿Qué material se utiliza para formar los listones?</w:t>
      </w:r>
    </w:p>
    <w:p>
      <w:pPr>
        <w:pStyle w:val="Choice"/>
      </w:pPr>
      <w:r>
        <w:t>a)</w:t>
        <w:tab/>
        <w:t>Prensando bloques, láminas, virutas o fibras de madera.</w:t>
      </w:r>
    </w:p>
    <w:p>
      <w:pPr>
        <w:pStyle w:val="Choice"/>
      </w:pPr>
      <w:r>
        <w:t>b)</w:t>
        <w:tab/>
        <w:t>Piezas de gran superficie y grosor entre 3mm y 25mm.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Se obtienen directamente cortando el tronco del árbol.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Juguetes, suelos, recubrimientos.</w:t>
      </w:r>
    </w:p>
    <w:p>
      <w:pPr>
        <w:pStyle w:val="Choice"/>
      </w:pPr>
      <w:r>
        <w:t>b)</w:t>
        <w:tab/>
        <w:t>Envases, ventanas, tuberías.</w:t>
      </w:r>
    </w:p>
    <w:p>
      <w:pPr>
        <w:pStyle w:val="Choice"/>
      </w:pPr>
      <w:r>
        <w:t>c)</w:t>
        <w:tab/>
        <w:t>Bolsas, film transparente, envases.</w:t>
      </w:r>
    </w:p>
    <w:p>
      <w:pPr>
        <w:pStyle w:val="Choice"/>
      </w:pPr>
      <w:r>
        <w:t>d)</w:t>
        <w:tab/>
        <w:t>Cables, textiles, bebidas.</w:t>
      </w:r>
    </w:p>
    <w:p>
      <w:pPr>
        <w:pStyle w:val="ListNumber"/>
      </w:pPr>
      <w:r>
        <w:t>¿Cómo es la resistencia mecánica del aluminio cuando está aleado de forma adecuada?</w:t>
      </w:r>
    </w:p>
    <w:p>
      <w:pPr>
        <w:pStyle w:val="Choice"/>
      </w:pPr>
      <w:r>
        <w:t>a)</w:t>
        <w:tab/>
        <w:t>Se mantiene constante en 30 kg/mm2.</w:t>
      </w:r>
    </w:p>
    <w:p>
      <w:pPr>
        <w:pStyle w:val="Choice"/>
      </w:pPr>
      <w:r>
        <w:t>b)</w:t>
        <w:tab/>
        <w:t>Disminuye hasta los 20 kg/mm2.</w:t>
      </w:r>
    </w:p>
    <w:p>
      <w:pPr>
        <w:pStyle w:val="Choice"/>
      </w:pPr>
      <w:r>
        <w:t>c)</w:t>
        <w:tab/>
        <w:t>Aumenta mucho hasta los 40 kg/mm2.</w:t>
      </w:r>
    </w:p>
    <w:p>
      <w:pPr>
        <w:pStyle w:val="Choice"/>
      </w:pPr>
      <w:r>
        <w:t>d)</w:t>
        <w:tab/>
        <w:t>Varía mucho según la temperatura.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Conducción de electricidad.</w:t>
      </w:r>
    </w:p>
    <w:p>
      <w:pPr>
        <w:pStyle w:val="Choice"/>
      </w:pPr>
      <w:r>
        <w:t>b)</w:t>
        <w:tab/>
        <w:t>Dureza extrema.</w:t>
      </w:r>
    </w:p>
    <w:p>
      <w:pPr>
        <w:pStyle w:val="Choice"/>
      </w:pPr>
      <w:r>
        <w:t>c)</w:t>
        <w:tab/>
        <w:t>Resistencia a la humedad.</w:t>
      </w:r>
    </w:p>
    <w:p>
      <w:pPr>
        <w:pStyle w:val="Choice"/>
      </w:pPr>
      <w:r>
        <w:t>d)</w:t>
        <w:tab/>
        <w:t>Gran flexibilidad.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Jugar al aire libre.</w:t>
      </w:r>
    </w:p>
    <w:p>
      <w:pPr>
        <w:pStyle w:val="Choice"/>
      </w:pPr>
      <w:r>
        <w:t>b)</w:t>
        <w:tab/>
        <w:t>Realizar tareas específicas y manipular materiales.</w:t>
      </w:r>
    </w:p>
    <w:p>
      <w:pPr>
        <w:pStyle w:val="Choice"/>
      </w:pPr>
      <w:r>
        <w:t>c)</w:t>
        <w:tab/>
        <w:t>Hacer ejercicio.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¿Qué tipo de plástico es el policarbonato?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Resistencia al rayado de la superficie.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Su capacidad para soportar golpes.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El viento y la lluvia.</w:t>
      </w:r>
    </w:p>
    <w:p>
      <w:pPr>
        <w:pStyle w:val="Choice"/>
      </w:pPr>
      <w:r>
        <w:t>b)</w:t>
        <w:tab/>
        <w:t>La electricidad y el agua.</w:t>
      </w:r>
    </w:p>
    <w:p>
      <w:pPr>
        <w:pStyle w:val="Choice"/>
      </w:pPr>
      <w:r>
        <w:t>c)</w:t>
        <w:tab/>
        <w:t>El frío y el calor ambiente.</w:t>
      </w:r>
    </w:p>
    <w:p>
      <w:pPr>
        <w:pStyle w:val="Choice"/>
      </w:pPr>
      <w:r>
        <w:t>d)</w:t>
        <w:tab/>
        <w:t>Ácidos, cáusticos, oxígeno y luz solar.</w:t>
      </w:r>
    </w:p>
    <w:p>
      <w:pPr>
        <w:pStyle w:val="ListNumber"/>
      </w:pPr>
      <w:r>
        <w:t>¿Para qué tipo de productos se utilizan comúnmente las fundiciones?</w:t>
      </w:r>
    </w:p>
    <w:p>
      <w:pPr>
        <w:pStyle w:val="Choice"/>
      </w:pPr>
      <w:r>
        <w:t>a)</w:t>
        <w:tab/>
        <w:t>Tubos de plástico.</w:t>
      </w:r>
    </w:p>
    <w:p>
      <w:pPr>
        <w:pStyle w:val="Choice"/>
      </w:pPr>
      <w:r>
        <w:t>b)</w:t>
        <w:tab/>
        <w:t>Joyería.</w:t>
      </w:r>
    </w:p>
    <w:p>
      <w:pPr>
        <w:pStyle w:val="Choice"/>
      </w:pPr>
      <w:r>
        <w:t>c)</w:t>
        <w:tab/>
        <w:t>Papel de aluminio.</w:t>
      </w:r>
    </w:p>
    <w:p>
      <w:pPr>
        <w:pStyle w:val="Choice"/>
      </w:pPr>
      <w:r>
        <w:t>d)</w:t>
        <w:tab/>
        <w:t>Carcasas de bombas de agua y tapas de alcantarilla.</w:t>
      </w:r>
    </w:p>
    <w:p>
      <w:pPr>
        <w:pStyle w:val="ListNumber"/>
      </w:pPr>
      <w:r>
        <w:t>¿Cómo es en general la densidad de los metales?</w:t>
      </w:r>
    </w:p>
    <w:p>
      <w:pPr>
        <w:pStyle w:val="Choice"/>
      </w:pPr>
      <w:r>
        <w:t>a)</w:t>
        <w:tab/>
        <w:t>Igual que el agua.</w:t>
      </w:r>
    </w:p>
    <w:p>
      <w:pPr>
        <w:pStyle w:val="Choice"/>
      </w:pPr>
      <w:r>
        <w:t>b)</w:t>
        <w:tab/>
        <w:t>Más baja que la del agua.</w:t>
      </w:r>
    </w:p>
    <w:p>
      <w:pPr>
        <w:pStyle w:val="Choice"/>
      </w:pPr>
      <w:r>
        <w:t>c)</w:t>
        <w:tab/>
        <w:t>Más alta que la del agua.</w:t>
      </w:r>
    </w:p>
    <w:p>
      <w:pPr>
        <w:pStyle w:val="Choice"/>
      </w:pPr>
      <w:r>
        <w:t>d)</w:t>
        <w:tab/>
        <w:t>Los metales no tienen densidad.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elefante y jirafa.</w:t>
      </w:r>
    </w:p>
    <w:p>
      <w:pPr>
        <w:pStyle w:val="Choice"/>
      </w:pPr>
      <w:r>
        <w:t>b)</w:t>
        <w:tab/>
        <w:t>Cueros de pájaros.</w:t>
      </w:r>
    </w:p>
    <w:p>
      <w:pPr>
        <w:pStyle w:val="Choice"/>
      </w:pPr>
      <w:r>
        <w:t>c)</w:t>
        <w:tab/>
        <w:t>Cueros de vaca, cerdo y oveja.</w:t>
      </w:r>
    </w:p>
    <w:p>
      <w:pPr>
        <w:pStyle w:val="Choice"/>
      </w:pPr>
      <w:r>
        <w:t>d)</w:t>
        <w:tab/>
        <w:t>Cueros de serpiente y cocodrilo.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Resiste mal a la radiación ultravioleta.</w:t>
      </w:r>
    </w:p>
    <w:p>
      <w:pPr>
        <w:pStyle w:val="Choice"/>
      </w:pPr>
      <w:r>
        <w:t>b)</w:t>
        <w:tab/>
        <w:t>Resiste bien a la radiación ultravioleta.</w:t>
      </w:r>
    </w:p>
    <w:p>
      <w:pPr>
        <w:pStyle w:val="Choice"/>
      </w:pPr>
      <w:r>
        <w:t>c)</w:t>
        <w:tab/>
        <w:t>Es fácilmente biodegradable.</w:t>
      </w:r>
    </w:p>
    <w:p>
      <w:pPr>
        <w:pStyle w:val="Choice"/>
      </w:pPr>
      <w:r>
        <w:t>d)</w:t>
        <w:tab/>
        <w:t>Tiene poca transparencia y fragilidad.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Se utiliza para fabricar zapatos.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Es resistente al agua.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Se fabrican a partir de materias primas renovables.</w:t>
      </w:r>
    </w:p>
    <w:p>
      <w:pPr>
        <w:pStyle w:val="Choice"/>
      </w:pPr>
      <w:r>
        <w:t>b)</w:t>
        <w:tab/>
        <w:t>Se reciclan fácilmente sin pérdidas.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Provienen del petróleo y gas natural, que son recursos limitados.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¿Para qué se utiliza la ferrita?</w:t>
      </w:r>
    </w:p>
    <w:p>
      <w:pPr>
        <w:pStyle w:val="Choice"/>
      </w:pPr>
      <w:r>
        <w:t>a)</w:t>
        <w:tab/>
        <w:t>Para fabricar catalizadores de óxido de nitrógeno.</w:t>
      </w:r>
    </w:p>
    <w:p>
      <w:pPr>
        <w:pStyle w:val="Choice"/>
      </w:pPr>
      <w:r>
        <w:t>b)</w:t>
        <w:tab/>
        <w:t>Para fabricar joyería.</w:t>
      </w:r>
    </w:p>
    <w:p>
      <w:pPr>
        <w:pStyle w:val="Choice"/>
      </w:pPr>
      <w:r>
        <w:t>c)</w:t>
        <w:tab/>
        <w:t>Para fabricar utensilios de cocina, cubertería, lavabos, tuberías.</w:t>
      </w:r>
    </w:p>
    <w:p>
      <w:pPr>
        <w:pStyle w:val="Choice"/>
      </w:pPr>
      <w:r>
        <w:t>d)</w:t>
        <w:tab/>
        <w:t>Para fabricar transformadores e imanes.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Contener sílice y desgrasantes.</w:t>
      </w:r>
    </w:p>
    <w:p>
      <w:pPr>
        <w:pStyle w:val="Choice"/>
      </w:pPr>
      <w:r>
        <w:t>b)</w:t>
        <w:tab/>
        <w:t>Ser un material cerámico grueso.</w:t>
      </w:r>
    </w:p>
    <w:p>
      <w:pPr>
        <w:pStyle w:val="Choice"/>
      </w:pPr>
      <w:r>
        <w:t>c)</w:t>
        <w:tab/>
        <w:t>Ser resistente a la corrosión.</w:t>
      </w:r>
    </w:p>
    <w:p>
      <w:pPr>
        <w:pStyle w:val="Choice"/>
      </w:pPr>
      <w:r>
        <w:t>d)</w:t>
        <w:tab/>
        <w:t>Ser el material cerámico de grano más fino.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Solo en objetos cotidianos.</w:t>
      </w:r>
    </w:p>
    <w:p>
      <w:pPr>
        <w:pStyle w:val="Choice"/>
      </w:pPr>
      <w:r>
        <w:t>b)</w:t>
        <w:tab/>
        <w:t>En recubrimientos de edificios públicos y monumentos.</w:t>
      </w:r>
    </w:p>
    <w:p>
      <w:pPr>
        <w:pStyle w:val="Choice"/>
      </w:pPr>
      <w:r>
        <w:t>c)</w:t>
        <w:tab/>
        <w:t>En la antigüedad para escribir con tiza.</w:t>
      </w:r>
    </w:p>
    <w:p>
      <w:pPr>
        <w:pStyle w:val="Choice"/>
      </w:pPr>
      <w:r>
        <w:t>d)</w:t>
        <w:tab/>
        <w:t>En construcciones a la intemperie.</w:t>
      </w:r>
    </w:p>
    <w:p>
      <w:pPr>
        <w:pStyle w:val="ListNumber"/>
      </w:pPr>
      <w:r>
        <w:t>¿Qué tipo de plástico es el polietileno?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propiedad caracteriza a los plásticos elastómeros?</w:t>
      </w:r>
    </w:p>
    <w:p>
      <w:pPr>
        <w:pStyle w:val="Choice"/>
      </w:pPr>
      <w:r>
        <w:t>a)</w:t>
        <w:tab/>
        <w:t>Son polímeros con una gran elasticidad.</w:t>
      </w:r>
    </w:p>
    <w:p>
      <w:pPr>
        <w:pStyle w:val="Choice"/>
      </w:pPr>
      <w:r>
        <w:t>b)</w:t>
        <w:tab/>
        <w:t>Son termoplásticos.</w:t>
      </w:r>
    </w:p>
    <w:p>
      <w:pPr>
        <w:pStyle w:val="Choice"/>
      </w:pPr>
      <w:r>
        <w:t>c)</w:t>
        <w:tab/>
        <w:t>Son polímeros termoestables</w:t>
      </w:r>
    </w:p>
    <w:p>
      <w:pPr>
        <w:pStyle w:val="Choice"/>
      </w:pPr>
      <w:r>
        <w:t>d)</w:t>
        <w:tab/>
        <w:t>Son polímeros rígidos y frágiles</w:t>
      </w:r>
    </w:p>
    <w:p>
      <w:pPr>
        <w:pStyle w:val="ListNumber"/>
      </w:pPr>
      <w:r>
        <w:t>¿Cuántos metales hay en la tabla periódica de los elementos?</w:t>
      </w:r>
    </w:p>
    <w:p>
      <w:pPr>
        <w:pStyle w:val="Choice"/>
      </w:pPr>
      <w:r>
        <w:t>a)</w:t>
        <w:tab/>
        <w:t>La mitad de los elementos de la tabla periódica son metales.</w:t>
      </w:r>
    </w:p>
    <w:p>
      <w:pPr>
        <w:pStyle w:val="Choice"/>
      </w:pPr>
      <w:r>
        <w:t>b)</w:t>
        <w:tab/>
        <w:t>Muchos. La mayoría de los elementos son metales.</w:t>
      </w:r>
    </w:p>
    <w:p>
      <w:pPr>
        <w:pStyle w:val="Choice"/>
      </w:pPr>
      <w:r>
        <w:t>c)</w:t>
        <w:tab/>
        <w:t>La tabla periódica de los elementos no contiene metales.</w:t>
      </w:r>
    </w:p>
    <w:p>
      <w:pPr>
        <w:pStyle w:val="Choice"/>
      </w:pPr>
      <w:r>
        <w:t>d)</w:t>
        <w:tab/>
        <w:t>Pocos. La mayoría de los elementos son no metales.</w:t>
      </w:r>
    </w:p>
    <w:p>
      <w:pPr>
        <w:pStyle w:val="ListNumber"/>
      </w:pPr>
      <w:r>
        <w:t>¿Para qué se utiliza el zinc aleado con cobre?</w:t>
      </w:r>
    </w:p>
    <w:p>
      <w:pPr>
        <w:pStyle w:val="Choice"/>
      </w:pPr>
      <w:r>
        <w:t>a)</w:t>
        <w:tab/>
        <w:t>Para fabricar acero inoxidable.</w:t>
      </w:r>
    </w:p>
    <w:p>
      <w:pPr>
        <w:pStyle w:val="Choice"/>
      </w:pPr>
      <w:r>
        <w:t>b)</w:t>
        <w:tab/>
        <w:t>Para fabricar acero recubierto de estaño.</w:t>
      </w:r>
    </w:p>
    <w:p>
      <w:pPr>
        <w:pStyle w:val="Choice"/>
      </w:pPr>
      <w:r>
        <w:t>c)</w:t>
        <w:tab/>
        <w:t>Para producir latón.</w:t>
      </w:r>
    </w:p>
    <w:p>
      <w:pPr>
        <w:pStyle w:val="Choice"/>
      </w:pPr>
      <w:r>
        <w:t>d)</w:t>
        <w:tab/>
        <w:t>Para galvanizar piezas de hierro.</w:t>
      </w:r>
    </w:p>
    <w:p>
      <w:pPr>
        <w:pStyle w:val="ListNumber"/>
      </w:pPr>
      <w:r>
        <w:t>¿Cuál es una característica ecológica de la mayoría de los plásticos?</w:t>
      </w:r>
    </w:p>
    <w:p>
      <w:pPr>
        <w:pStyle w:val="Choice"/>
      </w:pPr>
      <w:r>
        <w:t>a)</w:t>
        <w:tab/>
        <w:t>No son tóxicos en ninguna etapa de su ciclo de vida.</w:t>
      </w:r>
    </w:p>
    <w:p>
      <w:pPr>
        <w:pStyle w:val="Choice"/>
      </w:pPr>
      <w:r>
        <w:t>b)</w:t>
        <w:tab/>
        <w:t>No son biodegradables y son tóxicos en su fabricación y en el medio ambiente</w:t>
      </w:r>
    </w:p>
    <w:p>
      <w:pPr>
        <w:pStyle w:val="Choice"/>
      </w:pPr>
      <w:r>
        <w:t>c)</w:t>
        <w:tab/>
        <w:t>No afectan a la cadena trófica.</w:t>
      </w:r>
    </w:p>
    <w:p>
      <w:pPr>
        <w:pStyle w:val="Choice"/>
      </w:pPr>
      <w:r>
        <w:t>d)</w:t>
        <w:tab/>
        <w:t>Son biodegradables y benefician al medio ambiente.</w:t>
      </w:r>
    </w:p>
    <w:p>
      <w:pPr>
        <w:pStyle w:val="ListNumber"/>
      </w:pPr>
      <w:r>
        <w:t>¿Cuál es la carga de rotura típica del acero?</w:t>
      </w:r>
    </w:p>
    <w:p>
      <w:pPr>
        <w:pStyle w:val="Choice"/>
      </w:pPr>
      <w:r>
        <w:t>a)</w:t>
        <w:tab/>
        <w:t>Menos de 10 kg/mm2</w:t>
      </w:r>
    </w:p>
    <w:p>
      <w:pPr>
        <w:pStyle w:val="Choice"/>
      </w:pPr>
      <w:r>
        <w:t>b)</w:t>
        <w:tab/>
        <w:t>De 50 a 100 kg/mm2</w:t>
      </w:r>
    </w:p>
    <w:p>
      <w:pPr>
        <w:pStyle w:val="Choice"/>
      </w:pPr>
      <w:r>
        <w:t>c)</w:t>
        <w:tab/>
        <w:t>De 20 a 50 kg/mm2</w:t>
      </w:r>
    </w:p>
    <w:p>
      <w:pPr>
        <w:pStyle w:val="Choice"/>
      </w:pPr>
      <w:r>
        <w:t>d)</w:t>
        <w:tab/>
        <w:t>Más de 250 kg/mm2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PEAD.</w:t>
      </w:r>
    </w:p>
    <w:p>
      <w:pPr>
        <w:pStyle w:val="Choice"/>
      </w:pPr>
      <w:r>
        <w:t>b)</w:t>
        <w:tab/>
        <w:t>PP.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¿Para qué se utilizan las aleaciones cobre-níquel?</w:t>
      </w:r>
    </w:p>
    <w:p>
      <w:pPr>
        <w:pStyle w:val="Choice"/>
      </w:pPr>
      <w:r>
        <w:t>a)</w:t>
        <w:tab/>
        <w:t>Fabricar motores marinos, industria química, acuñar monedas.</w:t>
      </w:r>
    </w:p>
    <w:p>
      <w:pPr>
        <w:pStyle w:val="Choice"/>
      </w:pPr>
      <w:r>
        <w:t>b)</w:t>
        <w:tab/>
        <w:t>Curtido de cuero, catalizadores, pilas eléctricas.</w:t>
      </w:r>
    </w:p>
    <w:p>
      <w:pPr>
        <w:pStyle w:val="Choice"/>
      </w:pPr>
      <w:r>
        <w:t>c)</w:t>
        <w:tab/>
        <w:t>Aleación con acero para fabricar acero inoxidable.</w:t>
      </w:r>
    </w:p>
    <w:p>
      <w:pPr>
        <w:pStyle w:val="Choice"/>
      </w:pPr>
      <w:r>
        <w:t>d)</w:t>
        <w:tab/>
        <w:t>Producir latón, galvanizar piezas de hierro, pinturas.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Menos de 1000 millones de toneladas.</w:t>
      </w:r>
    </w:p>
    <w:p>
      <w:pPr>
        <w:pStyle w:val="Choice"/>
      </w:pPr>
      <w:r>
        <w:t>c)</w:t>
        <w:tab/>
        <w:t>Cerca de 2000 millones de toneladas.</w:t>
      </w:r>
    </w:p>
    <w:p>
      <w:pPr>
        <w:pStyle w:val="Choice"/>
      </w:pPr>
      <w:r>
        <w:t>d)</w:t>
        <w:tab/>
        <w:t>Más de 4000 millones de toneladas.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Médula.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Corteza.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Solo por razones estéticas.</w:t>
      </w:r>
    </w:p>
    <w:p>
      <w:pPr>
        <w:pStyle w:val="Choice"/>
      </w:pPr>
      <w:r>
        <w:t>b)</w:t>
        <w:tab/>
        <w:t>Para seleccionar el material adecuado para una aplicación específica.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Para complicar el proceso de fabricación.</w:t>
      </w:r>
    </w:p>
    <w:p>
      <w:pPr>
        <w:pStyle w:val="ListNumber"/>
      </w:pPr>
      <w:r>
        <w:t>¿Para qué se utiliza comúnmente el aluminio en la fabricación?</w:t>
      </w:r>
    </w:p>
    <w:p>
      <w:pPr>
        <w:pStyle w:val="Choice"/>
      </w:pPr>
      <w:r>
        <w:t>a)</w:t>
        <w:tab/>
        <w:t>Joyería y adornos.</w:t>
      </w:r>
    </w:p>
    <w:p>
      <w:pPr>
        <w:pStyle w:val="Choice"/>
      </w:pPr>
      <w:r>
        <w:t>b)</w:t>
        <w:tab/>
        <w:t>Marcos de ventanas, papel metálico, latas, aviones, cables eléctricos.</w:t>
      </w:r>
    </w:p>
    <w:p>
      <w:pPr>
        <w:pStyle w:val="Choice"/>
      </w:pPr>
      <w:r>
        <w:t>c)</w:t>
        <w:tab/>
        <w:t>Herramientas de jardinería.</w:t>
      </w:r>
    </w:p>
    <w:p>
      <w:pPr>
        <w:pStyle w:val="Choice"/>
      </w:pPr>
      <w:r>
        <w:t>d)</w:t>
        <w:tab/>
        <w:t>Construcción de puentes y edificios.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Carga de rotura.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de 20 a 50 veces más caro que el acero.</w:t>
      </w:r>
    </w:p>
    <w:p>
      <w:pPr>
        <w:pStyle w:val="Choice"/>
      </w:pPr>
      <w:r>
        <w:t>b)</w:t>
        <w:tab/>
        <w:t>El titanio tiene un precio de 5 a 10 veces más caro que el acero.</w:t>
      </w:r>
    </w:p>
    <w:p>
      <w:pPr>
        <w:pStyle w:val="Choice"/>
      </w:pPr>
      <w:r>
        <w:t>c)</w:t>
        <w:tab/>
        <w:t>El titanio tiene un precio de 50 a 100 veces más caro que el acero.</w:t>
      </w:r>
    </w:p>
    <w:p>
      <w:pPr>
        <w:pStyle w:val="Choice"/>
      </w:pPr>
      <w:r>
        <w:t>d)</w:t>
        <w:tab/>
        <w:t>El titanio tiene un precio de 10 a 20 veces más caro que el acero.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Madera de balsa.</w:t>
      </w:r>
    </w:p>
    <w:p>
      <w:pPr>
        <w:pStyle w:val="Choice"/>
      </w:pPr>
      <w:r>
        <w:t>b)</w:t>
        <w:tab/>
        <w:t>Pino, abeto.</w:t>
      </w:r>
    </w:p>
    <w:p>
      <w:pPr>
        <w:pStyle w:val="Choice"/>
      </w:pPr>
      <w:r>
        <w:t>c)</w:t>
        <w:tab/>
        <w:t>Castaño, nogal.</w:t>
      </w:r>
    </w:p>
    <w:p>
      <w:pPr>
        <w:pStyle w:val="Choice"/>
      </w:pPr>
      <w:r>
        <w:t>d)</w:t>
        <w:tab/>
        <w:t>Cedro, chopo.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propiedad del aluminio lo hace atractivo para la fabricación de aviones?</w:t>
      </w:r>
    </w:p>
    <w:p>
      <w:pPr>
        <w:pStyle w:val="Choice"/>
      </w:pPr>
      <w:r>
        <w:t>a)</w:t>
        <w:tab/>
        <w:t>Baja densidad y buena resistencia a la corrosión.</w:t>
      </w:r>
    </w:p>
    <w:p>
      <w:pPr>
        <w:pStyle w:val="Choice"/>
      </w:pPr>
      <w:r>
        <w:t>b)</w:t>
        <w:tab/>
        <w:t>Alta densidad y maleabilidad.</w:t>
      </w:r>
    </w:p>
    <w:p>
      <w:pPr>
        <w:pStyle w:val="Choice"/>
      </w:pPr>
      <w:r>
        <w:t>c)</w:t>
        <w:tab/>
        <w:t>Baja resistencia mecánica y dureza.</w:t>
      </w:r>
    </w:p>
    <w:p>
      <w:pPr>
        <w:pStyle w:val="Choice"/>
      </w:pPr>
      <w:r>
        <w:t>d)</w:t>
        <w:tab/>
        <w:t>Resistencia a altas temperaturas.</w:t>
      </w:r>
    </w:p>
    <w:p>
      <w:pPr>
        <w:pStyle w:val="ListNumber"/>
      </w:pPr>
      <w:r>
        <w:t>¿Qué tipo de productos se fabrican con la resina epoxi?</w:t>
      </w:r>
    </w:p>
    <w:p>
      <w:pPr>
        <w:pStyle w:val="Choice"/>
      </w:pPr>
      <w:r>
        <w:t>a)</w:t>
        <w:tab/>
        <w:t>Bolsas y envases de alimentos.</w:t>
      </w:r>
    </w:p>
    <w:p>
      <w:pPr>
        <w:pStyle w:val="Choice"/>
      </w:pPr>
      <w:r>
        <w:t>b)</w:t>
        <w:tab/>
        <w:t>Partes de aviones, material deportivo, barcos, carenados de automóviles, contenedores de vidrio, placas de circuito impreso, etc.</w:t>
      </w:r>
    </w:p>
    <w:p>
      <w:pPr>
        <w:pStyle w:val="Choice"/>
      </w:pPr>
      <w:r>
        <w:t>c)</w:t>
        <w:tab/>
        <w:t>Muebles y láminas transparentes.</w:t>
      </w:r>
    </w:p>
    <w:p>
      <w:pPr>
        <w:pStyle w:val="Choice"/>
      </w:pPr>
      <w:r>
        <w:t>d)</w:t>
        <w:tab/>
        <w:t>Juguetes y ropa.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consumir mucha energía.</w:t>
      </w:r>
    </w:p>
    <w:p>
      <w:pPr>
        <w:pStyle w:val="Choice"/>
      </w:pPr>
      <w:r>
        <w:t>b)</w:t>
        <w:tab/>
        <w:t>Forman tóxicos al descomponerse.</w:t>
      </w:r>
    </w:p>
    <w:p>
      <w:pPr>
        <w:pStyle w:val="Choice"/>
      </w:pPr>
      <w:r>
        <w:t>c)</w:t>
        <w:tab/>
        <w:t>Forman tóxicos al ser reciclados.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¿Qué se logra al colocar las fibras de cada lámina en perpendicular en el contrachapado?</w:t>
      </w:r>
    </w:p>
    <w:p>
      <w:pPr>
        <w:pStyle w:val="Choice"/>
      </w:pPr>
      <w:r>
        <w:t>a)</w:t>
        <w:tab/>
        <w:t>Facilita el laminado de la madera.</w:t>
      </w:r>
    </w:p>
    <w:p>
      <w:pPr>
        <w:pStyle w:val="Choice"/>
      </w:pPr>
      <w:r>
        <w:t>b)</w:t>
        <w:tab/>
        <w:t>Da una apariencia uniforme a la superficie.</w:t>
      </w:r>
    </w:p>
    <w:p>
      <w:pPr>
        <w:pStyle w:val="Choice"/>
      </w:pPr>
      <w:r>
        <w:t>c)</w:t>
        <w:tab/>
        <w:t>Aumenta la densidad de la madera.</w:t>
      </w:r>
    </w:p>
    <w:p>
      <w:pPr>
        <w:pStyle w:val="Choice"/>
      </w:pPr>
      <w:r>
        <w:t>d)</w:t>
        <w:tab/>
        <w:t>Mejora la resistencia mecánica y evita que se combe con la humedad.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estirarse sin límite.</w:t>
      </w:r>
    </w:p>
    <w:p>
      <w:pPr>
        <w:pStyle w:val="Choice"/>
      </w:pPr>
      <w:r>
        <w:t>b)</w:t>
        <w:tab/>
        <w:t>La resistencia a los esfuerzos sin deformarse.</w:t>
      </w:r>
    </w:p>
    <w:p>
      <w:pPr>
        <w:pStyle w:val="Choice"/>
      </w:pPr>
      <w:r>
        <w:t>c)</w:t>
        <w:tab/>
        <w:t>La propiedad de recuperar su forma original después de deformarse.</w:t>
      </w:r>
    </w:p>
    <w:p>
      <w:pPr>
        <w:pStyle w:val="Choice"/>
      </w:pPr>
      <w:r>
        <w:t>d)</w:t>
        <w:tab/>
        <w:t>La capacidad de deformarse permanentemente ante esfuerzos.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Capacidad de estirarse indefinidamente.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Dureza del material.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permanece inalterada al absorber agua.</w:t>
      </w:r>
    </w:p>
    <w:p>
      <w:pPr>
        <w:pStyle w:val="Choice"/>
      </w:pPr>
      <w:r>
        <w:t>b)</w:t>
        <w:tab/>
        <w:t>La madera se encoge al absorber agua, reduciendo su volumen.</w:t>
      </w:r>
    </w:p>
    <w:p>
      <w:pPr>
        <w:pStyle w:val="Choice"/>
      </w:pPr>
      <w:r>
        <w:t>c)</w:t>
        <w:tab/>
        <w:t>La madera se vuelve más pesada al absorber agua, pero no cambia de tamaño.</w:t>
      </w:r>
    </w:p>
    <w:p>
      <w:pPr>
        <w:pStyle w:val="Choice"/>
      </w:pPr>
      <w:r>
        <w:t>d)</w:t>
        <w:tab/>
        <w:t>La madera se hincha al absorber agua, ocupando más volumen.</w:t>
      </w:r>
    </w:p>
    <w:p>
      <w:pPr>
        <w:pStyle w:val="ListNumber"/>
      </w:pPr>
      <w:r>
        <w:t>¿Por qué la mayoría de los metales no se utilizan en su forma pura?</w:t>
      </w:r>
    </w:p>
    <w:p>
      <w:pPr>
        <w:pStyle w:val="Choice"/>
      </w:pPr>
      <w:r>
        <w:t>a)</w:t>
        <w:tab/>
        <w:t>La forma pura es más costosa.</w:t>
      </w:r>
    </w:p>
    <w:p>
      <w:pPr>
        <w:pStyle w:val="Choice"/>
      </w:pPr>
      <w:r>
        <w:t>b)</w:t>
        <w:tab/>
        <w:t>Se alean con otros elementos para mejorar sus propiedades.</w:t>
      </w:r>
    </w:p>
    <w:p>
      <w:pPr>
        <w:pStyle w:val="Choice"/>
      </w:pPr>
      <w:r>
        <w:t>c)</w:t>
        <w:tab/>
        <w:t>Son menos abundantes en la naturaleza.</w:t>
      </w:r>
    </w:p>
    <w:p>
      <w:pPr>
        <w:pStyle w:val="Choice"/>
      </w:pPr>
      <w:r>
        <w:t>d)</w:t>
        <w:tab/>
        <w:t>La forma pura es más inestable.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Igual en todas las características.</w:t>
      </w:r>
    </w:p>
    <w:p>
      <w:pPr>
        <w:pStyle w:val="Choice"/>
      </w:pPr>
      <w:r>
        <w:t>b)</w:t>
        <w:tab/>
        <w:t>Más flexible y resistente.</w:t>
      </w:r>
    </w:p>
    <w:p>
      <w:pPr>
        <w:pStyle w:val="Choice"/>
      </w:pPr>
      <w:r>
        <w:t>c)</w:t>
        <w:tab/>
        <w:t>Más joven, blanda y de color más claro.</w:t>
      </w:r>
    </w:p>
    <w:p>
      <w:pPr>
        <w:pStyle w:val="Choice"/>
      </w:pPr>
      <w:r>
        <w:t>d)</w:t>
        <w:tab/>
        <w:t>Más vieja, dura y de color más oscuro.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Golpear el material con la punta de la pirámide.</w:t>
      </w:r>
    </w:p>
    <w:p>
      <w:pPr>
        <w:pStyle w:val="Choice"/>
      </w:pPr>
      <w:r>
        <w:t>b)</w:t>
        <w:tab/>
        <w:t>Calentar el material.</w:t>
      </w:r>
    </w:p>
    <w:p>
      <w:pPr>
        <w:pStyle w:val="Choice"/>
      </w:pPr>
      <w:r>
        <w:t>c)</w:t>
        <w:tab/>
        <w:t>Apretar la punta de la pirámide sobre el material.</w:t>
      </w:r>
    </w:p>
    <w:p>
      <w:pPr>
        <w:pStyle w:val="Choice"/>
      </w:pPr>
      <w:r>
        <w:t>d)</w:t>
        <w:tab/>
        <w:t>Soplar sobre el material.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Cobre y Estaño.</w:t>
      </w:r>
    </w:p>
    <w:p>
      <w:pPr>
        <w:pStyle w:val="Choice"/>
      </w:pPr>
      <w:r>
        <w:t>b)</w:t>
        <w:tab/>
        <w:t>Acero y Aluminio.</w:t>
      </w:r>
    </w:p>
    <w:p>
      <w:pPr>
        <w:pStyle w:val="Choice"/>
      </w:pPr>
      <w:r>
        <w:t>c)</w:t>
        <w:tab/>
        <w:t>Oro y plata.</w:t>
      </w:r>
    </w:p>
    <w:p>
      <w:pPr>
        <w:pStyle w:val="Choice"/>
      </w:pPr>
      <w:r>
        <w:t>d)</w:t>
        <w:tab/>
        <w:t>Níquel y Cobalto.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Metales no pesados.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Papel producido con blanqueantes de cloro.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plástico es el poliuretano?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poco reciclables.</w:t>
      </w:r>
    </w:p>
    <w:p>
      <w:pPr>
        <w:pStyle w:val="Choice"/>
      </w:pPr>
      <w:r>
        <w:t>b)</w:t>
        <w:tab/>
        <w:t>Suelen ser muy reciclables.</w:t>
      </w:r>
    </w:p>
    <w:p>
      <w:pPr>
        <w:pStyle w:val="Choice"/>
      </w:pPr>
      <w:r>
        <w:t>c)</w:t>
        <w:tab/>
        <w:t>No se sabe.</w:t>
      </w:r>
    </w:p>
    <w:p>
      <w:pPr>
        <w:pStyle w:val="Choice"/>
      </w:pPr>
      <w:r>
        <w:t>d)</w:t>
        <w:tab/>
        <w:t>Suelen ser muy reciclables, pero un número pequeño de veces.</w:t>
      </w:r>
    </w:p>
    <w:p>
      <w:pPr>
        <w:pStyle w:val="ListNumber"/>
      </w:pPr>
      <w:r>
        <w:t>¿Cuál de las siguientes afirmaciones es verdadera sobre el hierro puro?</w:t>
      </w:r>
    </w:p>
    <w:p>
      <w:pPr>
        <w:pStyle w:val="Choice"/>
      </w:pPr>
      <w:r>
        <w:t>a)</w:t>
        <w:tab/>
        <w:t>Tiene una baja densidad.</w:t>
      </w:r>
    </w:p>
    <w:p>
      <w:pPr>
        <w:pStyle w:val="Choice"/>
      </w:pPr>
      <w:r>
        <w:t>b)</w:t>
        <w:tab/>
        <w:t>Es la aleación más fuerte.</w:t>
      </w:r>
    </w:p>
    <w:p>
      <w:pPr>
        <w:pStyle w:val="Choice"/>
      </w:pPr>
      <w:r>
        <w:t>c)</w:t>
        <w:tab/>
        <w:t>Tiene propiedades mecánicas muy buenas.</w:t>
      </w:r>
    </w:p>
    <w:p>
      <w:pPr>
        <w:pStyle w:val="Choice"/>
      </w:pPr>
      <w:r>
        <w:t>d)</w:t>
        <w:tab/>
        <w:t>Tiene malas propiedades mecánicas.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gruesas partículas por fisión.</w:t>
      </w:r>
    </w:p>
    <w:p>
      <w:pPr>
        <w:pStyle w:val="Choice"/>
      </w:pPr>
      <w:r>
        <w:t>b)</w:t>
        <w:tab/>
        <w:t>Una vez modelado se hornea para unir entre sí las finas partículas por fisión.</w:t>
      </w:r>
    </w:p>
    <w:p>
      <w:pPr>
        <w:pStyle w:val="Choice"/>
      </w:pPr>
      <w:r>
        <w:t>c)</w:t>
        <w:tab/>
        <w:t>Una vez modelado se hornea para unir entre sí las gruesas partículas por fusión.</w:t>
      </w:r>
    </w:p>
    <w:p>
      <w:pPr>
        <w:pStyle w:val="Choice"/>
      </w:pPr>
      <w:r>
        <w:t>d)</w:t>
        <w:tab/>
        <w:t>Una vez modelado se hornea para unir entre sí las finas partículas por fusión.</w:t>
      </w:r>
    </w:p>
    <w:p>
      <w:pPr>
        <w:pStyle w:val="ListNumber"/>
      </w:pPr>
      <w:r>
        <w:t>¿Qué conductividad térmica tienen los metales?</w:t>
      </w:r>
    </w:p>
    <w:p>
      <w:pPr>
        <w:pStyle w:val="Choice"/>
      </w:pPr>
      <w:r>
        <w:t>a)</w:t>
        <w:tab/>
        <w:t>Tienen buena conductividad térmica.</w:t>
      </w:r>
    </w:p>
    <w:p>
      <w:pPr>
        <w:pStyle w:val="Choice"/>
      </w:pPr>
      <w:r>
        <w:t>b)</w:t>
        <w:tab/>
        <w:t>No tienen conductividad térmica.</w:t>
      </w:r>
    </w:p>
    <w:p>
      <w:pPr>
        <w:pStyle w:val="Choice"/>
      </w:pPr>
      <w:r>
        <w:t>c)</w:t>
        <w:tab/>
        <w:t>Tienen mala conductividad térmica.</w:t>
      </w:r>
    </w:p>
    <w:p>
      <w:pPr>
        <w:pStyle w:val="Choice"/>
      </w:pPr>
      <w:r>
        <w:t>d)</w:t>
        <w:tab/>
        <w:t>Tienen buena conductividad térmica solo cuando están líquidos.</w:t>
      </w:r>
    </w:p>
    <w:p>
      <w:pPr>
        <w:pStyle w:val="ListNumber"/>
      </w:pPr>
      <w:r>
        <w:t>¿Qué característica fundamental tienen los plásticos termoestables?</w:t>
      </w:r>
    </w:p>
    <w:p>
      <w:pPr>
        <w:pStyle w:val="Choice"/>
      </w:pPr>
      <w:r>
        <w:t>a)</w:t>
        <w:tab/>
        <w:t>Son biodegradables.</w:t>
      </w:r>
    </w:p>
    <w:p>
      <w:pPr>
        <w:pStyle w:val="Choice"/>
      </w:pPr>
      <w:r>
        <w:t>b)</w:t>
        <w:tab/>
        <w:t>Una vez fabricados, cuando aumenta su temperatura se degradan sin fundirse.</w:t>
      </w:r>
    </w:p>
    <w:p>
      <w:pPr>
        <w:pStyle w:val="Choice"/>
      </w:pPr>
      <w:r>
        <w:t>c)</w:t>
        <w:tab/>
        <w:t>Tienen baja resistencia al calor.</w:t>
      </w:r>
    </w:p>
    <w:p>
      <w:pPr>
        <w:pStyle w:val="Choice"/>
      </w:pPr>
      <w:r>
        <w:t>d)</w:t>
        <w:tab/>
        <w:t>Se funden fácilmente durante su fabricación.</w:t>
      </w:r>
    </w:p>
    <w:p>
      <w:pPr>
        <w:pStyle w:val="ListNumber"/>
      </w:pPr>
      <w:r>
        <w:t>¿Qué dimensiones suelen tener los tableros comerciales?</w:t>
      </w:r>
    </w:p>
    <w:p>
      <w:pPr>
        <w:pStyle w:val="Choice"/>
      </w:pPr>
      <w:r>
        <w:t>a)</w:t>
        <w:tab/>
        <w:t>Grosor mayor de 25mm.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Grandes dimensiones (120cm x 240cm) y poco grosor.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Una taza de cerámica.</w:t>
      </w:r>
    </w:p>
    <w:p>
      <w:pPr>
        <w:pStyle w:val="Choice"/>
      </w:pPr>
      <w:r>
        <w:t>c)</w:t>
        <w:tab/>
        <w:t>Un balón de cuero.</w:t>
      </w:r>
    </w:p>
    <w:p>
      <w:pPr>
        <w:pStyle w:val="Choice"/>
      </w:pPr>
      <w:r>
        <w:t>d)</w:t>
        <w:tab/>
        <w:t>Un sofá.</w:t>
      </w:r>
    </w:p>
    <w:p>
      <w:pPr>
        <w:pStyle w:val="ListNumber"/>
      </w:pPr>
      <w:r>
        <w:t>¿Cuál es el metal más utilizado después del acero?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Castaño, nogal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Roble, haya</w:t>
      </w:r>
    </w:p>
    <w:p>
      <w:pPr>
        <w:pStyle w:val="Choice"/>
      </w:pPr>
      <w:r>
        <w:t>d)</w:t>
        <w:tab/>
        <w:t>Eucalipto, caoba.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Acero y hormigón.</w:t>
      </w:r>
    </w:p>
    <w:p>
      <w:pPr>
        <w:pStyle w:val="Choice"/>
      </w:pPr>
      <w:r>
        <w:t>b)</w:t>
        <w:tab/>
        <w:t>Plásticos y metales no pesados.</w:t>
      </w:r>
    </w:p>
    <w:p>
      <w:pPr>
        <w:pStyle w:val="Choice"/>
      </w:pPr>
      <w:r>
        <w:t>c)</w:t>
        <w:tab/>
        <w:t>Vidrio y madera.</w:t>
      </w:r>
    </w:p>
    <w:p>
      <w:pPr>
        <w:pStyle w:val="Choice"/>
      </w:pPr>
      <w:r>
        <w:t>d)</w:t>
        <w:tab/>
        <w:t>Granito y papel.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Grietas térmicas.</w:t>
      </w:r>
    </w:p>
    <w:p>
      <w:pPr>
        <w:pStyle w:val="Choice"/>
      </w:pPr>
      <w:r>
        <w:t>b)</w:t>
        <w:tab/>
        <w:t>Juntas de dilatación.</w:t>
      </w:r>
    </w:p>
    <w:p>
      <w:pPr>
        <w:pStyle w:val="Choice"/>
      </w:pPr>
      <w:r>
        <w:t>c)</w:t>
        <w:tab/>
        <w:t>Huecos térmicos.</w:t>
      </w:r>
    </w:p>
    <w:p>
      <w:pPr>
        <w:pStyle w:val="Choice"/>
      </w:pPr>
      <w:r>
        <w:t>d)</w:t>
        <w:tab/>
        <w:t>Espacios de expansión.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Gres.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CD, DVD, ventanas, cristales antibalas, escudos antidisturbios, viseras de casco de motorista.</w:t>
      </w:r>
    </w:p>
    <w:p>
      <w:pPr>
        <w:pStyle w:val="Choice"/>
      </w:pPr>
      <w:r>
        <w:t>b)</w:t>
        <w:tab/>
        <w:t>Juguetes y envases de alimentos.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Nada, las herramientas son indestructibles</w:t>
      </w:r>
    </w:p>
    <w:p>
      <w:pPr>
        <w:pStyle w:val="Choice"/>
      </w:pPr>
      <w:r>
        <w:t>b)</w:t>
        <w:tab/>
        <w:t>Las herramientas se vuelven más seguras</w:t>
      </w:r>
    </w:p>
    <w:p>
      <w:pPr>
        <w:pStyle w:val="Choice"/>
      </w:pPr>
      <w:r>
        <w:t>c)</w:t>
        <w:tab/>
        <w:t>Puede dañar la herramienta o causar lesiones</w:t>
      </w:r>
    </w:p>
    <w:p>
      <w:pPr>
        <w:pStyle w:val="Choice"/>
      </w:pPr>
      <w:r>
        <w:t>d)</w:t>
        <w:tab/>
        <w:t>Las herramientas se vuelven más efectivas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Yeso.</w:t>
      </w:r>
    </w:p>
    <w:p>
      <w:pPr>
        <w:pStyle w:val="Choice"/>
      </w:pPr>
      <w:r>
        <w:t>b)</w:t>
        <w:tab/>
        <w:t>Cristal.</w:t>
      </w:r>
    </w:p>
    <w:p>
      <w:pPr>
        <w:pStyle w:val="Choice"/>
      </w:pPr>
      <w:r>
        <w:t>c)</w:t>
        <w:tab/>
        <w:t>Goma.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¿Cómo son los perfiles y molduras de madera maciza?</w:t>
      </w:r>
    </w:p>
    <w:p>
      <w:pPr>
        <w:pStyle w:val="Choice"/>
      </w:pPr>
      <w:r>
        <w:t>a)</w:t>
        <w:tab/>
        <w:t>Son láminas de madera con grosor menor de 3 milímetros.</w:t>
      </w:r>
    </w:p>
    <w:p>
      <w:pPr>
        <w:pStyle w:val="Choice"/>
      </w:pPr>
      <w:r>
        <w:t>b)</w:t>
        <w:tab/>
        <w:t>Son piezas de gran superficie y grosor entre 3mm y 25mm.</w:t>
      </w:r>
    </w:p>
    <w:p>
      <w:pPr>
        <w:pStyle w:val="Choice"/>
      </w:pPr>
      <w:r>
        <w:t>c)</w:t>
        <w:tab/>
        <w:t>Son piezas largas de sección en L o formas variadas de pequeño tamaño.</w:t>
      </w:r>
    </w:p>
    <w:p>
      <w:pPr>
        <w:pStyle w:val="Choice"/>
      </w:pPr>
      <w:r>
        <w:t>d)</w:t>
        <w:tab/>
        <w:t>Son piezas grandes que se obtienen cortando directamente el tronco del árbol.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Tuberías de plástico.</w:t>
      </w:r>
    </w:p>
    <w:p>
      <w:pPr>
        <w:pStyle w:val="Choice"/>
      </w:pPr>
      <w:r>
        <w:t>b)</w:t>
        <w:tab/>
        <w:t>Mástiles de barco, arcos, piezas curvadas.</w:t>
      </w:r>
    </w:p>
    <w:p>
      <w:pPr>
        <w:pStyle w:val="Choice"/>
      </w:pPr>
      <w:r>
        <w:t>c)</w:t>
        <w:tab/>
        <w:t>Edificios de hormigón.</w:t>
      </w:r>
    </w:p>
    <w:p>
      <w:pPr>
        <w:pStyle w:val="Choice"/>
      </w:pPr>
      <w:r>
        <w:t>d)</w:t>
        <w:tab/>
        <w:t>Puentes metálicos.</w:t>
      </w:r>
    </w:p>
    <w:p>
      <w:pPr>
        <w:pStyle w:val="ListNumber"/>
      </w:pPr>
      <w:r>
        <w:t>¿Cómo se forma el DM o MDF?</w:t>
      </w:r>
    </w:p>
    <w:p>
      <w:pPr>
        <w:pStyle w:val="Choice"/>
      </w:pPr>
      <w:r>
        <w:t>a)</w:t>
        <w:tab/>
        <w:t>Fibras de madera prensadas con pegamento de resina.</w:t>
      </w:r>
    </w:p>
    <w:p>
      <w:pPr>
        <w:pStyle w:val="Choice"/>
      </w:pPr>
      <w:r>
        <w:t>b)</w:t>
        <w:tab/>
        <w:t>Colocando láminas de madera en un sandwich.</w:t>
      </w:r>
    </w:p>
    <w:p>
      <w:pPr>
        <w:pStyle w:val="Choice"/>
      </w:pPr>
      <w:r>
        <w:t>c)</w:t>
        <w:tab/>
        <w:t>Laminando la madera con una cuchilla.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¿Qué tipo de plástico es el poliestireno?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Altamente contaminantes y tóxicos.</w:t>
      </w:r>
    </w:p>
    <w:p>
      <w:pPr>
        <w:pStyle w:val="Choice"/>
      </w:pPr>
      <w:r>
        <w:t>b)</w:t>
        <w:tab/>
        <w:t>No reciclables y no biodegradables.</w:t>
      </w:r>
    </w:p>
    <w:p>
      <w:pPr>
        <w:pStyle w:val="Choice"/>
      </w:pPr>
      <w:r>
        <w:t>c)</w:t>
        <w:tab/>
        <w:t>No tóxicos pero no biodegradables.</w:t>
      </w:r>
    </w:p>
    <w:p>
      <w:pPr>
        <w:pStyle w:val="Choice"/>
      </w:pPr>
      <w:r>
        <w:t>d)</w:t>
        <w:tab/>
        <w:t>Reciclables, biodegradables y no tóxicos.</w:t>
      </w:r>
    </w:p>
    <w:p>
      <w:pPr>
        <w:pStyle w:val="ListNumber"/>
      </w:pPr>
      <w:r>
        <w:t>¿Qué proceso permite a la baquelita moldearse a medida que se endurece al solidificarse?</w:t>
      </w:r>
    </w:p>
    <w:p>
      <w:pPr>
        <w:pStyle w:val="Choice"/>
      </w:pPr>
      <w:r>
        <w:t>a)</w:t>
        <w:tab/>
        <w:t>Proceso de fusión.</w:t>
      </w:r>
    </w:p>
    <w:p>
      <w:pPr>
        <w:pStyle w:val="Choice"/>
      </w:pPr>
      <w:r>
        <w:t>b)</w:t>
        <w:tab/>
        <w:t>Proceso de biodegradación.</w:t>
      </w:r>
    </w:p>
    <w:p>
      <w:pPr>
        <w:pStyle w:val="Choice"/>
      </w:pPr>
      <w:r>
        <w:t>c)</w:t>
        <w:tab/>
        <w:t>Proceso de reciclaje.</w:t>
      </w:r>
    </w:p>
    <w:p>
      <w:pPr>
        <w:pStyle w:val="Choice"/>
      </w:pPr>
      <w:r>
        <w:t>d)</w:t>
        <w:tab/>
        <w:t>Proceso de polimerización.</w:t>
      </w:r>
    </w:p>
    <w:p>
      <w:pPr>
        <w:pStyle w:val="ListNumber"/>
      </w:pPr>
      <w:r>
        <w:t>¿Qué tipo de metales son útiles para fabricar aviones y bicicletas ligeras?</w:t>
      </w:r>
    </w:p>
    <w:p>
      <w:pPr>
        <w:pStyle w:val="Choice"/>
      </w:pPr>
      <w:r>
        <w:t>a)</w:t>
        <w:tab/>
        <w:t>Metales nobles, como el oro.</w:t>
      </w:r>
    </w:p>
    <w:p>
      <w:pPr>
        <w:pStyle w:val="Choice"/>
      </w:pPr>
      <w:r>
        <w:t>b)</w:t>
        <w:tab/>
        <w:t>Metales ferrosos, como el hierro.</w:t>
      </w:r>
    </w:p>
    <w:p>
      <w:pPr>
        <w:pStyle w:val="Choice"/>
      </w:pPr>
      <w:r>
        <w:t>c)</w:t>
        <w:tab/>
        <w:t>Metales pesados, como el plomo.</w:t>
      </w:r>
    </w:p>
    <w:p>
      <w:pPr>
        <w:pStyle w:val="Choice"/>
      </w:pPr>
      <w:r>
        <w:t>d)</w:t>
        <w:tab/>
        <w:t>Metales ligeros, como el aluminio.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Productos terminados que se compran en las tiendas.</w:t>
      </w:r>
    </w:p>
    <w:p>
      <w:pPr>
        <w:pStyle w:val="Choice"/>
      </w:pPr>
      <w:r>
        <w:t>b)</w:t>
        <w:tab/>
        <w:t>Materiales hechos exclusivamente de plástico.</w:t>
      </w:r>
    </w:p>
    <w:p>
      <w:pPr>
        <w:pStyle w:val="Choice"/>
      </w:pPr>
      <w:r>
        <w:t>c)</w:t>
        <w:tab/>
        <w:t>Materiales obtenidos a partir de las materias primas.</w:t>
      </w:r>
    </w:p>
    <w:p>
      <w:pPr>
        <w:pStyle w:val="Choice"/>
      </w:pPr>
      <w:r>
        <w:t>d)</w:t>
        <w:tab/>
        <w:t>Materias primas sin procesar.</w:t>
      </w:r>
    </w:p>
    <w:p>
      <w:pPr>
        <w:pStyle w:val="ListNumber"/>
      </w:pPr>
      <w:r>
        <w:t>¿Cuál es el término utilizado para describir compuestos basados en uniones de carbono?</w:t>
      </w:r>
    </w:p>
    <w:p>
      <w:pPr>
        <w:pStyle w:val="Choice"/>
      </w:pPr>
      <w:r>
        <w:t>a)</w:t>
        <w:tab/>
        <w:t>Compuestos inorgánicos.</w:t>
      </w:r>
    </w:p>
    <w:p>
      <w:pPr>
        <w:pStyle w:val="Choice"/>
      </w:pPr>
      <w:r>
        <w:t>b)</w:t>
        <w:tab/>
        <w:t>Compuestos orgánicos.</w:t>
      </w:r>
    </w:p>
    <w:p>
      <w:pPr>
        <w:pStyle w:val="Choice"/>
      </w:pPr>
      <w:r>
        <w:t>c)</w:t>
        <w:tab/>
        <w:t>Compuestos metálicos.</w:t>
      </w:r>
    </w:p>
    <w:p>
      <w:pPr>
        <w:pStyle w:val="Choice"/>
      </w:pPr>
      <w:r>
        <w:t>d)</w:t>
        <w:tab/>
        <w:t>Compuestos plásticos.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Forjado y esmaltado.</w:t>
      </w:r>
    </w:p>
    <w:p>
      <w:pPr>
        <w:pStyle w:val="Choice"/>
      </w:pPr>
      <w:r>
        <w:t>b)</w:t>
        <w:tab/>
        <w:t>Atornillado y encofrado.</w:t>
      </w:r>
    </w:p>
    <w:p>
      <w:pPr>
        <w:pStyle w:val="Choice"/>
      </w:pPr>
      <w:r>
        <w:t>c)</w:t>
        <w:tab/>
        <w:t>Cosido y pegado.</w:t>
      </w:r>
    </w:p>
    <w:p>
      <w:pPr>
        <w:pStyle w:val="Choice"/>
      </w:pPr>
      <w:r>
        <w:t>d)</w:t>
        <w:tab/>
        <w:t>Soldadura y encolado.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altamente inflamable.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muy blanda.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Opacos y resistentes la luz del sol.</w:t>
      </w:r>
    </w:p>
    <w:p>
      <w:pPr>
        <w:pStyle w:val="Choice"/>
      </w:pPr>
      <w:r>
        <w:t>b)</w:t>
        <w:tab/>
        <w:t>Traslúcidos y opacos.</w:t>
      </w:r>
    </w:p>
    <w:p>
      <w:pPr>
        <w:pStyle w:val="Choice"/>
      </w:pPr>
      <w:r>
        <w:t>c)</w:t>
        <w:tab/>
        <w:t>Todos son transparentes.</w:t>
      </w:r>
    </w:p>
    <w:p>
      <w:pPr>
        <w:pStyle w:val="Choice"/>
      </w:pPr>
      <w:r>
        <w:t>d)</w:t>
        <w:tab/>
        <w:t>Opacos y sin resistencia a la radiación solar.</w:t>
      </w:r>
    </w:p>
    <w:p>
      <w:pPr>
        <w:pStyle w:val="ListNumber"/>
      </w:pPr>
      <w:r>
        <w:t>¿Qué porcentaje de estaño puede tener la aleación de bronce?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Entre el 3% y el 20%.</w:t>
      </w:r>
    </w:p>
    <w:p>
      <w:pPr>
        <w:pStyle w:val="Choice"/>
      </w:pPr>
      <w:r>
        <w:t>c)</w:t>
        <w:tab/>
        <w:t>Menos del 1%.</w:t>
      </w:r>
    </w:p>
    <w:p>
      <w:pPr>
        <w:pStyle w:val="Choice"/>
      </w:pPr>
      <w:r>
        <w:t>d)</w:t>
        <w:tab/>
        <w:t>No tiene presencia de estaño.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Hacer pilares y suelos en edificios, carreteras, puentes, presas, puertos, etc.</w:t>
      </w:r>
    </w:p>
    <w:p>
      <w:pPr>
        <w:pStyle w:val="Choice"/>
      </w:pPr>
      <w:r>
        <w:t>b)</w:t>
        <w:tab/>
        <w:t>Decoración de interiores, por ejemplo en techos con formas finas.</w:t>
      </w:r>
    </w:p>
    <w:p>
      <w:pPr>
        <w:pStyle w:val="Choice"/>
      </w:pPr>
      <w:r>
        <w:t>c)</w:t>
        <w:tab/>
        <w:t>Revestimiento de fachadas.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No tienen ningún efecto en la resistencia a la oxidación.</w:t>
      </w:r>
    </w:p>
    <w:p>
      <w:pPr>
        <w:pStyle w:val="Choice"/>
      </w:pPr>
      <w:r>
        <w:t>b)</w:t>
        <w:tab/>
        <w:t>La hacen más susceptible a la oxidación.</w:t>
      </w:r>
    </w:p>
    <w:p>
      <w:pPr>
        <w:pStyle w:val="Choice"/>
      </w:pPr>
      <w:r>
        <w:t>c)</w:t>
        <w:tab/>
        <w:t>Aceleran el proceso de oxidación.</w:t>
      </w:r>
    </w:p>
    <w:p>
      <w:pPr>
        <w:pStyle w:val="Choice"/>
      </w:pPr>
      <w:r>
        <w:t>d)</w:t>
        <w:tab/>
        <w:t>Ayudan a protegerla contra la acción de hongos en condiciones de humedad.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hace cosiendo varias piezas juntas.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muebles.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característica distingue al contrachapado de otros derivados de la madera?</w:t>
      </w:r>
    </w:p>
    <w:p>
      <w:pPr>
        <w:pStyle w:val="Choice"/>
      </w:pPr>
      <w:r>
        <w:t>a)</w:t>
        <w:tab/>
        <w:t>Se prensa con resina plástica de colores.</w:t>
      </w:r>
    </w:p>
    <w:p>
      <w:pPr>
        <w:pStyle w:val="Choice"/>
      </w:pPr>
      <w:r>
        <w:t>b)</w:t>
        <w:tab/>
        <w:t>Se forma con fibras muy finas prensadas con un pegamento de resina.</w:t>
      </w:r>
    </w:p>
    <w:p>
      <w:pPr>
        <w:pStyle w:val="Choice"/>
      </w:pPr>
      <w:r>
        <w:t>c)</w:t>
        <w:tab/>
        <w:t>Las fibras de cada lámina se colocan en perpendicular.</w:t>
      </w:r>
    </w:p>
    <w:p>
      <w:pPr>
        <w:pStyle w:val="Choice"/>
      </w:pPr>
      <w:r>
        <w:t>d)</w:t>
        <w:tab/>
        <w:t>Está formado por virutas de madera y cola.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no es blando.</w:t>
      </w:r>
    </w:p>
    <w:p>
      <w:pPr>
        <w:pStyle w:val="Choice"/>
      </w:pPr>
      <w:r>
        <w:t>b)</w:t>
        <w:tab/>
        <w:t>Porque soporta bien los golpes.</w:t>
      </w:r>
    </w:p>
    <w:p>
      <w:pPr>
        <w:pStyle w:val="Choice"/>
      </w:pPr>
      <w:r>
        <w:t>c)</w:t>
        <w:tab/>
        <w:t>Porque es fácil de rayar.</w:t>
      </w:r>
    </w:p>
    <w:p>
      <w:pPr>
        <w:pStyle w:val="Choice"/>
      </w:pPr>
      <w:r>
        <w:t>d)</w:t>
        <w:tab/>
        <w:t>Porque se rompe con facilidad.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Solo cerramientos de ventanas y parabrisas.</w:t>
      </w:r>
    </w:p>
    <w:p>
      <w:pPr>
        <w:pStyle w:val="Choice"/>
      </w:pPr>
      <w:r>
        <w:t>b)</w:t>
        <w:tab/>
        <w:t>Solo espejos y botellas.</w:t>
      </w:r>
    </w:p>
    <w:p>
      <w:pPr>
        <w:pStyle w:val="Choice"/>
      </w:pPr>
      <w:r>
        <w:t>c)</w:t>
        <w:tab/>
        <w:t>Únicamente material de laboratorio.</w:t>
      </w:r>
    </w:p>
    <w:p>
      <w:pPr>
        <w:pStyle w:val="Choice"/>
      </w:pPr>
      <w:r>
        <w:t>d)</w:t>
        <w:tab/>
        <w:t>Vajillas, botellas, cerramientos de ventanas, parabrisas, espejos, lentes, material de laboratorio, etc.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Hacer hilos resistentes y cremalleras.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Fabricación de neumáticos y envases de alimentos.</w:t>
      </w:r>
    </w:p>
    <w:p>
      <w:pPr>
        <w:pStyle w:val="Choice"/>
      </w:pPr>
      <w:r>
        <w:t>d)</w:t>
        <w:tab/>
        <w:t>Recubrimiento de sartenes, cintas para evitar fugas de agua.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hacer vigas de construcción de alta resistencia.</w:t>
      </w:r>
    </w:p>
    <w:p>
      <w:pPr>
        <w:pStyle w:val="Choice"/>
      </w:pPr>
      <w:r>
        <w:t>b)</w:t>
        <w:tab/>
        <w:t>Para construir edificios modernos con paredes maestras.</w:t>
      </w:r>
    </w:p>
    <w:p>
      <w:pPr>
        <w:pStyle w:val="Choice"/>
      </w:pPr>
      <w:r>
        <w:t>c)</w:t>
        <w:tab/>
        <w:t>Para fabricar joyas.</w:t>
      </w:r>
    </w:p>
    <w:p>
      <w:pPr>
        <w:pStyle w:val="Choice"/>
      </w:pPr>
      <w:r>
        <w:t>d)</w:t>
        <w:tab/>
        <w:t>Para hacer ladrillos, tejas, recipientes y cemento.</w:t>
      </w:r>
    </w:p>
    <w:p>
      <w:pPr>
        <w:pStyle w:val="ListNumber"/>
      </w:pPr>
      <w:r>
        <w:t>¿Para qué se utiliza el cadmio?</w:t>
      </w:r>
    </w:p>
    <w:p>
      <w:pPr>
        <w:pStyle w:val="Choice"/>
      </w:pPr>
      <w:r>
        <w:t>a)</w:t>
        <w:tab/>
        <w:t>Baterías de Níquel-Cadmio recargables, fabricación de cojinetes con baja fricción.</w:t>
      </w:r>
    </w:p>
    <w:p>
      <w:pPr>
        <w:pStyle w:val="Choice"/>
      </w:pPr>
      <w:r>
        <w:t>b)</w:t>
        <w:tab/>
        <w:t>Fabricación de acero inoxidable, galvanización.</w:t>
      </w:r>
    </w:p>
    <w:p>
      <w:pPr>
        <w:pStyle w:val="Choice"/>
      </w:pPr>
      <w:r>
        <w:t>c)</w:t>
        <w:tab/>
        <w:t>Producción de latón, pinturas.</w:t>
      </w:r>
    </w:p>
    <w:p>
      <w:pPr>
        <w:pStyle w:val="Choice"/>
      </w:pPr>
      <w:r>
        <w:t>d)</w:t>
        <w:tab/>
        <w:t>Construcción de prótesis médicas, maquinaria aeroespacial.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aumentar de tamaño con la temperatura.</w:t>
      </w:r>
    </w:p>
    <w:p>
      <w:pPr>
        <w:pStyle w:val="Choice"/>
      </w:pPr>
      <w:r>
        <w:t>b)</w:t>
        <w:tab/>
        <w:t>Es la capacidad de resistir la temperatura.</w:t>
      </w:r>
    </w:p>
    <w:p>
      <w:pPr>
        <w:pStyle w:val="Choice"/>
      </w:pPr>
      <w:r>
        <w:t>c)</w:t>
        <w:tab/>
        <w:t>Es la capacidad de mantenerse constante en tamaño.</w:t>
      </w:r>
    </w:p>
    <w:p>
      <w:pPr>
        <w:pStyle w:val="Choice"/>
      </w:pPr>
      <w:r>
        <w:t>d)</w:t>
        <w:tab/>
        <w:t>Es la propiedad de cambiar de forma con el calor.</w:t>
      </w:r>
    </w:p>
    <w:p>
      <w:pPr>
        <w:pStyle w:val="ListNumber"/>
      </w:pPr>
      <w:r>
        <w:t>¿Cómo se diferencian las siliconas del resto de los polímeros?</w:t>
      </w:r>
    </w:p>
    <w:p>
      <w:pPr>
        <w:pStyle w:val="Choice"/>
      </w:pPr>
      <w:r>
        <w:t>a)</w:t>
        <w:tab/>
        <w:t>Son termoplásticos.</w:t>
      </w:r>
    </w:p>
    <w:p>
      <w:pPr>
        <w:pStyle w:val="Choice"/>
      </w:pPr>
      <w:r>
        <w:t>b)</w:t>
        <w:tab/>
        <w:t>Están basadas en largas cadenas de silicio, formando polímeros inorgánicos.</w:t>
      </w:r>
    </w:p>
    <w:p>
      <w:pPr>
        <w:pStyle w:val="Choice"/>
      </w:pPr>
      <w:r>
        <w:t>c)</w:t>
        <w:tab/>
        <w:t>Son rígidas y frágiles.</w:t>
      </w:r>
    </w:p>
    <w:p>
      <w:pPr>
        <w:pStyle w:val="Choice"/>
      </w:pPr>
      <w:r>
        <w:t>d)</w:t>
        <w:tab/>
        <w:t>Son compuestos orgánicos basados en cadenas largas de carbono.</w:t>
      </w:r>
    </w:p>
    <w:p>
      <w:pPr>
        <w:pStyle w:val="ListNumber"/>
      </w:pPr>
      <w:r>
        <w:t>¿Cuál es el principal elemento de aleación con el hierro en el acero inoxidable?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Hierro alfa puro.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Cristaliza en la cocción, haciéndola impermeable.</w:t>
      </w:r>
    </w:p>
    <w:p>
      <w:pPr>
        <w:pStyle w:val="Choice"/>
      </w:pPr>
      <w:r>
        <w:t>b)</w:t>
        <w:tab/>
        <w:t>Lo hace más poroso.</w:t>
      </w:r>
    </w:p>
    <w:p>
      <w:pPr>
        <w:pStyle w:val="Choice"/>
      </w:pPr>
      <w:r>
        <w:t>c)</w:t>
        <w:tab/>
        <w:t>Lo convierte en arcilla.</w:t>
      </w:r>
    </w:p>
    <w:p>
      <w:pPr>
        <w:pStyle w:val="Choice"/>
      </w:pPr>
      <w:r>
        <w:t>d)</w:t>
        <w:tab/>
        <w:t>No tiene ningún efecto en la loza.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No tienen resistencia.</w:t>
      </w:r>
    </w:p>
    <w:p>
      <w:pPr>
        <w:pStyle w:val="Choice"/>
      </w:pPr>
      <w:r>
        <w:t>b)</w:t>
        <w:tab/>
        <w:t>Son muy resistentes.</w:t>
      </w:r>
    </w:p>
    <w:p>
      <w:pPr>
        <w:pStyle w:val="Choice"/>
      </w:pPr>
      <w:r>
        <w:t>c)</w:t>
        <w:tab/>
        <w:t>Son opacos.</w:t>
      </w:r>
    </w:p>
    <w:p>
      <w:pPr>
        <w:pStyle w:val="Choice"/>
      </w:pPr>
      <w:r>
        <w:t>d)</w:t>
        <w:tab/>
        <w:t>No se conoce.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Cortándolos en láminas.</w:t>
      </w:r>
    </w:p>
    <w:p>
      <w:pPr>
        <w:pStyle w:val="Choice"/>
      </w:pPr>
      <w:r>
        <w:t>b)</w:t>
        <w:tab/>
        <w:t>Fundiéndolos.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Aplastándolos entre rodillos.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Se disuelven.</w:t>
      </w:r>
    </w:p>
    <w:p>
      <w:pPr>
        <w:pStyle w:val="Choice"/>
      </w:pPr>
      <w:r>
        <w:t>b)</w:t>
        <w:tab/>
        <w:t>Permanecen en estado líquido.</w:t>
      </w:r>
    </w:p>
    <w:p>
      <w:pPr>
        <w:pStyle w:val="Choice"/>
      </w:pPr>
      <w:r>
        <w:t>c)</w:t>
        <w:tab/>
        <w:t>Se vuelven más maleables.</w:t>
      </w:r>
    </w:p>
    <w:p>
      <w:pPr>
        <w:pStyle w:val="Choice"/>
      </w:pPr>
      <w:r>
        <w:t>d)</w:t>
        <w:tab/>
        <w:t>Endurecen y adoptan una consistencia pétrea.</w:t>
      </w:r>
    </w:p>
    <w:p>
      <w:pPr>
        <w:pStyle w:val="ListNumber"/>
      </w:pPr>
      <w:r>
        <w:t>¿Por qué las maderas duras son más difíciles de trabajar?</w:t>
      </w:r>
    </w:p>
    <w:p>
      <w:pPr>
        <w:pStyle w:val="Choice"/>
      </w:pPr>
      <w:r>
        <w:t>a)</w:t>
        <w:tab/>
        <w:t>Proceden de coníferas.</w:t>
      </w:r>
    </w:p>
    <w:p>
      <w:pPr>
        <w:pStyle w:val="Choice"/>
      </w:pPr>
      <w:r>
        <w:t>b)</w:t>
        <w:tab/>
        <w:t>Se obtienen de árboles frutales.</w:t>
      </w:r>
    </w:p>
    <w:p>
      <w:pPr>
        <w:pStyle w:val="Choice"/>
      </w:pPr>
      <w:r>
        <w:t>c)</w:t>
        <w:tab/>
        <w:t>Tienen mayor densidad y dureza.</w:t>
      </w:r>
    </w:p>
    <w:p>
      <w:pPr>
        <w:pStyle w:val="Choice"/>
      </w:pPr>
      <w:r>
        <w:t>d)</w:t>
        <w:tab/>
        <w:t>Son más livianas.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Envases de yogur y maquinillas de afeitar.</w:t>
      </w:r>
    </w:p>
    <w:p>
      <w:pPr>
        <w:pStyle w:val="Choice"/>
      </w:pPr>
      <w:r>
        <w:t>b)</w:t>
        <w:tab/>
        <w:t>Películas cinematográficas.</w:t>
      </w:r>
    </w:p>
    <w:p>
      <w:pPr>
        <w:pStyle w:val="Choice"/>
      </w:pPr>
      <w:r>
        <w:t>c)</w:t>
        <w:tab/>
        <w:t>Tuberías y juguetes.</w:t>
      </w:r>
    </w:p>
    <w:p>
      <w:pPr>
        <w:pStyle w:val="Choice"/>
      </w:pPr>
      <w:r>
        <w:t>d)</w:t>
        <w:tab/>
        <w:t>Envases de alimentos, láminas transparentes, tejidos, etc.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alcohol.</w:t>
      </w:r>
    </w:p>
    <w:p>
      <w:pPr>
        <w:pStyle w:val="Choice"/>
      </w:pPr>
      <w:r>
        <w:t>b)</w:t>
        <w:tab/>
        <w:t>El aceite.</w:t>
      </w:r>
    </w:p>
    <w:p>
      <w:pPr>
        <w:pStyle w:val="Choice"/>
      </w:pPr>
      <w:r>
        <w:t>c)</w:t>
        <w:tab/>
        <w:t>La lejía.</w:t>
      </w:r>
    </w:p>
    <w:p>
      <w:pPr>
        <w:pStyle w:val="Choice"/>
      </w:pPr>
      <w:r>
        <w:t>d)</w:t>
        <w:tab/>
        <w:t>El agua.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Resistencia térmica.</w:t>
      </w:r>
    </w:p>
    <w:p>
      <w:pPr>
        <w:pStyle w:val="Choice"/>
      </w:pPr>
      <w:r>
        <w:t>b)</w:t>
        <w:tab/>
        <w:t>Dureza.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Magnesio.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Esculpir esculturas.</w:t>
      </w:r>
    </w:p>
    <w:p>
      <w:pPr>
        <w:pStyle w:val="Choice"/>
      </w:pPr>
      <w:r>
        <w:t>c)</w:t>
        <w:tab/>
        <w:t>Material de construcción y en piedras de afilar.</w:t>
      </w:r>
    </w:p>
    <w:p>
      <w:pPr>
        <w:pStyle w:val="Choice"/>
      </w:pPr>
      <w:r>
        <w:t>d)</w:t>
        <w:tab/>
        <w:t>Producción de cemento.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Cables.</w:t>
      </w:r>
    </w:p>
    <w:p>
      <w:pPr>
        <w:pStyle w:val="Choice"/>
      </w:pPr>
      <w:r>
        <w:t>b)</w:t>
        <w:tab/>
        <w:t>Pegamento.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metal está presente en el duraluminio como parte de la aleación?</w:t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Aumentar la resistencia al calor.</w:t>
      </w:r>
    </w:p>
    <w:p>
      <w:pPr>
        <w:pStyle w:val="Choice"/>
      </w:pPr>
      <w:r>
        <w:t>b)</w:t>
        <w:tab/>
        <w:t>Dificultar la oxidación del material.</w:t>
      </w:r>
    </w:p>
    <w:p>
      <w:pPr>
        <w:pStyle w:val="Choice"/>
      </w:pPr>
      <w:r>
        <w:t>c)</w:t>
        <w:tab/>
        <w:t>Evitar la conducción del calor.</w:t>
      </w:r>
    </w:p>
    <w:p>
      <w:pPr>
        <w:pStyle w:val="Choice"/>
      </w:pPr>
      <w:r>
        <w:t>d)</w:t>
        <w:tab/>
        <w:t>Mejorar la conductividad térmica.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fabricar paneles planos usados en tejados.</w:t>
      </w:r>
    </w:p>
    <w:p>
      <w:pPr>
        <w:pStyle w:val="Choice"/>
      </w:pPr>
      <w:r>
        <w:t>b)</w:t>
        <w:tab/>
        <w:t>Para construir paredes de los edificios públicos.</w:t>
      </w:r>
    </w:p>
    <w:p>
      <w:pPr>
        <w:pStyle w:val="Choice"/>
      </w:pPr>
      <w:r>
        <w:t>c)</w:t>
        <w:tab/>
        <w:t>Para tallar esculturas.</w:t>
      </w:r>
    </w:p>
    <w:p>
      <w:pPr>
        <w:pStyle w:val="Choice"/>
      </w:pPr>
      <w:r>
        <w:t>d)</w:t>
        <w:tab/>
        <w:t>Para esculpir monumentos.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propiedad de permitir el paso de la corriente eléctrica con facilidad.</w:t>
      </w:r>
    </w:p>
    <w:p>
      <w:pPr>
        <w:pStyle w:val="Choice"/>
      </w:pPr>
      <w:r>
        <w:t>b)</w:t>
        <w:tab/>
        <w:t>La capacidad de resistir la electricidad.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generar electricidad.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metal se utiliza para recubrir la hojalata en las latas de conserva?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Estaño.</w:t>
      </w:r>
    </w:p>
    <w:p>
      <w:pPr>
        <w:pStyle w:val="ListNumber"/>
      </w:pPr>
      <w:r>
        <w:t>¿Qué tipo de plásticos se fabrican con pompas de gas en su interior para reducir su densidad y mejorar su capacidad de aislamiento térmico?</w:t>
      </w:r>
    </w:p>
    <w:p>
      <w:pPr>
        <w:pStyle w:val="Choice"/>
      </w:pPr>
      <w:r>
        <w:t>a)</w:t>
        <w:tab/>
        <w:t>PVC y polietileno.</w:t>
      </w:r>
    </w:p>
    <w:p>
      <w:pPr>
        <w:pStyle w:val="Choice"/>
      </w:pPr>
      <w:r>
        <w:t>b)</w:t>
        <w:tab/>
        <w:t>Espuma de poliuretano y poliestireno expandido.</w:t>
      </w:r>
    </w:p>
    <w:p>
      <w:pPr>
        <w:pStyle w:val="Choice"/>
      </w:pPr>
      <w:r>
        <w:t>c)</w:t>
        <w:tab/>
        <w:t>Policarbonato y polipropileno.</w:t>
      </w:r>
    </w:p>
    <w:p>
      <w:pPr>
        <w:pStyle w:val="Choice"/>
      </w:pPr>
      <w:r>
        <w:t>d)</w:t>
        <w:tab/>
        <w:t>PET y PLA.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Mal conductor eléctrico y muy resistente a la oxidación.</w:t>
      </w:r>
    </w:p>
    <w:p>
      <w:pPr>
        <w:pStyle w:val="Choice"/>
      </w:pPr>
      <w:r>
        <w:t>b)</w:t>
        <w:tab/>
        <w:t>Buen conductor eléctrico y muy resistente a la oxidación.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Color dorado</w:t>
      </w:r>
    </w:p>
    <w:p>
      <w:pPr>
        <w:pStyle w:val="ListNumber"/>
      </w:pPr>
      <w:r>
        <w:t>¿Qué característica visual distingue al latón?</w:t>
      </w:r>
    </w:p>
    <w:p>
      <w:pPr>
        <w:pStyle w:val="Choice"/>
      </w:pPr>
      <w:r>
        <w:t>a)</w:t>
        <w:tab/>
        <w:t>Tono rojizo.</w:t>
      </w:r>
    </w:p>
    <w:p>
      <w:pPr>
        <w:pStyle w:val="Choice"/>
      </w:pPr>
      <w:r>
        <w:t>b)</w:t>
        <w:tab/>
        <w:t>Aspecto oscuro.</w:t>
      </w:r>
    </w:p>
    <w:p>
      <w:pPr>
        <w:pStyle w:val="Choice"/>
      </w:pPr>
      <w:r>
        <w:t>c)</w:t>
        <w:tab/>
        <w:t>Color dorado similar al oro.</w:t>
      </w:r>
    </w:p>
    <w:p>
      <w:pPr>
        <w:pStyle w:val="Choice"/>
      </w:pPr>
      <w:r>
        <w:t>d)</w:t>
        <w:tab/>
        <w:t>Color plateado brillante.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Se oxidan con facilidad.</w:t>
      </w:r>
    </w:p>
    <w:p>
      <w:pPr>
        <w:pStyle w:val="Choice"/>
      </w:pPr>
      <w:r>
        <w:t>b)</w:t>
        <w:tab/>
        <w:t>Son muy estables y suelen resistir bien a ácidos y cáusticos.</w:t>
      </w:r>
    </w:p>
    <w:p>
      <w:pPr>
        <w:pStyle w:val="Choice"/>
      </w:pPr>
      <w:r>
        <w:t>c)</w:t>
        <w:tab/>
        <w:t>Son inestables y se descomponen fácilmente.</w:t>
      </w:r>
    </w:p>
    <w:p>
      <w:pPr>
        <w:pStyle w:val="Choice"/>
      </w:pPr>
      <w:r>
        <w:t>d)</w:t>
        <w:tab/>
        <w:t>Son sensibles a la radiación solar.</w:t>
      </w:r>
    </w:p>
    <w:p>
      <w:pPr>
        <w:pStyle w:val="ListNumber"/>
      </w:pPr>
      <w:r>
        <w:t>¿Cuál es uno de los usos frecuentes de la resina epoxi?</w:t>
      </w:r>
    </w:p>
    <w:p>
      <w:pPr>
        <w:pStyle w:val="Choice"/>
      </w:pPr>
      <w:r>
        <w:t>a)</w:t>
        <w:tab/>
        <w:t>Elaboración de paneles de fibra de vidrio o fibra de carbono.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Construcción de edificios.</w:t>
      </w:r>
    </w:p>
    <w:p>
      <w:pPr>
        <w:pStyle w:val="Choice"/>
      </w:pPr>
      <w:r>
        <w:t>d)</w:t>
        <w:tab/>
        <w:t>Fabricación de juguetes y envases de alimentos.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Calentando el hierro y enfriándolo rápidamente para que mejore su resistencia a la oxidación.</w:t>
      </w:r>
    </w:p>
    <w:p>
      <w:pPr>
        <w:pStyle w:val="Choice"/>
      </w:pPr>
      <w:r>
        <w:t>b)</w:t>
        <w:tab/>
        <w:t>Estirando el hierro.</w:t>
      </w:r>
    </w:p>
    <w:p>
      <w:pPr>
        <w:pStyle w:val="Choice"/>
      </w:pPr>
      <w:r>
        <w:t>c)</w:t>
        <w:tab/>
        <w:t>Recubriendo el hierro con pinturas o con metales resistentes a la oxidación.</w:t>
      </w:r>
    </w:p>
    <w:p>
      <w:pPr>
        <w:pStyle w:val="Choice"/>
      </w:pPr>
      <w:r>
        <w:t>d)</w:t>
        <w:tab/>
        <w:t>Enfriando el hierro.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Arena extra.</w:t>
      </w:r>
    </w:p>
    <w:p>
      <w:pPr>
        <w:pStyle w:val="Choice"/>
      </w:pPr>
      <w:r>
        <w:t>b)</w:t>
        <w:tab/>
        <w:t>Grava fina.</w:t>
      </w:r>
    </w:p>
    <w:p>
      <w:pPr>
        <w:pStyle w:val="Choice"/>
      </w:pPr>
      <w:r>
        <w:t>c)</w:t>
        <w:tab/>
        <w:t>Yeso adicional.</w:t>
      </w:r>
    </w:p>
    <w:p>
      <w:pPr>
        <w:pStyle w:val="Choice"/>
      </w:pPr>
      <w:r>
        <w:t>d)</w:t>
        <w:tab/>
        <w:t>Barras de acero.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Características únicas de cada material.</w:t>
      </w:r>
    </w:p>
    <w:p>
      <w:pPr>
        <w:pStyle w:val="Choice"/>
      </w:pPr>
      <w:r>
        <w:t>b)</w:t>
        <w:tab/>
        <w:t>Tamaños de los materiales.</w:t>
      </w:r>
    </w:p>
    <w:p>
      <w:pPr>
        <w:pStyle w:val="Choice"/>
      </w:pPr>
      <w:r>
        <w:t>c)</w:t>
        <w:tab/>
        <w:t>Colores de los materiales.</w:t>
      </w:r>
    </w:p>
    <w:p>
      <w:pPr>
        <w:pStyle w:val="Choice"/>
      </w:pPr>
      <w:r>
        <w:t>d)</w:t>
        <w:tab/>
        <w:t>Nombres asignados a los materiales.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Pétreo aglomerante.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Tala.</w:t>
      </w:r>
    </w:p>
    <w:p>
      <w:pPr>
        <w:pStyle w:val="Choice"/>
      </w:pPr>
      <w:r>
        <w:t>b)</w:t>
        <w:tab/>
        <w:t>Serrado.</w:t>
      </w:r>
    </w:p>
    <w:p>
      <w:pPr>
        <w:pStyle w:val="Choice"/>
      </w:pPr>
      <w:r>
        <w:t>c)</w:t>
        <w:tab/>
        <w:t>Transporte.</w:t>
      </w:r>
    </w:p>
    <w:p>
      <w:pPr>
        <w:pStyle w:val="Choice"/>
      </w:pPr>
      <w:r>
        <w:t>d)</w:t>
        <w:tab/>
        <w:t>Replantado.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Eliminar la corteza y serrar los troncos en tablas.</w:t>
      </w:r>
    </w:p>
    <w:p>
      <w:pPr>
        <w:pStyle w:val="Choice"/>
      </w:pPr>
      <w:r>
        <w:t>b)</w:t>
        <w:tab/>
        <w:t>Transportar troncos desde el bosque.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Replantar los árboles para que el proceso sea sostenible.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Usar herramientas de cualquier manera.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Correr por el taller con una herramienta en la mano.</w:t>
      </w:r>
    </w:p>
    <w:p>
      <w:pPr>
        <w:pStyle w:val="Choice"/>
      </w:pPr>
      <w:r>
        <w:t>d)</w:t>
        <w:tab/>
        <w:t>Utilizar una herramienta para su función prevista.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bajo precio y versatilidad.</w:t>
      </w:r>
    </w:p>
    <w:p>
      <w:pPr>
        <w:pStyle w:val="Choice"/>
      </w:pPr>
      <w:r>
        <w:t>b)</w:t>
        <w:tab/>
        <w:t>Por su biodegradabilidad.</w:t>
      </w:r>
    </w:p>
    <w:p>
      <w:pPr>
        <w:pStyle w:val="Choice"/>
      </w:pPr>
      <w:r>
        <w:t>c)</w:t>
        <w:tab/>
        <w:t>Por su alta densidad.</w:t>
      </w:r>
    </w:p>
    <w:p>
      <w:pPr>
        <w:pStyle w:val="Choice"/>
      </w:pPr>
      <w:r>
        <w:t>d)</w:t>
        <w:tab/>
        <w:t>Por su resistencia al calor.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plástico es la melamina?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¿Cómo se forma el aglomerado?</w:t>
      </w:r>
    </w:p>
    <w:p>
      <w:pPr>
        <w:pStyle w:val="Choice"/>
      </w:pPr>
      <w:r>
        <w:t>a)</w:t>
        <w:tab/>
        <w:t>Pegando virutas de madera con cola.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Colocando láminas de madera en un sandwich.</w:t>
      </w:r>
    </w:p>
    <w:p>
      <w:pPr>
        <w:pStyle w:val="Choice"/>
      </w:pPr>
      <w:r>
        <w:t>d)</w:t>
        <w:tab/>
        <w:t>Prensando fibras de madera con resina.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PEI (polietileno aislante) y PEC (polietileno conductor).</w:t>
      </w:r>
    </w:p>
    <w:p>
      <w:pPr>
        <w:pStyle w:val="Choice"/>
      </w:pPr>
      <w:r>
        <w:t>b)</w:t>
        <w:tab/>
        <w:t>PETA (polietileno de alta temperatura) y PEFR (polietileno de baja resistencia).</w:t>
      </w:r>
    </w:p>
    <w:p>
      <w:pPr>
        <w:pStyle w:val="Choice"/>
      </w:pPr>
      <w:r>
        <w:t>c)</w:t>
        <w:tab/>
        <w:t>PEV (polietileno versátil) y PEH (polietileno resistente).</w:t>
      </w:r>
    </w:p>
    <w:p>
      <w:pPr>
        <w:pStyle w:val="Choice"/>
      </w:pPr>
      <w:r>
        <w:t>d)</w:t>
        <w:tab/>
        <w:t>PEAD (polietileno de alta densidad) y PEBD (polietileno de baja densidad).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Es resistente a los esfuerzos.</w:t>
      </w:r>
    </w:p>
    <w:p>
      <w:pPr>
        <w:pStyle w:val="Choice"/>
      </w:pPr>
      <w:r>
        <w:t>b)</w:t>
        <w:tab/>
        <w:t>Se deforma de manera permanente ante los esfuerzos.</w:t>
      </w:r>
    </w:p>
    <w:p>
      <w:pPr>
        <w:pStyle w:val="Choice"/>
      </w:pPr>
      <w:r>
        <w:t>c)</w:t>
        <w:tab/>
        <w:t>Recupera su forma original fácilmente al detenerse el esfuerzo.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No soportar los golpes.</w:t>
      </w:r>
    </w:p>
    <w:p>
      <w:pPr>
        <w:pStyle w:val="Choice"/>
      </w:pPr>
      <w:r>
        <w:t>b)</w:t>
        <w:tab/>
        <w:t>Ser fácilmente rayado.</w:t>
      </w:r>
    </w:p>
    <w:p>
      <w:pPr>
        <w:pStyle w:val="Choice"/>
      </w:pPr>
      <w:r>
        <w:t>c)</w:t>
        <w:tab/>
        <w:t>Soportar golpes sin romperse.</w:t>
      </w:r>
    </w:p>
    <w:p>
      <w:pPr>
        <w:pStyle w:val="Choice"/>
      </w:pPr>
      <w:r>
        <w:t>d)</w:t>
        <w:tab/>
        <w:t>Resistir al rayado de la superficie.</w:t>
      </w:r>
    </w:p>
    <w:p>
      <w:pPr>
        <w:pStyle w:val="ListNumber"/>
      </w:pPr>
      <w:r>
        <w:t>¿Cuál es un ejemplo de plástico de altas prestaciones que soporta altas temperaturas y tiene buena resistencia mecánica?</w:t>
      </w:r>
    </w:p>
    <w:p>
      <w:pPr>
        <w:pStyle w:val="Choice"/>
      </w:pPr>
      <w:r>
        <w:t>a)</w:t>
        <w:tab/>
        <w:t>Polietileno.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Polipropileno.</w:t>
      </w:r>
    </w:p>
    <w:p>
      <w:pPr>
        <w:pStyle w:val="Choice"/>
      </w:pPr>
      <w:r>
        <w:t>d)</w:t>
        <w:tab/>
        <w:t>Kevlar.</w:t>
      </w:r>
    </w:p>
    <w:p>
      <w:pPr>
        <w:pStyle w:val="ListNumber"/>
      </w:pPr>
      <w:r>
        <w:t>¿Qué propiedades tiene el estaño?</w:t>
      </w:r>
    </w:p>
    <w:p>
      <w:pPr>
        <w:pStyle w:val="Choice"/>
      </w:pPr>
      <w:r>
        <w:t>a)</w:t>
        <w:tab/>
        <w:t>Es blando y solo se oxida superficialmente.</w:t>
      </w:r>
    </w:p>
    <w:p>
      <w:pPr>
        <w:pStyle w:val="Choice"/>
      </w:pPr>
      <w:r>
        <w:t>b)</w:t>
        <w:tab/>
        <w:t>Es muy duro y se oxida con facilidad.</w:t>
      </w:r>
    </w:p>
    <w:p>
      <w:pPr>
        <w:pStyle w:val="Choice"/>
      </w:pPr>
      <w:r>
        <w:t>c)</w:t>
        <w:tab/>
        <w:t>Es blando y se oxida con facilidad.</w:t>
      </w:r>
    </w:p>
    <w:p>
      <w:pPr>
        <w:pStyle w:val="Choice"/>
      </w:pPr>
      <w:r>
        <w:t>d)</w:t>
        <w:tab/>
        <w:t>Es muy duro y solo se oxida superficialmente.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¿En qué productos se utiliza el látex?</w:t>
      </w:r>
    </w:p>
    <w:p>
      <w:pPr>
        <w:pStyle w:val="Choice"/>
      </w:pPr>
      <w:r>
        <w:t>a)</w:t>
        <w:tab/>
        <w:t>Juguetes y envases de alimentos.</w:t>
      </w:r>
    </w:p>
    <w:p>
      <w:pPr>
        <w:pStyle w:val="Choice"/>
      </w:pPr>
      <w:r>
        <w:t>b)</w:t>
        <w:tab/>
        <w:t>Muebles y láminas transparentes.</w:t>
      </w:r>
    </w:p>
    <w:p>
      <w:pPr>
        <w:pStyle w:val="Choice"/>
      </w:pPr>
      <w:r>
        <w:t>c)</w:t>
        <w:tab/>
        <w:t>Tubos y cables eléctricos.</w:t>
      </w:r>
    </w:p>
    <w:p>
      <w:pPr>
        <w:pStyle w:val="Choice"/>
      </w:pPr>
      <w:r>
        <w:t>d)</w:t>
        <w:tab/>
        <w:t>Guantes, preservativos, colchones, neumáticos.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extracción de metales pesados.</w:t>
      </w:r>
    </w:p>
    <w:p>
      <w:pPr>
        <w:pStyle w:val="Choice"/>
      </w:pPr>
      <w:r>
        <w:t>b)</w:t>
        <w:tab/>
        <w:t>La fabricación de papel.</w:t>
      </w:r>
    </w:p>
    <w:p>
      <w:pPr>
        <w:pStyle w:val="Choice"/>
      </w:pPr>
      <w:r>
        <w:t>c)</w:t>
        <w:tab/>
        <w:t>La fabricación en masa de turbinas eólicas puede desertizar zonas de bosque.</w:t>
      </w:r>
    </w:p>
    <w:p>
      <w:pPr>
        <w:pStyle w:val="Choice"/>
      </w:pPr>
      <w:r>
        <w:t>d)</w:t>
        <w:tab/>
        <w:t>La producción de vidrio.</w:t>
      </w:r>
    </w:p>
    <w:p>
      <w:pPr>
        <w:pStyle w:val="ListNumber"/>
      </w:pPr>
      <w:r>
        <w:t>¿Qué metales son líquidos a temperatura ambiente?</w:t>
      </w:r>
    </w:p>
    <w:p>
      <w:pPr>
        <w:pStyle w:val="Choice"/>
      </w:pPr>
      <w:r>
        <w:t>a)</w:t>
        <w:tab/>
        <w:t>Hierro y plomo.</w:t>
      </w:r>
    </w:p>
    <w:p>
      <w:pPr>
        <w:pStyle w:val="Choice"/>
      </w:pPr>
      <w:r>
        <w:t>b)</w:t>
        <w:tab/>
        <w:t>Aluminio y cromo.</w:t>
      </w:r>
    </w:p>
    <w:p>
      <w:pPr>
        <w:pStyle w:val="Choice"/>
      </w:pPr>
      <w:r>
        <w:t>c)</w:t>
        <w:tab/>
        <w:t>Mercurio y galio.</w:t>
      </w:r>
    </w:p>
    <w:p>
      <w:pPr>
        <w:pStyle w:val="Choice"/>
      </w:pPr>
      <w:r>
        <w:t>d)</w:t>
        <w:tab/>
        <w:t>Oro y platino.</w:t>
      </w:r>
    </w:p>
    <w:p>
      <w:pPr>
        <w:pStyle w:val="ListNumber"/>
      </w:pPr>
      <w:r>
        <w:t>¿Qué técnica química fue clave para aumentar la producción de aluminio a partir de 1900?</w:t>
      </w:r>
    </w:p>
    <w:p>
      <w:pPr>
        <w:pStyle w:val="Choice"/>
      </w:pPr>
      <w:r>
        <w:t>a)</w:t>
        <w:tab/>
        <w:t>Proceso Bayer.</w:t>
      </w:r>
    </w:p>
    <w:p>
      <w:pPr>
        <w:pStyle w:val="Choice"/>
      </w:pPr>
      <w:r>
        <w:t>b)</w:t>
        <w:tab/>
        <w:t>Fusión al vacío.</w:t>
      </w:r>
    </w:p>
    <w:p>
      <w:pPr>
        <w:pStyle w:val="Choice"/>
      </w:pPr>
      <w:r>
        <w:t>c)</w:t>
        <w:tab/>
        <w:t>Electroforesis.</w:t>
      </w:r>
    </w:p>
    <w:p>
      <w:pPr>
        <w:pStyle w:val="Choice"/>
      </w:pPr>
      <w:r>
        <w:t>d)</w:t>
        <w:tab/>
        <w:t>Cianuración.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que sean buenos conductores del calor.</w:t>
      </w:r>
    </w:p>
    <w:p>
      <w:pPr>
        <w:pStyle w:val="Choice"/>
      </w:pPr>
      <w:r>
        <w:t>b)</w:t>
        <w:tab/>
        <w:t>Materiales con poca conductividad térmica.</w:t>
      </w:r>
    </w:p>
    <w:p>
      <w:pPr>
        <w:pStyle w:val="Choice"/>
      </w:pPr>
      <w:r>
        <w:t>c)</w:t>
        <w:tab/>
        <w:t>Materiales metálicos.</w:t>
      </w:r>
    </w:p>
    <w:p>
      <w:pPr>
        <w:pStyle w:val="Choice"/>
      </w:pPr>
      <w:r>
        <w:t>d)</w:t>
        <w:tab/>
        <w:t>Materiales de acero.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PP.</w:t>
      </w:r>
    </w:p>
    <w:p>
      <w:pPr>
        <w:pStyle w:val="Choice"/>
      </w:pPr>
      <w:r>
        <w:t>b)</w:t>
        <w:tab/>
        <w:t>PEBD.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Simbolizan la resistencia del plástico.</w:t>
      </w:r>
    </w:p>
    <w:p>
      <w:pPr>
        <w:pStyle w:val="Choice"/>
      </w:pPr>
      <w:r>
        <w:t>b)</w:t>
        <w:tab/>
        <w:t>Son puramente decorativos.</w:t>
      </w:r>
    </w:p>
    <w:p>
      <w:pPr>
        <w:pStyle w:val="Choice"/>
      </w:pPr>
      <w:r>
        <w:t>c)</w:t>
        <w:tab/>
        <w:t>No tienen ningún significado específico.</w:t>
      </w:r>
    </w:p>
    <w:p>
      <w:pPr>
        <w:pStyle w:val="Choice"/>
      </w:pPr>
      <w:r>
        <w:t>d)</w:t>
        <w:tab/>
        <w:t>Indican la composición del plástico para facilitar su reciclaje.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Metal, vidrio y cemento.</w:t>
      </w:r>
    </w:p>
    <w:p>
      <w:pPr>
        <w:pStyle w:val="Choice"/>
      </w:pPr>
      <w:r>
        <w:t>b)</w:t>
        <w:tab/>
        <w:t>Sílice, desgrasantes y agua.</w:t>
      </w:r>
    </w:p>
    <w:p>
      <w:pPr>
        <w:pStyle w:val="Choice"/>
      </w:pPr>
      <w:r>
        <w:t>c)</w:t>
        <w:tab/>
        <w:t>Arena, arcilla y sílice.</w:t>
      </w:r>
    </w:p>
    <w:p>
      <w:pPr>
        <w:pStyle w:val="Choice"/>
      </w:pPr>
      <w:r>
        <w:t>d)</w:t>
        <w:tab/>
        <w:t>Caolín, cuarzo y feldespato.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Del pelo de las ovejas.</w:t>
      </w:r>
    </w:p>
    <w:p>
      <w:pPr>
        <w:pStyle w:val="Choice"/>
      </w:pPr>
      <w:r>
        <w:t>b)</w:t>
        <w:tab/>
        <w:t>Del poliéster.</w:t>
      </w:r>
    </w:p>
    <w:p>
      <w:pPr>
        <w:pStyle w:val="Choice"/>
      </w:pPr>
      <w:r>
        <w:t>c)</w:t>
        <w:tab/>
        <w:t>De la lana.</w:t>
      </w:r>
    </w:p>
    <w:p>
      <w:pPr>
        <w:pStyle w:val="Choice"/>
      </w:pPr>
      <w:r>
        <w:t>d)</w:t>
        <w:tab/>
        <w:t>De una planta.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aislar las casas del frío exterior.</w:t>
      </w:r>
    </w:p>
    <w:p>
      <w:pPr>
        <w:pStyle w:val="Choice"/>
      </w:pPr>
      <w:r>
        <w:t>b)</w:t>
        <w:tab/>
        <w:t>Fabricar mangos de sartenes.</w:t>
      </w:r>
    </w:p>
    <w:p>
      <w:pPr>
        <w:pStyle w:val="Choice"/>
      </w:pPr>
      <w:r>
        <w:t>c)</w:t>
        <w:tab/>
        <w:t>Para fabricar radiadores, utensilios de cocina, etc.</w:t>
      </w:r>
    </w:p>
    <w:p>
      <w:pPr>
        <w:pStyle w:val="Choice"/>
      </w:pPr>
      <w:r>
        <w:t>d)</w:t>
        <w:tab/>
        <w:t>Producir sensación cálida al tacto.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poca conductividad térmica pero mucha conductividad eléctrica.</w:t>
      </w:r>
    </w:p>
    <w:p>
      <w:pPr>
        <w:pStyle w:val="Choice"/>
      </w:pPr>
      <w:r>
        <w:t>b)</w:t>
        <w:tab/>
        <w:t>Tienen mucha conductividad térmica pero poca conductividad eléctrica.</w:t>
      </w:r>
    </w:p>
    <w:p>
      <w:pPr>
        <w:pStyle w:val="Choice"/>
      </w:pPr>
      <w:r>
        <w:t>c)</w:t>
        <w:tab/>
        <w:t>Tienen poca conductividad térmica y eléctrica.</w:t>
      </w:r>
    </w:p>
    <w:p>
      <w:pPr>
        <w:pStyle w:val="Choice"/>
      </w:pPr>
      <w:r>
        <w:t>d)</w:t>
        <w:tab/>
        <w:t>Tienen mucha conductividad térmica y eléctrica.</w:t>
      </w:r>
    </w:p>
    <w:p>
      <w:pPr>
        <w:pStyle w:val="ListNumber"/>
      </w:pPr>
      <w:r>
        <w:t>¿De dónde se obtiene el corcho?</w:t>
      </w:r>
    </w:p>
    <w:p>
      <w:pPr>
        <w:pStyle w:val="Choice"/>
      </w:pPr>
      <w:r>
        <w:t>a)</w:t>
        <w:tab/>
        <w:t>De láminas de cartón corrugado.</w:t>
      </w:r>
    </w:p>
    <w:p>
      <w:pPr>
        <w:pStyle w:val="Choice"/>
      </w:pPr>
      <w:r>
        <w:t>b)</w:t>
        <w:tab/>
        <w:t>De las fibras finas de la madera prensadas.</w:t>
      </w:r>
    </w:p>
    <w:p>
      <w:pPr>
        <w:pStyle w:val="Choice"/>
      </w:pPr>
      <w:r>
        <w:t>c)</w:t>
        <w:tab/>
        <w:t>Del proceso de fabricación del papel.</w:t>
      </w:r>
    </w:p>
    <w:p>
      <w:pPr>
        <w:pStyle w:val="Choice"/>
      </w:pPr>
      <w:r>
        <w:t>d)</w:t>
        <w:tab/>
        <w:t>De la corteza de un árbol, el alcornoque.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Reflector de luz en cristales, inversión.</w:t>
      </w:r>
    </w:p>
    <w:p>
      <w:pPr>
        <w:pStyle w:val="Choice"/>
      </w:pPr>
      <w:r>
        <w:t>b)</w:t>
        <w:tab/>
        <w:t>Joyería, contactos eléctricos, empastes.</w:t>
      </w:r>
    </w:p>
    <w:p>
      <w:pPr>
        <w:pStyle w:val="Choice"/>
      </w:pPr>
      <w:r>
        <w:t>c)</w:t>
        <w:tab/>
        <w:t>Cubrir contactos eléctricos, cables eléctricos, reflector de luz.</w:t>
      </w:r>
    </w:p>
    <w:p>
      <w:pPr>
        <w:pStyle w:val="Choice"/>
      </w:pPr>
      <w:r>
        <w:t>d)</w:t>
        <w:tab/>
        <w:t>Como catalizador de óxidos nitrosos en automóviles.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ígnea.</w:t>
      </w:r>
    </w:p>
    <w:p>
      <w:pPr>
        <w:pStyle w:val="Choice"/>
      </w:pPr>
      <w:r>
        <w:t>b)</w:t>
        <w:tab/>
        <w:t>Roca metamórfica.</w:t>
      </w:r>
    </w:p>
    <w:p>
      <w:pPr>
        <w:pStyle w:val="Choice"/>
      </w:pPr>
      <w:r>
        <w:t>c)</w:t>
        <w:tab/>
        <w:t>Roca sedimentaria.</w:t>
      </w:r>
    </w:p>
    <w:p>
      <w:pPr>
        <w:pStyle w:val="Choice"/>
      </w:pPr>
      <w:r>
        <w:t>d)</w:t>
        <w:tab/>
        <w:t>Roca volcánica.</w:t>
      </w:r>
    </w:p>
    <w:p>
      <w:pPr>
        <w:pStyle w:val="ListNumber"/>
      </w:pPr>
      <w:r>
        <w:t>¿Qué propiedad ecológica tienen los metales?</w:t>
      </w:r>
    </w:p>
    <w:p>
      <w:pPr>
        <w:pStyle w:val="Choice"/>
      </w:pPr>
      <w:r>
        <w:t>a)</w:t>
        <w:tab/>
        <w:t>Son fácilmente reciclables, pero pocas veces porque se degradan.</w:t>
      </w:r>
    </w:p>
    <w:p>
      <w:pPr>
        <w:pStyle w:val="Choice"/>
      </w:pPr>
      <w:r>
        <w:t>b)</w:t>
        <w:tab/>
        <w:t>No se pueden reciclar.</w:t>
      </w:r>
    </w:p>
    <w:p>
      <w:pPr>
        <w:pStyle w:val="Choice"/>
      </w:pPr>
      <w:r>
        <w:t>c)</w:t>
        <w:tab/>
        <w:t>Son difícilmente reciclables.</w:t>
      </w:r>
    </w:p>
    <w:p>
      <w:pPr>
        <w:pStyle w:val="Choice"/>
      </w:pPr>
      <w:r>
        <w:t>d)</w:t>
        <w:tab/>
        <w:t>Son fácilmente reciclables muchas veces sin que se degraden.</w:t>
      </w:r>
    </w:p>
    <w:p>
      <w:pPr>
        <w:pStyle w:val="ListNumber"/>
      </w:pPr>
      <w:r>
        <w:t>¿Cómo se clasifican los metales que están compuestos principalmente por hierro?</w:t>
      </w:r>
    </w:p>
    <w:p>
      <w:pPr>
        <w:pStyle w:val="Choice"/>
      </w:pPr>
      <w:r>
        <w:t>a)</w:t>
        <w:tab/>
        <w:t>Metales ferrosos.</w:t>
      </w:r>
    </w:p>
    <w:p>
      <w:pPr>
        <w:pStyle w:val="Choice"/>
      </w:pPr>
      <w:r>
        <w:t>b)</w:t>
        <w:tab/>
        <w:t>Metales pesados.</w:t>
      </w:r>
    </w:p>
    <w:p>
      <w:pPr>
        <w:pStyle w:val="Choice"/>
      </w:pPr>
      <w:r>
        <w:t>c)</w:t>
        <w:tab/>
        <w:t>Metales ligeros.</w:t>
      </w:r>
    </w:p>
    <w:p>
      <w:pPr>
        <w:pStyle w:val="Choice"/>
      </w:pPr>
      <w:r>
        <w:t>d)</w:t>
        <w:tab/>
        <w:t>Metales nobles.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No tiene impacto en la salud humana.</w:t>
      </w:r>
    </w:p>
    <w:p>
      <w:pPr>
        <w:pStyle w:val="Choice"/>
      </w:pPr>
      <w:r>
        <w:t>b)</w:t>
        <w:tab/>
        <w:t>Es altamente cancerígeno y su uso está prohibido en países occidentales.</w:t>
      </w:r>
    </w:p>
    <w:p>
      <w:pPr>
        <w:pStyle w:val="Choice"/>
      </w:pPr>
      <w:r>
        <w:t>c)</w:t>
        <w:tab/>
        <w:t>Es un material seguro y no causa problemas de salud.</w:t>
      </w:r>
    </w:p>
    <w:p>
      <w:pPr>
        <w:pStyle w:val="Choice"/>
      </w:pPr>
      <w:r>
        <w:t>d)</w:t>
        <w:tab/>
        <w:t>Su uso está permitido en la fabricación de fibrocemento, que se conoce también por el nombre comercial de Uralita.</w:t>
      </w:r>
    </w:p>
    <w:p>
      <w:pPr>
        <w:pStyle w:val="ListNumber"/>
      </w:pPr>
      <w:r>
        <w:t>¿Qué tipo de plástico es el polipropileno?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plástico es muy resistente a los golpes?</w:t>
      </w:r>
    </w:p>
    <w:p>
      <w:pPr>
        <w:pStyle w:val="Choice"/>
      </w:pPr>
      <w:r>
        <w:t>a)</w:t>
        <w:tab/>
        <w:t>Polipropileno.</w:t>
      </w:r>
    </w:p>
    <w:p>
      <w:pPr>
        <w:pStyle w:val="Choice"/>
      </w:pPr>
      <w:r>
        <w:t>b)</w:t>
        <w:tab/>
        <w:t>Poliestireno.</w:t>
      </w:r>
    </w:p>
    <w:p>
      <w:pPr>
        <w:pStyle w:val="Choice"/>
      </w:pPr>
      <w:r>
        <w:t>c)</w:t>
        <w:tab/>
        <w:t>Policarbonato.</w:t>
      </w:r>
    </w:p>
    <w:p>
      <w:pPr>
        <w:pStyle w:val="Choice"/>
      </w:pPr>
      <w:r>
        <w:t>d)</w:t>
        <w:tab/>
        <w:t>Polietileno.</w:t>
      </w:r>
    </w:p>
    <w:p>
      <w:pPr>
        <w:pStyle w:val="ListNumber"/>
      </w:pPr>
      <w:r>
        <w:t>¿Cuál es la principal característica de los metales ferrosos que los hace ampliamente utilizados?</w:t>
      </w:r>
    </w:p>
    <w:p>
      <w:pPr>
        <w:pStyle w:val="Choice"/>
      </w:pPr>
      <w:r>
        <w:t>a)</w:t>
        <w:tab/>
        <w:t>Conductividad eléctrica excepcional.</w:t>
      </w:r>
    </w:p>
    <w:p>
      <w:pPr>
        <w:pStyle w:val="Choice"/>
      </w:pPr>
      <w:r>
        <w:t>b)</w:t>
        <w:tab/>
        <w:t>Gran resistencia a la corrosión.</w:t>
      </w:r>
    </w:p>
    <w:p>
      <w:pPr>
        <w:pStyle w:val="Choice"/>
      </w:pPr>
      <w:r>
        <w:t>c)</w:t>
        <w:tab/>
        <w:t>Bajo precio.</w:t>
      </w:r>
    </w:p>
    <w:p>
      <w:pPr>
        <w:pStyle w:val="Choice"/>
      </w:pPr>
      <w:r>
        <w:t>d)</w:t>
        <w:tab/>
        <w:t>Alta toxicidad.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Para facilitar la manipulación.</w:t>
      </w:r>
    </w:p>
    <w:p>
      <w:pPr>
        <w:pStyle w:val="Choice"/>
      </w:pPr>
      <w:r>
        <w:t>b)</w:t>
        <w:tab/>
        <w:t>Para reducir el peso.</w:t>
      </w:r>
    </w:p>
    <w:p>
      <w:pPr>
        <w:pStyle w:val="Choice"/>
      </w:pPr>
      <w:r>
        <w:t>c)</w:t>
        <w:tab/>
        <w:t>Para aumentar la resistencia.</w:t>
      </w:r>
    </w:p>
    <w:p>
      <w:pPr>
        <w:pStyle w:val="Choice"/>
      </w:pPr>
      <w:r>
        <w:t>d)</w:t>
        <w:tab/>
        <w:t>Por razones estéticas.</w:t>
      </w:r>
    </w:p>
    <w:p>
      <w:pPr>
        <w:pStyle w:val="ListNumber"/>
      </w:pPr>
      <w:r>
        <w:t>¿Cuál fue un factor clave para el aumento continuo de la producción de aluminio a partir de 1900?</w:t>
      </w:r>
    </w:p>
    <w:p>
      <w:pPr>
        <w:pStyle w:val="Choice"/>
      </w:pPr>
      <w:r>
        <w:t>a)</w:t>
        <w:tab/>
        <w:t>La aplicación de la dinamo para producir la electricidad necesaria.</w:t>
      </w:r>
    </w:p>
    <w:p>
      <w:pPr>
        <w:pStyle w:val="Choice"/>
      </w:pPr>
      <w:r>
        <w:t>b)</w:t>
        <w:tab/>
        <w:t>El descubrimiento de nuevas reservas de aluminio.</w:t>
      </w:r>
    </w:p>
    <w:p>
      <w:pPr>
        <w:pStyle w:val="Choice"/>
      </w:pPr>
      <w:r>
        <w:t>c)</w:t>
        <w:tab/>
        <w:t>La sustitución del aluminio por otros metales.</w:t>
      </w:r>
    </w:p>
    <w:p>
      <w:pPr>
        <w:pStyle w:val="Choice"/>
      </w:pPr>
      <w:r>
        <w:t>d)</w:t>
        <w:tab/>
        <w:t>La utilización de procesos térmicos avanzados.</w:t>
      </w:r>
    </w:p>
    <w:p>
      <w:pPr>
        <w:pStyle w:val="ListNumber"/>
      </w:pPr>
      <w:r>
        <w:t>¿Cuáles son las principales aleaciones de hierro con carbono?</w:t>
      </w:r>
    </w:p>
    <w:p>
      <w:pPr>
        <w:pStyle w:val="Choice"/>
      </w:pPr>
      <w:r>
        <w:t>a)</w:t>
        <w:tab/>
        <w:t>Titanio.</w:t>
      </w:r>
    </w:p>
    <w:p>
      <w:pPr>
        <w:pStyle w:val="Choice"/>
      </w:pPr>
      <w:r>
        <w:t>b)</w:t>
        <w:tab/>
        <w:t>Latón y bronce.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Acero y fundición.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caracteriza al látex en términos de origen?</w:t>
      </w:r>
    </w:p>
    <w:p>
      <w:pPr>
        <w:pStyle w:val="Choice"/>
      </w:pPr>
      <w:r>
        <w:t>a)</w:t>
        <w:tab/>
        <w:t>Se obtiene del petróleo.</w:t>
      </w:r>
    </w:p>
    <w:p>
      <w:pPr>
        <w:pStyle w:val="Choice"/>
      </w:pPr>
      <w:r>
        <w:t>b)</w:t>
        <w:tab/>
        <w:t>Es sintético y se produce en laboratorios.</w:t>
      </w:r>
    </w:p>
    <w:p>
      <w:pPr>
        <w:pStyle w:val="Choice"/>
      </w:pPr>
      <w:r>
        <w:t>c)</w:t>
        <w:tab/>
        <w:t>Es de origen natural.</w:t>
      </w:r>
    </w:p>
    <w:p>
      <w:pPr>
        <w:pStyle w:val="Choice"/>
      </w:pPr>
      <w:r>
        <w:t>d)</w:t>
        <w:tab/>
        <w:t>Proviene de animales marinos.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capacidad de estirarse sin romperse.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combinación del oxígeno con los materiales, produciendo deterioro y rotura.</w:t>
      </w:r>
    </w:p>
    <w:p>
      <w:pPr>
        <w:pStyle w:val="Choice"/>
      </w:pPr>
      <w:r>
        <w:t>d)</w:t>
        <w:tab/>
        <w:t>La fusibilidad de un material.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cemento.</w:t>
      </w:r>
    </w:p>
    <w:p>
      <w:pPr>
        <w:pStyle w:val="Choice"/>
      </w:pPr>
      <w:r>
        <w:t>b)</w:t>
        <w:tab/>
        <w:t>El asbesto.</w:t>
      </w:r>
    </w:p>
    <w:p>
      <w:pPr>
        <w:pStyle w:val="Choice"/>
      </w:pPr>
      <w:r>
        <w:t>c)</w:t>
        <w:tab/>
        <w:t>El vidrio.</w:t>
      </w:r>
    </w:p>
    <w:p>
      <w:pPr>
        <w:pStyle w:val="Choice"/>
      </w:pPr>
      <w:r>
        <w:t>d)</w:t>
        <w:tab/>
        <w:t>El granito.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Plomo líquido a temperatura ambiente.</w:t>
      </w:r>
    </w:p>
    <w:p>
      <w:pPr>
        <w:pStyle w:val="Choice"/>
      </w:pPr>
      <w:r>
        <w:t>b)</w:t>
        <w:tab/>
        <w:t>Acero recubierto de una fina capa de estaño.</w:t>
      </w:r>
    </w:p>
    <w:p>
      <w:pPr>
        <w:pStyle w:val="Choice"/>
      </w:pPr>
      <w:r>
        <w:t>c)</w:t>
        <w:tab/>
        <w:t>Mercurio plateado brillante.</w:t>
      </w:r>
    </w:p>
    <w:p>
      <w:pPr>
        <w:pStyle w:val="Choice"/>
      </w:pPr>
      <w:r>
        <w:t>d)</w:t>
        <w:tab/>
        <w:t>Estaño blanco brillante.</w:t>
      </w:r>
    </w:p>
    <w:p>
      <w:pPr>
        <w:pStyle w:val="ListNumber"/>
      </w:pPr>
      <w:r>
        <w:t>¿Para qué se utiliza la resina epoxi?</w:t>
      </w:r>
    </w:p>
    <w:p>
      <w:pPr>
        <w:pStyle w:val="Choice"/>
      </w:pPr>
      <w:r>
        <w:t>a)</w:t>
        <w:tab/>
        <w:t>Fabricar plásticos convencionales.</w:t>
      </w:r>
    </w:p>
    <w:p>
      <w:pPr>
        <w:pStyle w:val="Choice"/>
      </w:pPr>
      <w:r>
        <w:t>b)</w:t>
        <w:tab/>
        <w:t>Crear textiles y prendas de vestir.</w:t>
      </w:r>
    </w:p>
    <w:p>
      <w:pPr>
        <w:pStyle w:val="Choice"/>
      </w:pPr>
      <w:r>
        <w:t>c)</w:t>
        <w:tab/>
        <w:t>Hacer adhesivos de dos componentes muy resistentes.</w:t>
      </w:r>
    </w:p>
    <w:p>
      <w:pPr>
        <w:pStyle w:val="Choice"/>
      </w:pPr>
      <w:r>
        <w:t>d)</w:t>
        <w:tab/>
        <w:t>Producir juguetes y envases de alimentos.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Madera, cerámicas, plásticos termoestables como la baquelita, etc.</w:t>
      </w:r>
    </w:p>
    <w:p>
      <w:pPr>
        <w:pStyle w:val="Choice"/>
      </w:pPr>
      <w:r>
        <w:t>b)</w:t>
        <w:tab/>
        <w:t>Cobre, aluminio, vidrio.</w:t>
      </w:r>
    </w:p>
    <w:p>
      <w:pPr>
        <w:pStyle w:val="Choice"/>
      </w:pPr>
      <w:r>
        <w:t>c)</w:t>
        <w:tab/>
        <w:t>Acero, hierro.</w:t>
      </w:r>
    </w:p>
    <w:p>
      <w:pPr>
        <w:pStyle w:val="Choice"/>
      </w:pPr>
      <w:r>
        <w:t>d)</w:t>
        <w:tab/>
        <w:t>Plásticos termoplásticos.</w:t>
      </w:r>
    </w:p>
    <w:p>
      <w:pPr>
        <w:pStyle w:val="ListNumber"/>
      </w:pPr>
      <w:r>
        <w:t>¿Cuál es la temperatura de fusión del plomo?</w:t>
      </w:r>
    </w:p>
    <w:p>
      <w:pPr>
        <w:pStyle w:val="Choice"/>
      </w:pPr>
      <w:r>
        <w:t>a)</w:t>
        <w:tab/>
        <w:t>Es muy baja, 137ºC.</w:t>
      </w:r>
    </w:p>
    <w:p>
      <w:pPr>
        <w:pStyle w:val="Choice"/>
      </w:pPr>
      <w:r>
        <w:t>b)</w:t>
        <w:tab/>
        <w:t>Es relativamente baja, 217ºC.</w:t>
      </w:r>
    </w:p>
    <w:p>
      <w:pPr>
        <w:pStyle w:val="Choice"/>
      </w:pPr>
      <w:r>
        <w:t>c)</w:t>
        <w:tab/>
        <w:t>Es relativamente alta, 572ºC.</w:t>
      </w:r>
    </w:p>
    <w:p>
      <w:pPr>
        <w:pStyle w:val="Choice"/>
      </w:pPr>
      <w:r>
        <w:t>d)</w:t>
        <w:tab/>
        <w:t>Es baja, 327ºC.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Menos de 0,04mm.</w:t>
      </w:r>
    </w:p>
    <w:p>
      <w:pPr>
        <w:pStyle w:val="Choice"/>
      </w:pPr>
      <w:r>
        <w:t>b)</w:t>
        <w:tab/>
        <w:t>Menos de 0,0004mm.</w:t>
      </w:r>
    </w:p>
    <w:p>
      <w:pPr>
        <w:pStyle w:val="Choice"/>
      </w:pPr>
      <w:r>
        <w:t>c)</w:t>
        <w:tab/>
        <w:t>Más de 0,004mm.</w:t>
      </w:r>
    </w:p>
    <w:p>
      <w:pPr>
        <w:pStyle w:val="Choice"/>
      </w:pPr>
      <w:r>
        <w:t>d)</w:t>
        <w:tab/>
        <w:t>Menos de 0,004mm.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Algodón.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¿Para qué se utiliza principalmente el cobre?</w:t>
      </w:r>
    </w:p>
    <w:p>
      <w:pPr>
        <w:pStyle w:val="Choice"/>
      </w:pPr>
      <w:r>
        <w:t>a)</w:t>
        <w:tab/>
        <w:t>Para decoración y bisutería.</w:t>
      </w:r>
    </w:p>
    <w:p>
      <w:pPr>
        <w:pStyle w:val="Choice"/>
      </w:pPr>
      <w:r>
        <w:t>b)</w:t>
        <w:tab/>
        <w:t>Para fabricación de cerraduras y cerrojos.</w:t>
      </w:r>
    </w:p>
    <w:p>
      <w:pPr>
        <w:pStyle w:val="Choice"/>
      </w:pPr>
      <w:r>
        <w:t>c)</w:t>
        <w:tab/>
        <w:t>Para fabricar instrumentos musicales, hélices de barco y esculturas.</w:t>
      </w:r>
    </w:p>
    <w:p>
      <w:pPr>
        <w:pStyle w:val="Choice"/>
      </w:pPr>
      <w:r>
        <w:t>d)</w:t>
        <w:tab/>
        <w:t>Para fabricar cables, tuberías, intercambiadores de calor, monedas, pigmentos, etc.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Látex, seda, aceite vegetal.</w:t>
      </w:r>
    </w:p>
    <w:p>
      <w:pPr>
        <w:pStyle w:val="Choice"/>
      </w:pPr>
      <w:r>
        <w:t>b)</w:t>
        <w:tab/>
        <w:t>Hierro, aluminio, vidrio.</w:t>
      </w:r>
    </w:p>
    <w:p>
      <w:pPr>
        <w:pStyle w:val="Choice"/>
      </w:pPr>
      <w:r>
        <w:t>c)</w:t>
        <w:tab/>
        <w:t>Plásticos que provienen del petróleo y gas natural.</w:t>
      </w:r>
    </w:p>
    <w:p>
      <w:pPr>
        <w:pStyle w:val="Choice"/>
      </w:pPr>
      <w:r>
        <w:t>d)</w:t>
        <w:tab/>
        <w:t>Madera, papel, cartón.</w:t>
      </w:r>
    </w:p>
    <w:p>
      <w:pPr>
        <w:pStyle w:val="ListNumber"/>
      </w:pPr>
      <w:r>
        <w:t>¿Cuál fue la primera aleación obtenida por la humanidad?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estaño.</w:t>
      </w:r>
    </w:p>
    <w:p>
      <w:pPr>
        <w:pStyle w:val="Choice"/>
      </w:pPr>
      <w:r>
        <w:t>c)</w:t>
        <w:tab/>
        <w:t>El cobre.</w:t>
      </w:r>
    </w:p>
    <w:p>
      <w:pPr>
        <w:pStyle w:val="Choice"/>
      </w:pPr>
      <w:r>
        <w:t>d)</w:t>
        <w:tab/>
        <w:t>El bronce.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Rigidez.</w:t>
      </w:r>
    </w:p>
    <w:p>
      <w:pPr>
        <w:pStyle w:val="Choice"/>
      </w:pPr>
      <w:r>
        <w:t>b)</w:t>
        <w:tab/>
        <w:t>Deformación.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muy maleable pero poco dúctil.</w:t>
      </w:r>
    </w:p>
    <w:p>
      <w:pPr>
        <w:pStyle w:val="Choice"/>
      </w:pPr>
      <w:r>
        <w:t>b)</w:t>
        <w:tab/>
        <w:t>Es muy maleable y muy dúctil.</w:t>
      </w:r>
    </w:p>
    <w:p>
      <w:pPr>
        <w:pStyle w:val="Choice"/>
      </w:pPr>
      <w:r>
        <w:t>c)</w:t>
        <w:tab/>
        <w:t>Es poco maleable pero muy dúctil.</w:t>
      </w:r>
    </w:p>
    <w:p>
      <w:pPr>
        <w:pStyle w:val="Choice"/>
      </w:pPr>
      <w:r>
        <w:t>d)</w:t>
        <w:tab/>
        <w:t>Es poco maleable y poco dúctil.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Construcción de prótesis médicas, maquinaria aeroespacial.</w:t>
      </w:r>
    </w:p>
    <w:p>
      <w:pPr>
        <w:pStyle w:val="Choice"/>
      </w:pPr>
      <w:r>
        <w:t>b)</w:t>
        <w:tab/>
        <w:t>Fabricación de alimentos y productos químicos.</w:t>
      </w:r>
    </w:p>
    <w:p>
      <w:pPr>
        <w:pStyle w:val="Choice"/>
      </w:pPr>
      <w:r>
        <w:t>c)</w:t>
        <w:tab/>
        <w:t>Soldadura de componentes electrónicos, baterías, blindajes anti-radiaciones.</w:t>
      </w:r>
    </w:p>
    <w:p>
      <w:pPr>
        <w:pStyle w:val="Choice"/>
      </w:pPr>
      <w:r>
        <w:t>d)</w:t>
        <w:tab/>
        <w:t>Fabricación de fluorescentes, termómetros, pilas.</w:t>
      </w:r>
    </w:p>
    <w:p>
      <w:pPr>
        <w:pStyle w:val="ListNumber"/>
      </w:pPr>
      <w:r>
        <w:t>¿Cuál es una propiedad de los plásticos que facilita la fabricación de láminas muy finas?</w:t>
      </w:r>
    </w:p>
    <w:p>
      <w:pPr>
        <w:pStyle w:val="Choice"/>
      </w:pPr>
      <w:r>
        <w:t>a)</w:t>
        <w:tab/>
        <w:t>Son poco maleables y extremadamente dúctiles.</w:t>
      </w:r>
    </w:p>
    <w:p>
      <w:pPr>
        <w:pStyle w:val="Choice"/>
      </w:pPr>
      <w:r>
        <w:t>b)</w:t>
        <w:tab/>
        <w:t>Son muy maleables y extremadamente dúctiles.</w:t>
      </w:r>
    </w:p>
    <w:p>
      <w:pPr>
        <w:pStyle w:val="Choice"/>
      </w:pPr>
      <w:r>
        <w:t>c)</w:t>
        <w:tab/>
        <w:t>Son poco maleables y poco dúctiles.</w:t>
      </w:r>
    </w:p>
    <w:p>
      <w:pPr>
        <w:pStyle w:val="Choice"/>
      </w:pPr>
      <w:r>
        <w:t>d)</w:t>
        <w:tab/>
        <w:t>Son muy maleables y poco dúctiles.</w:t>
      </w:r>
    </w:p>
    <w:p>
      <w:pPr>
        <w:pStyle w:val="ListNumber"/>
      </w:pPr>
      <w:r>
        <w:t>¿Qué tipo de plástico es el PVC?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blandos de origen natural.</w:t>
      </w:r>
    </w:p>
    <w:p>
      <w:pPr>
        <w:pStyle w:val="Choice"/>
      </w:pPr>
      <w:r>
        <w:t>b)</w:t>
        <w:tab/>
        <w:t>Materiales derivados de minerales metálicos.</w:t>
      </w:r>
    </w:p>
    <w:p>
      <w:pPr>
        <w:pStyle w:val="Choice"/>
      </w:pPr>
      <w:r>
        <w:t>c)</w:t>
        <w:tab/>
        <w:t>Materiales que provienen de piedras o arenas de la naturaleza.</w:t>
      </w:r>
    </w:p>
    <w:p>
      <w:pPr>
        <w:pStyle w:val="Choice"/>
      </w:pPr>
      <w:r>
        <w:t>d)</w:t>
        <w:tab/>
        <w:t>Materiales provenientes de plantas.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termoplásticos de baja calidad y alto precio.</w:t>
      </w:r>
    </w:p>
    <w:p>
      <w:pPr>
        <w:pStyle w:val="Choice"/>
      </w:pPr>
      <w:r>
        <w:t>b)</w:t>
        <w:tab/>
        <w:t>Son termoplásticos con mejores prestaciones mecánicas y de resistencia al calor que los termoplásticos habituales.</w:t>
      </w:r>
    </w:p>
    <w:p>
      <w:pPr>
        <w:pStyle w:val="Choice"/>
      </w:pPr>
      <w:r>
        <w:t>c)</w:t>
        <w:tab/>
        <w:t>Son termoestables.</w:t>
      </w:r>
    </w:p>
    <w:p>
      <w:pPr>
        <w:pStyle w:val="Choice"/>
      </w:pPr>
      <w:r>
        <w:t>d)</w:t>
        <w:tab/>
        <w:t>Son termoplásticos convencionales.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fino mezclado con agua, con apariencia sólida.</w:t>
      </w:r>
    </w:p>
    <w:p>
      <w:pPr>
        <w:pStyle w:val="Choice"/>
      </w:pPr>
      <w:r>
        <w:t>b)</w:t>
        <w:tab/>
        <w:t>De un polvo grueso mezclado con agua, con apariencia sólida.</w:t>
      </w:r>
    </w:p>
    <w:p>
      <w:pPr>
        <w:pStyle w:val="Choice"/>
      </w:pPr>
      <w:r>
        <w:t>c)</w:t>
        <w:tab/>
        <w:t>De un polvo grueso mezclado con agua, con apariencia pastosa.</w:t>
      </w:r>
    </w:p>
    <w:p>
      <w:pPr>
        <w:pStyle w:val="Choice"/>
      </w:pPr>
      <w:r>
        <w:t>d)</w:t>
        <w:tab/>
        <w:t>De un polvo fino mezclado con agua, con apariencia pastosa.</w:t>
      </w:r>
    </w:p>
    <w:p>
      <w:pPr>
        <w:pStyle w:val="ListNumber"/>
      </w:pPr>
      <w:r>
        <w:t>¿Qué metal tienen en común el bronce y el latón?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Titanio.</w:t>
      </w:r>
    </w:p>
    <w:p>
      <w:pPr>
        <w:pStyle w:val="Choice"/>
      </w:pPr>
      <w:r>
        <w:t>d)</w:t>
        <w:tab/>
        <w:t>Zinc.</w:t>
      </w:r>
    </w:p>
    <w:p>
      <w:pPr>
        <w:pStyle w:val="ListNumber"/>
      </w:pPr>
      <w:r>
        <w:t>¿Qué característica de los metales se destaca cuando están pulidos?</w:t>
      </w:r>
    </w:p>
    <w:p>
      <w:pPr>
        <w:pStyle w:val="Choice"/>
      </w:pPr>
      <w:r>
        <w:t>a)</w:t>
        <w:tab/>
        <w:t>Desarrollan una capa de óxido.</w:t>
      </w:r>
    </w:p>
    <w:p>
      <w:pPr>
        <w:pStyle w:val="Choice"/>
      </w:pPr>
      <w:r>
        <w:t>b)</w:t>
        <w:tab/>
        <w:t>Se vuelven translúcidos.</w:t>
      </w:r>
    </w:p>
    <w:p>
      <w:pPr>
        <w:pStyle w:val="Choice"/>
      </w:pPr>
      <w:r>
        <w:t>c)</w:t>
        <w:tab/>
        <w:t>Aumenta su densidad.</w:t>
      </w:r>
    </w:p>
    <w:p>
      <w:pPr>
        <w:pStyle w:val="Choice"/>
      </w:pPr>
      <w:r>
        <w:t>d)</w:t>
        <w:tab/>
        <w:t>Reflejan bien la luz.</w:t>
      </w:r>
    </w:p>
    <w:p>
      <w:pPr>
        <w:pStyle w:val="ListNumber"/>
      </w:pPr>
      <w:r>
        <w:t>¿Para qué se utiliza la chapa de madera?</w:t>
      </w:r>
    </w:p>
    <w:p>
      <w:pPr>
        <w:pStyle w:val="Choice"/>
      </w:pPr>
      <w:r>
        <w:t>a)</w:t>
        <w:tab/>
        <w:t>Crear láminas traseras de armarios.</w:t>
      </w:r>
    </w:p>
    <w:p>
      <w:pPr>
        <w:pStyle w:val="Choice"/>
      </w:pPr>
      <w:r>
        <w:t>b)</w:t>
        <w:tab/>
        <w:t>Recubrir otros derivados de la madera, como el aglomerado.</w:t>
      </w:r>
    </w:p>
    <w:p>
      <w:pPr>
        <w:pStyle w:val="Choice"/>
      </w:pPr>
      <w:r>
        <w:t>c)</w:t>
        <w:tab/>
        <w:t>Formar tableros de contrachapado.</w:t>
      </w:r>
    </w:p>
    <w:p>
      <w:pPr>
        <w:pStyle w:val="Choice"/>
      </w:pPr>
      <w:r>
        <w:t>d)</w:t>
        <w:tab/>
        <w:t>Mejorar la resistencia mecánica del DM.</w:t>
      </w:r>
    </w:p>
    <w:p>
      <w:pPr>
        <w:pStyle w:val="ListNumber"/>
      </w:pPr>
      <w:r>
        <w:t>¿En qué se diferencia el papel del cartón en cuanto al blanqueo?</w:t>
      </w:r>
    </w:p>
    <w:p>
      <w:pPr>
        <w:pStyle w:val="Choice"/>
      </w:pPr>
      <w:r>
        <w:t>a)</w:t>
        <w:tab/>
        <w:t>En el papel las fibras se blanquean, mientras que en el cartón no.</w:t>
      </w:r>
    </w:p>
    <w:p>
      <w:pPr>
        <w:pStyle w:val="Choice"/>
      </w:pPr>
      <w:r>
        <w:t>b)</w:t>
        <w:tab/>
        <w:t>En ambos casos, las fibras se blanquean con oxígeno.</w:t>
      </w:r>
    </w:p>
    <w:p>
      <w:pPr>
        <w:pStyle w:val="Choice"/>
      </w:pPr>
      <w:r>
        <w:t>c)</w:t>
        <w:tab/>
        <w:t>En el cartón, las fibras se blanquean con oxígeno o cloro.</w:t>
      </w:r>
    </w:p>
    <w:p>
      <w:pPr>
        <w:pStyle w:val="Choice"/>
      </w:pPr>
      <w:r>
        <w:t>d)</w:t>
        <w:tab/>
        <w:t>En ambos casos, las fibras se blanquean con cloro.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Materiales conductores.</w:t>
      </w:r>
    </w:p>
    <w:p>
      <w:pPr>
        <w:pStyle w:val="Choice"/>
      </w:pPr>
      <w:r>
        <w:t>c)</w:t>
        <w:tab/>
        <w:t>Papel y cartón.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Crear hilos finos y muy resistentes que refuerzan otros materiales.</w:t>
      </w:r>
    </w:p>
    <w:p>
      <w:pPr>
        <w:pStyle w:val="Choice"/>
      </w:pPr>
      <w:r>
        <w:t>b)</w:t>
        <w:tab/>
        <w:t>Crear láminas finas, transparentes y resistentes para las ventanas.</w:t>
      </w:r>
    </w:p>
    <w:p>
      <w:pPr>
        <w:pStyle w:val="Choice"/>
      </w:pPr>
      <w:r>
        <w:t>c)</w:t>
        <w:tab/>
        <w:t>El vidrio no es dúctil.</w:t>
      </w:r>
    </w:p>
    <w:p>
      <w:pPr>
        <w:pStyle w:val="Choice"/>
      </w:pPr>
      <w:r>
        <w:t>d)</w:t>
        <w:tab/>
        <w:t>Moldear con facilidad el vidrio en cualquier forma.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8%.</w:t>
      </w:r>
    </w:p>
    <w:p>
      <w:pPr>
        <w:pStyle w:val="Choice"/>
      </w:pPr>
      <w:r>
        <w:t>b)</w:t>
        <w:tab/>
        <w:t>2%.</w:t>
      </w:r>
    </w:p>
    <w:p>
      <w:pPr>
        <w:pStyle w:val="Choice"/>
      </w:pPr>
      <w:r>
        <w:t>c)</w:t>
        <w:tab/>
        <w:t>20%.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Resistencia al calor.</w:t>
      </w:r>
    </w:p>
    <w:p>
      <w:pPr>
        <w:pStyle w:val="Choice"/>
      </w:pPr>
      <w:r>
        <w:t>b)</w:t>
        <w:tab/>
        <w:t>Dureza superficial.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Capacidad de absorber agua.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Gres.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Con baja resistencia a los impactos.</w:t>
      </w:r>
    </w:p>
    <w:p>
      <w:pPr>
        <w:pStyle w:val="Choice"/>
      </w:pPr>
      <w:r>
        <w:t>b)</w:t>
        <w:tab/>
        <w:t>Opaco y frágil.</w:t>
      </w:r>
    </w:p>
    <w:p>
      <w:pPr>
        <w:pStyle w:val="Choice"/>
      </w:pPr>
      <w:r>
        <w:t>c)</w:t>
        <w:tab/>
        <w:t>Más transparente que el policarbonato y resistente al impacto.</w:t>
      </w:r>
    </w:p>
    <w:p>
      <w:pPr>
        <w:pStyle w:val="Choice"/>
      </w:pPr>
      <w:r>
        <w:t>d)</w:t>
        <w:tab/>
        <w:t>Se funde a temperaturas muy altas.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Revestimiento y decoración de paredes y techos.</w:t>
      </w:r>
    </w:p>
    <w:p>
      <w:pPr>
        <w:pStyle w:val="Choice"/>
      </w:pPr>
      <w:r>
        <w:t>b)</w:t>
        <w:tab/>
        <w:t>Para la fabricación de bloques sólidos.</w:t>
      </w:r>
    </w:p>
    <w:p>
      <w:pPr>
        <w:pStyle w:val="Choice"/>
      </w:pPr>
      <w:r>
        <w:t>c)</w:t>
        <w:tab/>
        <w:t>Para unir piedras de construcciones.</w:t>
      </w:r>
    </w:p>
    <w:p>
      <w:pPr>
        <w:pStyle w:val="Choice"/>
      </w:pPr>
      <w:r>
        <w:t>d)</w:t>
        <w:tab/>
        <w:t>Como material de construcción muy resistente.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no se pueda reciclar.</w:t>
      </w:r>
    </w:p>
    <w:p>
      <w:pPr>
        <w:pStyle w:val="Choice"/>
      </w:pPr>
      <w:r>
        <w:t>b)</w:t>
        <w:tab/>
        <w:t>Que se consuma a menor velocidad de la que se produce.</w:t>
      </w:r>
    </w:p>
    <w:p>
      <w:pPr>
        <w:pStyle w:val="Choice"/>
      </w:pPr>
      <w:r>
        <w:t>c)</w:t>
        <w:tab/>
        <w:t>Que se consuma a mayor velocidad de la que se produce.</w:t>
      </w:r>
    </w:p>
    <w:p>
      <w:pPr>
        <w:pStyle w:val="Choice"/>
      </w:pPr>
      <w:r>
        <w:t>d)</w:t>
        <w:tab/>
        <w:t>Que se agote rápidamente.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Cedro, chopo.</w:t>
      </w:r>
    </w:p>
    <w:p>
      <w:pPr>
        <w:pStyle w:val="Choice"/>
      </w:pPr>
      <w:r>
        <w:t>b)</w:t>
        <w:tab/>
        <w:t>Madera de balsa.</w:t>
      </w:r>
    </w:p>
    <w:p>
      <w:pPr>
        <w:pStyle w:val="Choice"/>
      </w:pPr>
      <w:r>
        <w:t>c)</w:t>
        <w:tab/>
        <w:t>Caoba, eucalipto.</w:t>
      </w:r>
    </w:p>
    <w:p>
      <w:pPr>
        <w:pStyle w:val="Choice"/>
      </w:pPr>
      <w:r>
        <w:t>d)</w:t>
        <w:tab/>
        <w:t>Pino, abeto.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llevan los troncos en camión o por un río hasta el aserradero.</w:t>
      </w:r>
    </w:p>
    <w:p>
      <w:pPr>
        <w:pStyle w:val="Choice"/>
      </w:pPr>
      <w:r>
        <w:t>b)</w:t>
        <w:tab/>
        <w:t>Se replanta el mismo número de árboles.</w:t>
      </w:r>
    </w:p>
    <w:p>
      <w:pPr>
        <w:pStyle w:val="Choice"/>
      </w:pPr>
      <w:r>
        <w:t>c)</w:t>
        <w:tab/>
        <w:t>Se sierran los troncos en forma de tablas.</w:t>
      </w:r>
    </w:p>
    <w:p>
      <w:pPr>
        <w:pStyle w:val="Choice"/>
      </w:pPr>
      <w:r>
        <w:t>d)</w:t>
        <w:tab/>
        <w:t>Se elimina la corteza del tronco para transportarlo con mayor facilidad.</w:t>
      </w:r>
    </w:p>
    <w:p>
      <w:pPr>
        <w:pStyle w:val="ListNumber"/>
      </w:pPr>
      <w:r>
        <w:t>¿Cuál de los siguientes metales tiene la densidad más baja?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Titanio.</w:t>
      </w:r>
    </w:p>
    <w:p>
      <w:pPr>
        <w:pStyle w:val="ListNumber"/>
      </w:pPr>
      <w:r>
        <w:t>¿Qué tipo de plástico es la resina epoxi?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¿En qué campo es especialmente apreciado el titanio?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Fabricación de alimentos.</w:t>
      </w:r>
    </w:p>
    <w:p>
      <w:pPr>
        <w:pStyle w:val="Choice"/>
      </w:pPr>
      <w:r>
        <w:t>c)</w:t>
        <w:tab/>
        <w:t>Agricultura.</w:t>
      </w:r>
    </w:p>
    <w:p>
      <w:pPr>
        <w:pStyle w:val="Choice"/>
      </w:pPr>
      <w:r>
        <w:t>d)</w:t>
        <w:tab/>
        <w:t>Prótesis médicas y maquinaria aeroespacial.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forman parte del objeto fabricado.</w:t>
      </w:r>
    </w:p>
    <w:p>
      <w:pPr>
        <w:pStyle w:val="Choice"/>
      </w:pPr>
      <w:r>
        <w:t>b)</w:t>
        <w:tab/>
        <w:t>Son materiales porque son costosos.</w:t>
      </w:r>
    </w:p>
    <w:p>
      <w:pPr>
        <w:pStyle w:val="Choice"/>
      </w:pPr>
      <w:r>
        <w:t>c)</w:t>
        <w:tab/>
        <w:t>Son materiales porque son difíciles de utilizar.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¿De qué color es el titanio?</w:t>
      </w:r>
    </w:p>
    <w:p>
      <w:pPr>
        <w:pStyle w:val="Choice"/>
      </w:pPr>
      <w:r>
        <w:t>a)</w:t>
        <w:tab/>
        <w:t>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Rojizo.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Cerámica.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bien las altas tensiones y temperaturas.</w:t>
      </w:r>
    </w:p>
    <w:p>
      <w:pPr>
        <w:pStyle w:val="Choice"/>
      </w:pPr>
      <w:r>
        <w:t>b)</w:t>
        <w:tab/>
        <w:t>Resisten mal las altas tensiones y temperaturas.</w:t>
      </w:r>
    </w:p>
    <w:p>
      <w:pPr>
        <w:pStyle w:val="Choice"/>
      </w:pPr>
      <w:r>
        <w:t>c)</w:t>
        <w:tab/>
        <w:t>Resisten bien las altas tensiones y mal las altas temperaturas.</w:t>
      </w:r>
    </w:p>
    <w:p>
      <w:pPr>
        <w:pStyle w:val="Choice"/>
      </w:pPr>
      <w:r>
        <w:t>d)</w:t>
        <w:tab/>
        <w:t>Resisten mal las altas tensiones y bien las altas temperaturas.</w:t>
      </w:r>
    </w:p>
    <w:p>
      <w:pPr>
        <w:pStyle w:val="ListNumber"/>
      </w:pPr>
      <w:r>
        <w:t>¿En qué se diferencia el cartón corrugado de otras formas de cartón?</w:t>
      </w:r>
    </w:p>
    <w:p>
      <w:pPr>
        <w:pStyle w:val="Choice"/>
      </w:pPr>
      <w:r>
        <w:t>a)</w:t>
        <w:tab/>
        <w:t>Contiene varias láminas de papel pegadas entre sí, con la lámina central ondulada.</w:t>
      </w:r>
    </w:p>
    <w:p>
      <w:pPr>
        <w:pStyle w:val="Choice"/>
      </w:pPr>
      <w:r>
        <w:t>b)</w:t>
        <w:tab/>
        <w:t>Se blanquean las fibras durante su fabricación.</w:t>
      </w:r>
    </w:p>
    <w:p>
      <w:pPr>
        <w:pStyle w:val="Choice"/>
      </w:pPr>
      <w:r>
        <w:t>c)</w:t>
        <w:tab/>
        <w:t>Es más delgado que el cartón convencional.</w:t>
      </w:r>
    </w:p>
    <w:p>
      <w:pPr>
        <w:pStyle w:val="Choice"/>
      </w:pPr>
      <w:r>
        <w:t>d)</w:t>
        <w:tab/>
        <w:t>Contiene papel reciclado.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Son difíciles de manejar.</w:t>
      </w:r>
    </w:p>
    <w:p>
      <w:pPr>
        <w:pStyle w:val="Choice"/>
      </w:pPr>
      <w:r>
        <w:t>b)</w:t>
        <w:tab/>
        <w:t>Son muy costosos.</w:t>
      </w:r>
    </w:p>
    <w:p>
      <w:pPr>
        <w:pStyle w:val="Choice"/>
      </w:pPr>
      <w:r>
        <w:t>c)</w:t>
        <w:tab/>
        <w:t>Emiten gases tóxicos al descomponerse.</w:t>
      </w:r>
    </w:p>
    <w:p>
      <w:pPr>
        <w:pStyle w:val="Choice"/>
      </w:pPr>
      <w:r>
        <w:t>d)</w:t>
        <w:tab/>
        <w:t>No contienen sustancias venenosas.</w:t>
      </w:r>
    </w:p>
    <w:p>
      <w:pPr>
        <w:pStyle w:val="ListNumber"/>
      </w:pPr>
      <w:r>
        <w:t>¿Cuál es el término que se suele utilizar para denominar alimentos poliestireno expandido?</w:t>
      </w:r>
    </w:p>
    <w:p>
      <w:pPr>
        <w:pStyle w:val="Choice"/>
      </w:pPr>
      <w:r>
        <w:t>a)</w:t>
        <w:tab/>
        <w:t>Corcho rojo.</w:t>
      </w:r>
    </w:p>
    <w:p>
      <w:pPr>
        <w:pStyle w:val="Choice"/>
      </w:pPr>
      <w:r>
        <w:t>b)</w:t>
        <w:tab/>
        <w:t>Corcho natural.</w:t>
      </w:r>
    </w:p>
    <w:p>
      <w:pPr>
        <w:pStyle w:val="Choice"/>
      </w:pPr>
      <w:r>
        <w:t>c)</w:t>
        <w:tab/>
        <w:t>Corcho blanco.</w:t>
      </w:r>
    </w:p>
    <w:p>
      <w:pPr>
        <w:pStyle w:val="Choice"/>
      </w:pPr>
      <w:r>
        <w:t>d)</w:t>
        <w:tab/>
        <w:t>Corcho negro.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material formado por fibras unidas mediante vapor y presión.</w:t>
      </w:r>
    </w:p>
    <w:p>
      <w:pPr>
        <w:pStyle w:val="Choice"/>
      </w:pPr>
      <w:r>
        <w:t>b)</w:t>
        <w:tab/>
        <w:t>Un tipo de piedra.</w:t>
      </w:r>
    </w:p>
    <w:p>
      <w:pPr>
        <w:pStyle w:val="Choice"/>
      </w:pPr>
      <w:r>
        <w:t>c)</w:t>
        <w:tab/>
        <w:t>Un tipo de material metálico formado por anillos unidos entre sí.</w:t>
      </w:r>
    </w:p>
    <w:p>
      <w:pPr>
        <w:pStyle w:val="Choice"/>
      </w:pPr>
      <w:r>
        <w:t>d)</w:t>
        <w:tab/>
        <w:t>Una lámina de fibra de madera prensada con vapor y presión.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Más duras que el acero.</w:t>
      </w:r>
    </w:p>
    <w:p>
      <w:pPr>
        <w:pStyle w:val="Choice"/>
      </w:pPr>
      <w:r>
        <w:t>b)</w:t>
        <w:tab/>
        <w:t>Relativamente blandas.</w:t>
      </w:r>
    </w:p>
    <w:p>
      <w:pPr>
        <w:pStyle w:val="Choice"/>
      </w:pPr>
      <w:r>
        <w:t>c)</w:t>
        <w:tab/>
        <w:t>Muy resistentes al calor.</w:t>
      </w:r>
    </w:p>
    <w:p>
      <w:pPr>
        <w:pStyle w:val="Choice"/>
      </w:pPr>
      <w:r>
        <w:t>d)</w:t>
        <w:tab/>
        <w:t>Altamente conductoras de electricidad.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botellas y espejos.</w:t>
      </w:r>
    </w:p>
    <w:p>
      <w:pPr>
        <w:pStyle w:val="Choice"/>
      </w:pPr>
      <w:r>
        <w:t>b)</w:t>
        <w:tab/>
        <w:t>Para fabricar lavabos y baldosas para suelos.</w:t>
      </w:r>
    </w:p>
    <w:p>
      <w:pPr>
        <w:pStyle w:val="Choice"/>
      </w:pPr>
      <w:r>
        <w:t>c)</w:t>
        <w:tab/>
        <w:t>Para fabricar ladrillos, tejas y recipientes.</w:t>
      </w:r>
    </w:p>
    <w:p>
      <w:pPr>
        <w:pStyle w:val="Choice"/>
      </w:pPr>
      <w:r>
        <w:t>d)</w:t>
        <w:tab/>
        <w:t>Para fabricar inodoros y aisladores eléctricos.</w:t>
      </w:r>
    </w:p>
    <w:p>
      <w:pPr>
        <w:pStyle w:val="ListNumber"/>
      </w:pPr>
      <w:r>
        <w:t>¿Cuál es la característica principal de las bobinas de papel y cartón?</w:t>
      </w:r>
    </w:p>
    <w:p>
      <w:pPr>
        <w:pStyle w:val="Choice"/>
      </w:pPr>
      <w:r>
        <w:t>a)</w:t>
        <w:tab/>
        <w:t>Piezas de gran superficie y grosor entre 3mm y 25mm.</w:t>
      </w:r>
    </w:p>
    <w:p>
      <w:pPr>
        <w:pStyle w:val="Choice"/>
      </w:pPr>
      <w:r>
        <w:t>b)</w:t>
        <w:tab/>
        <w:t>Están formadas por papel o cartón enrollados en una bobina de gran longitud.</w:t>
      </w:r>
    </w:p>
    <w:p>
      <w:pPr>
        <w:pStyle w:val="Choice"/>
      </w:pPr>
      <w:r>
        <w:t>c)</w:t>
        <w:tab/>
        <w:t>Piezas largas de sección en L o formas variadas de pequeño tamaño.</w:t>
      </w:r>
    </w:p>
    <w:p>
      <w:pPr>
        <w:pStyle w:val="Choice"/>
      </w:pPr>
      <w:r>
        <w:t>d)</w:t>
        <w:tab/>
        <w:t>Revestir maderas de menor calidad.</w:t>
      </w:r>
    </w:p>
    <w:p>
      <w:pPr>
        <w:pStyle w:val="ListNumber"/>
      </w:pPr>
      <w:r>
        <w:t>¿Qué se suele utilizar para recubrir la superficie del aglomerado y dar una apariencia de madera natural?</w:t>
      </w:r>
    </w:p>
    <w:p>
      <w:pPr>
        <w:pStyle w:val="Choice"/>
      </w:pPr>
      <w:r>
        <w:t>a)</w:t>
        <w:tab/>
        <w:t>Virutas de madera y cola.</w:t>
      </w:r>
    </w:p>
    <w:p>
      <w:pPr>
        <w:pStyle w:val="Choice"/>
      </w:pPr>
      <w:r>
        <w:t>b)</w:t>
        <w:tab/>
        <w:t>Láminas de madera natural o láminas de resina plástica.</w:t>
      </w:r>
    </w:p>
    <w:p>
      <w:pPr>
        <w:pStyle w:val="Choice"/>
      </w:pPr>
      <w:r>
        <w:t>c)</w:t>
        <w:tab/>
        <w:t>Láminas traseras de armarios.</w:t>
      </w:r>
    </w:p>
    <w:p>
      <w:pPr>
        <w:pStyle w:val="Choice"/>
      </w:pPr>
      <w:r>
        <w:t>d)</w:t>
        <w:tab/>
        <w:t>Fibras de madera prensadas con el nombre de DM o MDF.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muy altas y pierden su dureza aunque se enfríen.</w:t>
      </w:r>
    </w:p>
    <w:p>
      <w:pPr>
        <w:pStyle w:val="Choice"/>
      </w:pPr>
      <w:r>
        <w:t>b)</w:t>
        <w:tab/>
        <w:t>Son resistentes al calor y no se deforman.</w:t>
      </w:r>
    </w:p>
    <w:p>
      <w:pPr>
        <w:pStyle w:val="Choice"/>
      </w:pPr>
      <w:r>
        <w:t>c)</w:t>
        <w:tab/>
        <w:t>Se pueden fundir o derretir a temperaturas no muy altas y vuelven a endurecerse cuando se enfrían.</w:t>
      </w:r>
    </w:p>
    <w:p>
      <w:pPr>
        <w:pStyle w:val="Choice"/>
      </w:pPr>
      <w:r>
        <w:t>d)</w:t>
        <w:tab/>
        <w:t>Se pueden fundir o derretir a temperaturas muy altas y vuelven a endurecerse cuando se enfrían.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Mejora de la conductividad eléctrica.</w:t>
      </w:r>
    </w:p>
    <w:p>
      <w:pPr>
        <w:pStyle w:val="Choice"/>
      </w:pPr>
      <w:r>
        <w:t>b)</w:t>
        <w:tab/>
        <w:t>Aumento de la resistencia.</w:t>
      </w:r>
    </w:p>
    <w:p>
      <w:pPr>
        <w:pStyle w:val="Choice"/>
      </w:pPr>
      <w:r>
        <w:t>c)</w:t>
        <w:tab/>
        <w:t>Deterioro y rotura.</w:t>
      </w:r>
    </w:p>
    <w:p>
      <w:pPr>
        <w:pStyle w:val="Choice"/>
      </w:pPr>
      <w:r>
        <w:t>d)</w:t>
        <w:tab/>
        <w:t>Endurecimiento.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Solo la eléctrica afecta a la térmica.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No hay relación entre ellas.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Titanio.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En estado puro ¿qué resistencia mecánica tiene el aluminio?</w:t>
      </w:r>
    </w:p>
    <w:p>
      <w:pPr>
        <w:pStyle w:val="Choice"/>
      </w:pPr>
      <w:r>
        <w:t>a)</w:t>
        <w:tab/>
        <w:t>Inalterable mecánicamente.</w:t>
      </w:r>
    </w:p>
    <w:p>
      <w:pPr>
        <w:pStyle w:val="Choice"/>
      </w:pPr>
      <w:r>
        <w:t>b)</w:t>
        <w:tab/>
        <w:t>Maleable y dúctil.</w:t>
      </w:r>
    </w:p>
    <w:p>
      <w:pPr>
        <w:pStyle w:val="Choice"/>
      </w:pPr>
      <w:r>
        <w:t>c)</w:t>
        <w:tab/>
        <w:t>Muy blando y baja resistencia mecánica.</w:t>
      </w:r>
    </w:p>
    <w:p>
      <w:pPr>
        <w:pStyle w:val="Choice"/>
      </w:pPr>
      <w:r>
        <w:t>d)</w:t>
        <w:tab/>
        <w:t>Muy duro y alta resistencia mecánica.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¿Cómo mejoran las aleaciones las propiedades de los metales?</w:t>
      </w:r>
    </w:p>
    <w:p>
      <w:pPr>
        <w:pStyle w:val="Choice"/>
      </w:pPr>
      <w:r>
        <w:t>a)</w:t>
        <w:tab/>
        <w:t>Eliminando la maleabilidad.</w:t>
      </w:r>
    </w:p>
    <w:p>
      <w:pPr>
        <w:pStyle w:val="Choice"/>
      </w:pPr>
      <w:r>
        <w:t>b)</w:t>
        <w:tab/>
        <w:t>Combinando metales con otros elementos.</w:t>
      </w:r>
    </w:p>
    <w:p>
      <w:pPr>
        <w:pStyle w:val="Choice"/>
      </w:pPr>
      <w:r>
        <w:t>c)</w:t>
        <w:tab/>
        <w:t>Aumentando la opacidad.</w:t>
      </w:r>
    </w:p>
    <w:p>
      <w:pPr>
        <w:pStyle w:val="Choice"/>
      </w:pPr>
      <w:r>
        <w:t>d)</w:t>
        <w:tab/>
        <w:t>Reduciendo la conductividad térmica.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Suele variar entre 1,5 y 2,8 kg/litro.</w:t>
      </w:r>
    </w:p>
    <w:p>
      <w:pPr>
        <w:pStyle w:val="Choice"/>
      </w:pPr>
      <w:r>
        <w:t>b)</w:t>
        <w:tab/>
        <w:t>Siempre es menor que la del agua.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Siempre es mayor que la del agua.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Tablones de madera.</w:t>
      </w:r>
    </w:p>
    <w:p>
      <w:pPr>
        <w:pStyle w:val="Choice"/>
      </w:pPr>
      <w:r>
        <w:t>b)</w:t>
        <w:tab/>
        <w:t>Láminas formadas por papeles pegados entre sí.</w:t>
      </w:r>
    </w:p>
    <w:p>
      <w:pPr>
        <w:pStyle w:val="Choice"/>
      </w:pPr>
      <w:r>
        <w:t>c)</w:t>
        <w:tab/>
        <w:t>Láminas de metal.</w:t>
      </w:r>
    </w:p>
    <w:p>
      <w:pPr>
        <w:pStyle w:val="Choice"/>
      </w:pPr>
      <w:r>
        <w:t>d)</w:t>
        <w:tab/>
        <w:t>Láminas formadas por hilos unidos de diversas maneras o formadas por piel animal.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100 kilogramos.</w:t>
      </w:r>
    </w:p>
    <w:p>
      <w:pPr>
        <w:pStyle w:val="Choice"/>
      </w:pPr>
      <w:r>
        <w:t>b)</w:t>
        <w:tab/>
        <w:t>Alrededor de 8 kilogramos.</w:t>
      </w:r>
    </w:p>
    <w:p>
      <w:pPr>
        <w:pStyle w:val="Choice"/>
      </w:pPr>
      <w:r>
        <w:t>c)</w:t>
        <w:tab/>
        <w:t>Alrededor de 1,5 kilogramos.</w:t>
      </w:r>
    </w:p>
    <w:p>
      <w:pPr>
        <w:pStyle w:val="Choice"/>
      </w:pPr>
      <w:r>
        <w:t>d)</w:t>
        <w:tab/>
        <w:t>Menos de 1 kilogramo.</w:t>
      </w:r>
    </w:p>
    <w:p>
      <w:pPr>
        <w:pStyle w:val="ListNumber"/>
      </w:pPr>
      <w:r>
        <w:t>¿Qué caracteriza a los metales ferrosos?</w:t>
      </w:r>
    </w:p>
    <w:p>
      <w:pPr>
        <w:pStyle w:val="Choice"/>
      </w:pPr>
      <w:r>
        <w:t>a)</w:t>
        <w:tab/>
        <w:t>Son metales con propiedades mecánicas excepcionales.</w:t>
      </w:r>
    </w:p>
    <w:p>
      <w:pPr>
        <w:pStyle w:val="Choice"/>
      </w:pPr>
      <w:r>
        <w:t>b)</w:t>
        <w:tab/>
        <w:t>Su densidad es relativamente baja.</w:t>
      </w:r>
    </w:p>
    <w:p>
      <w:pPr>
        <w:pStyle w:val="Choice"/>
      </w:pPr>
      <w:r>
        <w:t>c)</w:t>
        <w:tab/>
        <w:t>Mejoran sus propiedades mecánicas mediante aleaciones.</w:t>
      </w:r>
    </w:p>
    <w:p>
      <w:pPr>
        <w:pStyle w:val="Choice"/>
      </w:pPr>
      <w:r>
        <w:t>d)</w:t>
        <w:tab/>
        <w:t>Están formados principalmente por hierro.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densidad tienen los plásticos en comparación con la del agua?</w:t>
      </w:r>
    </w:p>
    <w:p>
      <w:pPr>
        <w:pStyle w:val="Choice"/>
      </w:pPr>
      <w:r>
        <w:t>a)</w:t>
        <w:tab/>
        <w:t>Tienen una densidad mucho menor que la del agua.</w:t>
      </w:r>
    </w:p>
    <w:p>
      <w:pPr>
        <w:pStyle w:val="Choice"/>
      </w:pPr>
      <w:r>
        <w:t>b)</w:t>
        <w:tab/>
        <w:t>No tienen relación con la densidad del agua.</w:t>
      </w:r>
    </w:p>
    <w:p>
      <w:pPr>
        <w:pStyle w:val="Choice"/>
      </w:pPr>
      <w:r>
        <w:t>c)</w:t>
        <w:tab/>
        <w:t>Tienen una densidad mucho mayor que la del agua.</w:t>
      </w:r>
    </w:p>
    <w:p>
      <w:pPr>
        <w:pStyle w:val="Choice"/>
      </w:pPr>
      <w:r>
        <w:t>d)</w:t>
        <w:tab/>
        <w:t>Tienen una densidad parecida a la del agua.</w:t>
      </w:r>
    </w:p>
    <w:p>
      <w:pPr>
        <w:pStyle w:val="ListNumber"/>
      </w:pPr>
      <w:r>
        <w:t>¿En qué se emplea comúnmente el poliuretano?</w:t>
      </w:r>
    </w:p>
    <w:p>
      <w:pPr>
        <w:pStyle w:val="Choice"/>
      </w:pPr>
      <w:r>
        <w:t>a)</w:t>
        <w:tab/>
        <w:t>Elaboración de paneles de fibra de vidrio.</w:t>
      </w:r>
    </w:p>
    <w:p>
      <w:pPr>
        <w:pStyle w:val="Choice"/>
      </w:pPr>
      <w:r>
        <w:t>b)</w:t>
        <w:tab/>
        <w:t>Construcción de estructuras metálicas.</w:t>
      </w:r>
    </w:p>
    <w:p>
      <w:pPr>
        <w:pStyle w:val="Choice"/>
      </w:pPr>
      <w:r>
        <w:t>c)</w:t>
        <w:tab/>
        <w:t>Fabricación de espumas adhesivas, para aislante térmico y pegado de marcos de puertas y ventanas.</w:t>
      </w:r>
    </w:p>
    <w:p>
      <w:pPr>
        <w:pStyle w:val="Choice"/>
      </w:pPr>
      <w:r>
        <w:t>d)</w:t>
        <w:tab/>
        <w:t>Producción de cables eléctricos.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Se pueden restaurar por procesos naturales a una velocidad mayor que la que se consumen.</w:t>
      </w:r>
    </w:p>
    <w:p>
      <w:pPr>
        <w:pStyle w:val="Choice"/>
      </w:pPr>
      <w:r>
        <w:t>b)</w:t>
        <w:tab/>
        <w:t>Son difíciles de reciclar.</w:t>
      </w:r>
    </w:p>
    <w:p>
      <w:pPr>
        <w:pStyle w:val="Choice"/>
      </w:pPr>
      <w:r>
        <w:t>c)</w:t>
        <w:tab/>
        <w:t>Tienen una vida útil corta.</w:t>
      </w:r>
    </w:p>
    <w:p>
      <w:pPr>
        <w:pStyle w:val="Choice"/>
      </w:pPr>
      <w:r>
        <w:t>d)</w:t>
        <w:tab/>
        <w:t>Son recursos ilimitados que se pueden consumir a cualquier velocidad porque no se gastan.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transparentes al calor.</w:t>
      </w:r>
    </w:p>
    <w:p>
      <w:pPr>
        <w:pStyle w:val="Choice"/>
      </w:pPr>
      <w:r>
        <w:t>b)</w:t>
        <w:tab/>
        <w:t>Porque tienen poca conductividad térmica.</w:t>
      </w:r>
    </w:p>
    <w:p>
      <w:pPr>
        <w:pStyle w:val="Choice"/>
      </w:pPr>
      <w:r>
        <w:t>c)</w:t>
        <w:tab/>
        <w:t>Porque son buenos conductores de calor.</w:t>
      </w:r>
    </w:p>
    <w:p>
      <w:pPr>
        <w:pStyle w:val="Choice"/>
      </w:pPr>
      <w:r>
        <w:t>d)</w:t>
        <w:tab/>
        <w:t>Porque son pesados por cada litro.</w:t>
      </w:r>
    </w:p>
    <w:p>
      <w:pPr>
        <w:pStyle w:val="ListNumber"/>
      </w:pPr>
      <w:r>
        <w:t>¿Cuál es la función principal de la chapa de madera?</w:t>
      </w:r>
    </w:p>
    <w:p>
      <w:pPr>
        <w:pStyle w:val="Choice"/>
      </w:pPr>
      <w:r>
        <w:t>a)</w:t>
        <w:tab/>
        <w:t>Formar tableros de grandes dimensiones.</w:t>
      </w:r>
    </w:p>
    <w:p>
      <w:pPr>
        <w:pStyle w:val="Choice"/>
      </w:pPr>
      <w:r>
        <w:t>b)</w:t>
        <w:tab/>
        <w:t>Revestir maderas de menor calidad.</w:t>
      </w:r>
    </w:p>
    <w:p>
      <w:pPr>
        <w:pStyle w:val="Choice"/>
      </w:pPr>
      <w:r>
        <w:t>c)</w:t>
        <w:tab/>
        <w:t>Obtener piezas de gran superficie.</w:t>
      </w:r>
    </w:p>
    <w:p>
      <w:pPr>
        <w:pStyle w:val="Choice"/>
      </w:pPr>
      <w:r>
        <w:t>d)</w:t>
        <w:tab/>
        <w:t>Cortar en tamaños más pequeños según los planos del cliente.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En realidad si que es resistente a los ácidos.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tiene propiedades únicas.</w:t>
      </w:r>
    </w:p>
    <w:p>
      <w:pPr>
        <w:pStyle w:val="ListNumber"/>
      </w:pPr>
      <w:r>
        <w:t>¿Qué representan los microplásticos en términos medioambientales?</w:t>
      </w:r>
    </w:p>
    <w:p>
      <w:pPr>
        <w:pStyle w:val="Choice"/>
      </w:pPr>
      <w:r>
        <w:t>a)</w:t>
        <w:tab/>
        <w:t>Un gran problema, ya que se incorporan en la cadena trófica y afectan negativamente a la salud.</w:t>
      </w:r>
    </w:p>
    <w:p>
      <w:pPr>
        <w:pStyle w:val="Choice"/>
      </w:pPr>
      <w:r>
        <w:t>b)</w:t>
        <w:tab/>
        <w:t>Un recurso valioso en la industria alimentaria.</w:t>
      </w:r>
    </w:p>
    <w:p>
      <w:pPr>
        <w:pStyle w:val="Choice"/>
      </w:pPr>
      <w:r>
        <w:t>c)</w:t>
        <w:tab/>
        <w:t>Una solución para reducir la contaminación.</w:t>
      </w:r>
    </w:p>
    <w:p>
      <w:pPr>
        <w:pStyle w:val="Choice"/>
      </w:pPr>
      <w:r>
        <w:t>d)</w:t>
        <w:tab/>
        <w:t>Una fuente de nutrientes para los animales.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muy resistente.</w:t>
      </w:r>
    </w:p>
    <w:p>
      <w:pPr>
        <w:pStyle w:val="Choice"/>
      </w:pPr>
      <w:r>
        <w:t>b)</w:t>
        <w:tab/>
        <w:t>Si es venenoso y produce efectos negativos para la salud de los seres vivos.</w:t>
      </w:r>
    </w:p>
    <w:p>
      <w:pPr>
        <w:pStyle w:val="Choice"/>
      </w:pPr>
      <w:r>
        <w:t>c)</w:t>
        <w:tab/>
        <w:t>Si es costoso de producir.</w:t>
      </w:r>
    </w:p>
    <w:p>
      <w:pPr>
        <w:pStyle w:val="Choice"/>
      </w:pPr>
      <w:r>
        <w:t>d)</w:t>
        <w:tab/>
        <w:t>Si es pesado y difícil de manejar.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Pantalón.</w:t>
      </w:r>
    </w:p>
    <w:p>
      <w:pPr>
        <w:pStyle w:val="Choice"/>
      </w:pPr>
      <w:r>
        <w:t>b)</w:t>
        <w:tab/>
        <w:t>Remache de latón.</w:t>
      </w:r>
    </w:p>
    <w:p>
      <w:pPr>
        <w:pStyle w:val="Choice"/>
      </w:pPr>
      <w:r>
        <w:t>c)</w:t>
        <w:tab/>
        <w:t>Tela de algodón.</w:t>
      </w:r>
    </w:p>
    <w:p>
      <w:pPr>
        <w:pStyle w:val="Choice"/>
      </w:pPr>
      <w:r>
        <w:t>d)</w:t>
        <w:tab/>
        <w:t>Etiqueta de cuero.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Cerámica cocida.</w:t>
      </w:r>
    </w:p>
    <w:p>
      <w:pPr>
        <w:pStyle w:val="Choice"/>
      </w:pPr>
      <w:r>
        <w:t>b)</w:t>
        <w:tab/>
        <w:t>Madera y acero.</w:t>
      </w:r>
    </w:p>
    <w:p>
      <w:pPr>
        <w:pStyle w:val="Choice"/>
      </w:pPr>
      <w:r>
        <w:t>c)</w:t>
        <w:tab/>
        <w:t>Plastilina.</w:t>
      </w:r>
    </w:p>
    <w:p>
      <w:pPr>
        <w:pStyle w:val="Choice"/>
      </w:pPr>
      <w:r>
        <w:t>d)</w:t>
        <w:tab/>
        <w:t>Látex y caucho.</w:t>
      </w:r>
    </w:p>
    <w:p>
      <w:pPr>
        <w:pStyle w:val="ListNumber"/>
      </w:pPr>
      <w:r>
        <w:t>¿Qué tipo de plásticos son muy transparentes y se utilizan para fabricar ventanas, DVDs y faros?</w:t>
      </w:r>
    </w:p>
    <w:p>
      <w:pPr>
        <w:pStyle w:val="Choice"/>
      </w:pPr>
      <w:r>
        <w:t>a)</w:t>
        <w:tab/>
        <w:t>Poliestireno y PVC.</w:t>
      </w:r>
    </w:p>
    <w:p>
      <w:pPr>
        <w:pStyle w:val="Choice"/>
      </w:pPr>
      <w:r>
        <w:t>b)</w:t>
        <w:tab/>
        <w:t>PET y PLA.</w:t>
      </w:r>
    </w:p>
    <w:p>
      <w:pPr>
        <w:pStyle w:val="Choice"/>
      </w:pPr>
      <w:r>
        <w:t>c)</w:t>
        <w:tab/>
        <w:t>Policarbonato y metacrilato.</w:t>
      </w:r>
    </w:p>
    <w:p>
      <w:pPr>
        <w:pStyle w:val="Choice"/>
      </w:pPr>
      <w:r>
        <w:t>d)</w:t>
        <w:tab/>
        <w:t>Polietileno y polipropileno.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¿Cuál de estos metales es más barato?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Plomo.</w:t>
      </w:r>
    </w:p>
    <w:p>
      <w:pPr>
        <w:pStyle w:val="Choice"/>
      </w:pPr>
      <w:r>
        <w:t>c)</w:t>
        <w:tab/>
        <w:t>Zinc.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Cultivado.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¿Qué percepción se tenía del aluminio en el siglo XIX debido a su producción costosa?</w:t>
      </w:r>
    </w:p>
    <w:p>
      <w:pPr>
        <w:pStyle w:val="Choice"/>
      </w:pPr>
      <w:r>
        <w:t>a)</w:t>
        <w:tab/>
        <w:t>Era un material de baja demanda debido a sus pobres propiedades.</w:t>
      </w:r>
    </w:p>
    <w:p>
      <w:pPr>
        <w:pStyle w:val="Choice"/>
      </w:pPr>
      <w:r>
        <w:t>b)</w:t>
        <w:tab/>
        <w:t>Era un material exótico con un precio mayor que el del oro.</w:t>
      </w:r>
    </w:p>
    <w:p>
      <w:pPr>
        <w:pStyle w:val="Choice"/>
      </w:pPr>
      <w:r>
        <w:t>c)</w:t>
        <w:tab/>
        <w:t>Era un material abundante y barato.</w:t>
      </w:r>
    </w:p>
    <w:p>
      <w:pPr>
        <w:pStyle w:val="Choice"/>
      </w:pPr>
      <w:r>
        <w:t>d)</w:t>
        <w:tab/>
        <w:t>Era un metal comúnmente utilizado en la industria.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PET.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¿Qué propiedad del bronce lo hace adecuado para la construcción de instrumentos musicales?</w:t>
      </w:r>
    </w:p>
    <w:p>
      <w:pPr>
        <w:pStyle w:val="Choice"/>
      </w:pPr>
      <w:r>
        <w:t>a)</w:t>
        <w:tab/>
        <w:t>Peso ligero.</w:t>
      </w:r>
    </w:p>
    <w:p>
      <w:pPr>
        <w:pStyle w:val="Choice"/>
      </w:pPr>
      <w:r>
        <w:t>b)</w:t>
        <w:tab/>
        <w:t>Color dorado similar al oro.</w:t>
      </w:r>
    </w:p>
    <w:p>
      <w:pPr>
        <w:pStyle w:val="Choice"/>
      </w:pPr>
      <w:r>
        <w:t>c)</w:t>
        <w:tab/>
        <w:t>Buena resistencia al roce y la corrosión.</w:t>
      </w:r>
    </w:p>
    <w:p>
      <w:pPr>
        <w:pStyle w:val="Choice"/>
      </w:pPr>
      <w:r>
        <w:t>d)</w:t>
        <w:tab/>
        <w:t>Buen conductor del calor y la electricidad.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capacidad de formar hilos finos por estiramiento.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débilmente unidos entre sí</w:t>
      </w:r>
    </w:p>
    <w:p>
      <w:pPr>
        <w:pStyle w:val="Choice"/>
      </w:pPr>
      <w:r>
        <w:t>b)</w:t>
        <w:tab/>
        <w:t>Está formada por lajas u hojas planas y finas.</w:t>
      </w:r>
    </w:p>
    <w:p>
      <w:pPr>
        <w:pStyle w:val="Choice"/>
      </w:pPr>
      <w:r>
        <w:t>c)</w:t>
        <w:tab/>
        <w:t>Está formada por una textura rugosa.</w:t>
      </w:r>
    </w:p>
    <w:p>
      <w:pPr>
        <w:pStyle w:val="Choice"/>
      </w:pPr>
      <w:r>
        <w:t>d)</w:t>
        <w:tab/>
        <w:t>Está formada por pequeños granos fuertemente unidos entre sí.</w:t>
      </w:r>
    </w:p>
    <w:p>
      <w:pPr>
        <w:pStyle w:val="ListNumber"/>
      </w:pPr>
      <w:r>
        <w:t>¿Qué propiedad de los termoplásticos facilita la realización de soldaduras?</w:t>
      </w:r>
    </w:p>
    <w:p>
      <w:pPr>
        <w:pStyle w:val="Choice"/>
      </w:pPr>
      <w:r>
        <w:t>a)</w:t>
        <w:tab/>
        <w:t>Los termoplásticos son rígidos y quebradizos.</w:t>
      </w:r>
    </w:p>
    <w:p>
      <w:pPr>
        <w:pStyle w:val="Choice"/>
      </w:pPr>
      <w:r>
        <w:t>b)</w:t>
        <w:tab/>
        <w:t>Los termoplásticos son pesados y difíciles de manipular.</w:t>
      </w:r>
    </w:p>
    <w:p>
      <w:pPr>
        <w:pStyle w:val="Choice"/>
      </w:pPr>
      <w:r>
        <w:t>c)</w:t>
        <w:tab/>
        <w:t>Los termoplásticos son opacos y resistentes.</w:t>
      </w:r>
    </w:p>
    <w:p>
      <w:pPr>
        <w:pStyle w:val="Choice"/>
      </w:pPr>
      <w:r>
        <w:t>d)</w:t>
        <w:tab/>
        <w:t>Los termoplásticos se funden con facilidad.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tiene una alta densidad térmica por centímetro cúbico.</w:t>
      </w:r>
    </w:p>
    <w:p>
      <w:pPr>
        <w:pStyle w:val="Choice"/>
      </w:pPr>
      <w:r>
        <w:t>b)</w:t>
        <w:tab/>
        <w:t>Porque es mala conductora del calor y de la electricidad</w:t>
      </w:r>
    </w:p>
    <w:p>
      <w:pPr>
        <w:pStyle w:val="Choice"/>
      </w:pPr>
      <w:r>
        <w:t>c)</w:t>
        <w:tab/>
        <w:t>Porque contiene materiales plásticos aislantes.</w:t>
      </w:r>
    </w:p>
    <w:p>
      <w:pPr>
        <w:pStyle w:val="Choice"/>
      </w:pPr>
      <w:r>
        <w:t>d)</w:t>
        <w:tab/>
        <w:t>Porque se calienta fácilmente al sol y se enfría con la nieve.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Caliza y cuarzo.</w:t>
      </w:r>
    </w:p>
    <w:p>
      <w:pPr>
        <w:pStyle w:val="Choice"/>
      </w:pPr>
      <w:r>
        <w:t>b)</w:t>
        <w:tab/>
        <w:t>Arena y grava mezcladas con una proporción de agua.</w:t>
      </w:r>
    </w:p>
    <w:p>
      <w:pPr>
        <w:pStyle w:val="Choice"/>
      </w:pPr>
      <w:r>
        <w:t>c)</w:t>
        <w:tab/>
        <w:t>Refuerzo de acero y una materia aglomerante.</w:t>
      </w:r>
    </w:p>
    <w:p>
      <w:pPr>
        <w:pStyle w:val="Choice"/>
      </w:pPr>
      <w:r>
        <w:t>d)</w:t>
        <w:tab/>
        <w:t>Piedra caliza y arcillas calcinadas más yeso.</w:t>
      </w:r>
    </w:p>
    <w:p>
      <w:pPr>
        <w:pStyle w:val="ListNumber"/>
      </w:pPr>
      <w:r>
        <w:t>¿Para qué se utiliza el óxido de titanio?</w:t>
      </w:r>
    </w:p>
    <w:p>
      <w:pPr>
        <w:pStyle w:val="Choice"/>
      </w:pPr>
      <w:r>
        <w:t>a)</w:t>
        <w:tab/>
        <w:t>Para fabricar pinturas blancas con un color muy puro y poca resistencia a la radiación solar.</w:t>
      </w:r>
    </w:p>
    <w:p>
      <w:pPr>
        <w:pStyle w:val="Choice"/>
      </w:pPr>
      <w:r>
        <w:t>b)</w:t>
        <w:tab/>
        <w:t>Para fabricar pinturas rojas con un color muy puro y muy buena resistencia a la radiación solar.</w:t>
      </w:r>
    </w:p>
    <w:p>
      <w:pPr>
        <w:pStyle w:val="Choice"/>
      </w:pPr>
      <w:r>
        <w:t>c)</w:t>
        <w:tab/>
        <w:t>Para fabricar pinturas rojas con un color muy puro y poca resistencia a la radiación solar.</w:t>
      </w:r>
    </w:p>
    <w:p>
      <w:pPr>
        <w:pStyle w:val="Choice"/>
      </w:pPr>
      <w:r>
        <w:t>d)</w:t>
        <w:tab/>
        <w:t>Para fabricar pinturas blancas con un color muy puro y muy buena resistencia a la radiación solar.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Tiene una baja temperatura de fusión.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Permite fabricar hilos muy resistentes.</w:t>
      </w:r>
    </w:p>
    <w:p>
      <w:pPr>
        <w:pStyle w:val="Choice"/>
      </w:pPr>
      <w:r>
        <w:t>d)</w:t>
        <w:tab/>
        <w:t>Es buen conductor eléctrico.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Se degradan con facilidad en el proceso de reciclado.</w:t>
      </w:r>
    </w:p>
    <w:p>
      <w:pPr>
        <w:pStyle w:val="Choice"/>
      </w:pPr>
      <w:r>
        <w:t>b)</w:t>
        <w:tab/>
        <w:t>Son muy costosos de reciclar.</w:t>
      </w:r>
    </w:p>
    <w:p>
      <w:pPr>
        <w:pStyle w:val="Choice"/>
      </w:pPr>
      <w:r>
        <w:t>c)</w:t>
        <w:tab/>
        <w:t>Mantienen su calidad durante el reciclado.</w:t>
      </w:r>
    </w:p>
    <w:p>
      <w:pPr>
        <w:pStyle w:val="Choice"/>
      </w:pPr>
      <w:r>
        <w:t>d)</w:t>
        <w:tab/>
        <w:t>Son difíciles de conseguir.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Toxicidad en la naturaleza.</w:t>
      </w:r>
    </w:p>
    <w:p>
      <w:pPr>
        <w:pStyle w:val="Choice"/>
      </w:pPr>
      <w:r>
        <w:t>b)</w:t>
        <w:tab/>
        <w:t>Producción de gases de efecto invernadero.</w:t>
      </w:r>
    </w:p>
    <w:p>
      <w:pPr>
        <w:pStyle w:val="Choice"/>
      </w:pPr>
      <w:r>
        <w:t>c)</w:t>
        <w:tab/>
        <w:t>Generación de radón, un gas radiactivo y cancerígeno.</w:t>
      </w:r>
    </w:p>
    <w:p>
      <w:pPr>
        <w:pStyle w:val="Choice"/>
      </w:pPr>
      <w:r>
        <w:t>d)</w:t>
        <w:tab/>
        <w:t>Pérdida de calidad durante el reciclaje.</w:t>
      </w:r>
    </w:p>
    <w:p>
      <w:pPr>
        <w:pStyle w:val="ListNumber"/>
      </w:pPr>
      <w:r>
        <w:t>¿Qué tipo de plástico es el nailon?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Objetos hechos solo de madera.</w:t>
      </w:r>
    </w:p>
    <w:p>
      <w:pPr>
        <w:pStyle w:val="Choice"/>
      </w:pPr>
      <w:r>
        <w:t>b)</w:t>
        <w:tab/>
        <w:t>Materias primas en su estado natural.</w:t>
      </w:r>
    </w:p>
    <w:p>
      <w:pPr>
        <w:pStyle w:val="Choice"/>
      </w:pPr>
      <w:r>
        <w:t>c)</w:t>
        <w:tab/>
        <w:t>Artículos que se pueden comprar en las tiendas.</w:t>
      </w:r>
    </w:p>
    <w:p>
      <w:pPr>
        <w:pStyle w:val="Choice"/>
      </w:pPr>
      <w:r>
        <w:t>d)</w:t>
        <w:tab/>
        <w:t>Materiales técnicos sin procesar.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Calentándolos.</w:t>
      </w:r>
    </w:p>
    <w:p>
      <w:pPr>
        <w:pStyle w:val="Choice"/>
      </w:pPr>
      <w:r>
        <w:t>b)</w:t>
        <w:tab/>
        <w:t>Golpeándolos con fuerza.</w:t>
      </w:r>
    </w:p>
    <w:p>
      <w:pPr>
        <w:pStyle w:val="Choice"/>
      </w:pPr>
      <w:r>
        <w:t>c)</w:t>
        <w:tab/>
        <w:t>Estirándolos a través de agujeros pequeños.</w:t>
      </w:r>
    </w:p>
    <w:p>
      <w:pPr>
        <w:pStyle w:val="Choice"/>
      </w:pPr>
      <w:r>
        <w:t>d)</w:t>
        <w:tab/>
        <w:t>Fundiéndolos y comprimiento el material para que pase por un pequeño agujero.</w:t>
      </w:r>
    </w:p>
    <w:p>
      <w:pPr>
        <w:pStyle w:val="ListNumber"/>
      </w:pPr>
      <w:r>
        <w:t>¿Cuál es el color del plomo?</w:t>
      </w:r>
    </w:p>
    <w:p>
      <w:pPr>
        <w:pStyle w:val="Choice"/>
      </w:pPr>
      <w:r>
        <w:t>a)</w:t>
        <w:tab/>
        <w:t>Rojo brillante.</w:t>
      </w:r>
    </w:p>
    <w:p>
      <w:pPr>
        <w:pStyle w:val="Choice"/>
      </w:pPr>
      <w:r>
        <w:t>b)</w:t>
        <w:tab/>
        <w:t>Gris oscuro.</w:t>
      </w:r>
    </w:p>
    <w:p>
      <w:pPr>
        <w:pStyle w:val="Choice"/>
      </w:pPr>
      <w:r>
        <w:t>c)</w:t>
        <w:tab/>
        <w:t>Blanco brillante.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ligero y fácil de manejar.</w:t>
      </w:r>
    </w:p>
    <w:p>
      <w:pPr>
        <w:pStyle w:val="Choice"/>
      </w:pPr>
      <w:r>
        <w:t>b)</w:t>
        <w:tab/>
        <w:t>Tiene un color atractivo.</w:t>
      </w:r>
    </w:p>
    <w:p>
      <w:pPr>
        <w:pStyle w:val="Choice"/>
      </w:pPr>
      <w:r>
        <w:t>c)</w:t>
        <w:tab/>
        <w:t>Conduce bien el calor, es resistente y no se oxida.</w:t>
      </w:r>
    </w:p>
    <w:p>
      <w:pPr>
        <w:pStyle w:val="Choice"/>
      </w:pPr>
      <w:r>
        <w:t>d)</w:t>
        <w:tab/>
        <w:t>Es barato y fácil de conseguir.</w:t>
      </w:r>
    </w:p>
    <w:p>
      <w:pPr>
        <w:pStyle w:val="ListNumber"/>
      </w:pPr>
      <w:r>
        <w:t>¿Para qué se utiliza principalmente el acero inoxidable?</w:t>
      </w:r>
    </w:p>
    <w:p>
      <w:pPr>
        <w:pStyle w:val="Choice"/>
      </w:pPr>
      <w:r>
        <w:t>a)</w:t>
        <w:tab/>
        <w:t>Utensilios de cocina, cubertería, lavabos, tuberías, etc.</w:t>
      </w:r>
    </w:p>
    <w:p>
      <w:pPr>
        <w:pStyle w:val="Choice"/>
      </w:pPr>
      <w:r>
        <w:t>b)</w:t>
        <w:tab/>
        <w:t>Fabricación de papel.</w:t>
      </w:r>
    </w:p>
    <w:p>
      <w:pPr>
        <w:pStyle w:val="Choice"/>
      </w:pPr>
      <w:r>
        <w:t>c)</w:t>
        <w:tab/>
        <w:t>Producción de energía eólica, solar, etc.</w:t>
      </w:r>
    </w:p>
    <w:p>
      <w:pPr>
        <w:pStyle w:val="Choice"/>
      </w:pPr>
      <w:r>
        <w:t>d)</w:t>
        <w:tab/>
        <w:t>Construcción de puentes.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¿En qué se utiliza comúnmente la baquelita hoy en día?</w:t>
      </w:r>
    </w:p>
    <w:p>
      <w:pPr>
        <w:pStyle w:val="Choice"/>
      </w:pPr>
      <w:r>
        <w:t>a)</w:t>
        <w:tab/>
        <w:t>Para fabricar ropa.</w:t>
      </w:r>
    </w:p>
    <w:p>
      <w:pPr>
        <w:pStyle w:val="Choice"/>
      </w:pPr>
      <w:r>
        <w:t>b)</w:t>
        <w:tab/>
        <w:t>Para fabricar juguetes.</w:t>
      </w:r>
    </w:p>
    <w:p>
      <w:pPr>
        <w:pStyle w:val="Choice"/>
      </w:pPr>
      <w:r>
        <w:t>c)</w:t>
        <w:tab/>
        <w:t>Para fabricar mangos de sartén, asas para enseres de cocina, y terminales eléctricos.</w:t>
      </w:r>
    </w:p>
    <w:p>
      <w:pPr>
        <w:pStyle w:val="Choice"/>
      </w:pPr>
      <w:r>
        <w:t>d)</w:t>
        <w:tab/>
        <w:t>Para fabricar envases de bebidas.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convierten en materiales renovables.</w:t>
      </w:r>
    </w:p>
    <w:p>
      <w:pPr>
        <w:pStyle w:val="Choice"/>
      </w:pPr>
      <w:r>
        <w:t>c)</w:t>
        <w:tab/>
        <w:t>Se reutilizan indefinidamente.</w:t>
      </w:r>
    </w:p>
    <w:p>
      <w:pPr>
        <w:pStyle w:val="Choice"/>
      </w:pPr>
      <w:r>
        <w:t>d)</w:t>
        <w:tab/>
        <w:t>Se degeneran rápidamente y solo pueden ser reciclados pocas veces.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Cómo se comportará durante los procesos de fabricación de objetos.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El color del material.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¿Qué metales se oxidan superficialmente y pierden su brillo, pero eso les hace resistentes a la corrosión?</w:t>
      </w:r>
    </w:p>
    <w:p>
      <w:pPr>
        <w:pStyle w:val="Choice"/>
      </w:pPr>
      <w:r>
        <w:t>a)</w:t>
        <w:tab/>
        <w:t>Mercurio y galio.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Cromo, platino, oro.</w:t>
      </w:r>
    </w:p>
    <w:p>
      <w:pPr>
        <w:pStyle w:val="Choice"/>
      </w:pPr>
      <w:r>
        <w:t>d)</w:t>
        <w:tab/>
        <w:t>Aluminio, plata, plomo.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contaminan el medio ambiente.</w:t>
      </w:r>
    </w:p>
    <w:p>
      <w:pPr>
        <w:pStyle w:val="Choice"/>
      </w:pPr>
      <w:r>
        <w:t>b)</w:t>
        <w:tab/>
        <w:t>Materiales que nunca se descomponen.</w:t>
      </w:r>
    </w:p>
    <w:p>
      <w:pPr>
        <w:pStyle w:val="Choice"/>
      </w:pPr>
      <w:r>
        <w:t>c)</w:t>
        <w:tab/>
        <w:t>Materiales que se degradan rápidamente.</w:t>
      </w:r>
    </w:p>
    <w:p>
      <w:pPr>
        <w:pStyle w:val="Choice"/>
      </w:pPr>
      <w:r>
        <w:t>d)</w:t>
        <w:tab/>
        <w:t>Materiales que se descomponen en la naturaleza con relativa facilidad y sin producir productos tóxicos.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Granos de cuarzo y otras partículas unidas por un cemento natural.</w:t>
      </w:r>
    </w:p>
    <w:p>
      <w:pPr>
        <w:pStyle w:val="Choice"/>
      </w:pPr>
      <w:r>
        <w:t>c)</w:t>
        <w:tab/>
        <w:t>Granos de calcio.</w:t>
      </w:r>
    </w:p>
    <w:p>
      <w:pPr>
        <w:pStyle w:val="Choice"/>
      </w:pPr>
      <w:r>
        <w:t>d)</w:t>
        <w:tab/>
        <w:t>Compuesta solo de cuarzo.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Transportar troncos en camión.</w:t>
      </w:r>
    </w:p>
    <w:p>
      <w:pPr>
        <w:pStyle w:val="Choice"/>
      </w:pPr>
      <w:r>
        <w:t>b)</w:t>
        <w:tab/>
        <w:t>Laminar los troncos con una cuchilla.</w:t>
      </w:r>
    </w:p>
    <w:p>
      <w:pPr>
        <w:pStyle w:val="Choice"/>
      </w:pPr>
      <w:r>
        <w:t>c)</w:t>
        <w:tab/>
        <w:t>Cortar troncos y eliminar ramas pequeñas.</w:t>
      </w:r>
    </w:p>
    <w:p>
      <w:pPr>
        <w:pStyle w:val="Choice"/>
      </w:pPr>
      <w:r>
        <w:t>d)</w:t>
        <w:tab/>
        <w:t>Serrar troncos en forma de tablas.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Planchas.</w:t>
      </w:r>
    </w:p>
    <w:p>
      <w:pPr>
        <w:pStyle w:val="Choice"/>
      </w:pPr>
      <w:r>
        <w:t>c)</w:t>
        <w:tab/>
        <w:t>Tubos.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utiliza desde la antigüedad como elemento de construcción.</w:t>
      </w:r>
    </w:p>
    <w:p>
      <w:pPr>
        <w:pStyle w:val="Choice"/>
      </w:pPr>
      <w:r>
        <w:t>b)</w:t>
        <w:tab/>
        <w:t>Se emplea como material de afilar.</w:t>
      </w:r>
    </w:p>
    <w:p>
      <w:pPr>
        <w:pStyle w:val="Choice"/>
      </w:pPr>
      <w:r>
        <w:t>c)</w:t>
        <w:tab/>
        <w:t>Es resistente a la lluvia ácida.</w:t>
      </w:r>
    </w:p>
    <w:p>
      <w:pPr>
        <w:pStyle w:val="Choice"/>
      </w:pPr>
      <w:r>
        <w:t>d)</w:t>
        <w:tab/>
        <w:t>Produce cuarzo al quemarse en un horno.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Pizarra y piedra arenisca.</w:t>
      </w:r>
    </w:p>
    <w:p>
      <w:pPr>
        <w:pStyle w:val="Choice"/>
      </w:pPr>
      <w:r>
        <w:t>c)</w:t>
        <w:tab/>
        <w:t>Mármol y piedra caliza.</w:t>
      </w:r>
    </w:p>
    <w:p>
      <w:pPr>
        <w:pStyle w:val="Choice"/>
      </w:pPr>
      <w:r>
        <w:t>d)</w:t>
        <w:tab/>
        <w:t>Cemento con grava y arenas.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¿Para qué se puede utilizar el corcho?</w:t>
      </w:r>
    </w:p>
    <w:p>
      <w:pPr>
        <w:pStyle w:val="Choice"/>
      </w:pPr>
      <w:r>
        <w:t>a)</w:t>
        <w:tab/>
        <w:t>Para blanquear fibras de madera.</w:t>
      </w:r>
    </w:p>
    <w:p>
      <w:pPr>
        <w:pStyle w:val="Choice"/>
      </w:pPr>
      <w:r>
        <w:t>b)</w:t>
        <w:tab/>
        <w:t>Para fabricar láminas finas de madera.</w:t>
      </w:r>
    </w:p>
    <w:p>
      <w:pPr>
        <w:pStyle w:val="Choice"/>
      </w:pPr>
      <w:r>
        <w:t>c)</w:t>
        <w:tab/>
        <w:t>Para fabricar papel y cartón.</w:t>
      </w:r>
    </w:p>
    <w:p>
      <w:pPr>
        <w:pStyle w:val="Choice"/>
      </w:pPr>
      <w:r>
        <w:t>d)</w:t>
        <w:tab/>
        <w:t>Para insonorizar habitaciones o fabricar tapones de botellas.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Protegiendo las capas interiores.</w:t>
      </w:r>
    </w:p>
    <w:p>
      <w:pPr>
        <w:pStyle w:val="Choice"/>
      </w:pPr>
      <w:r>
        <w:t>b)</w:t>
        <w:tab/>
        <w:t>Facilitando la transpiración del agua.</w:t>
      </w:r>
    </w:p>
    <w:p>
      <w:pPr>
        <w:pStyle w:val="Choice"/>
      </w:pPr>
      <w:r>
        <w:t>c)</w:t>
        <w:tab/>
        <w:t>Proporcionando soporte estructural.</w:t>
      </w:r>
    </w:p>
    <w:p>
      <w:pPr>
        <w:pStyle w:val="Choice"/>
      </w:pPr>
      <w:r>
        <w:t>d)</w:t>
        <w:tab/>
        <w:t>Almacenando nutrientes.</w:t>
      </w:r>
    </w:p>
    <w:p>
      <w:pPr>
        <w:pStyle w:val="ListNumber"/>
      </w:pPr>
      <w:r>
        <w:t>¿En qué son similares el papel y el cartón?</w:t>
      </w:r>
    </w:p>
    <w:p>
      <w:pPr>
        <w:pStyle w:val="Choice"/>
      </w:pPr>
      <w:r>
        <w:t>a)</w:t>
        <w:tab/>
        <w:t>Ambos se obtienen de la corteza de un árbol.</w:t>
      </w:r>
    </w:p>
    <w:p>
      <w:pPr>
        <w:pStyle w:val="Choice"/>
      </w:pPr>
      <w:r>
        <w:t>b)</w:t>
        <w:tab/>
        <w:t>Se corruga la lámina central en la fabricación de ambos.</w:t>
      </w:r>
    </w:p>
    <w:p>
      <w:pPr>
        <w:pStyle w:val="Choice"/>
      </w:pPr>
      <w:r>
        <w:t>c)</w:t>
        <w:tab/>
        <w:t>Se blanquean las fibras en ambos casos.</w:t>
      </w:r>
    </w:p>
    <w:p>
      <w:pPr>
        <w:pStyle w:val="Choice"/>
      </w:pPr>
      <w:r>
        <w:t>d)</w:t>
        <w:tab/>
        <w:t>El cartón se forma uniendo láminas de papel grueso.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similar</w:t>
      </w:r>
    </w:p>
    <w:p>
      <w:pPr>
        <w:pStyle w:val="Choice"/>
      </w:pPr>
      <w:r>
        <w:t>b)</w:t>
        <w:tab/>
        <w:t>La densidad de la madera es mucho menor.</w:t>
      </w:r>
    </w:p>
    <w:p>
      <w:pPr>
        <w:pStyle w:val="Choice"/>
      </w:pPr>
      <w:r>
        <w:t>c)</w:t>
        <w:tab/>
        <w:t>La densidad de la madera es mucho mayor</w:t>
      </w:r>
    </w:p>
    <w:p>
      <w:pPr>
        <w:pStyle w:val="Choice"/>
      </w:pPr>
      <w:r>
        <w:t>d)</w:t>
        <w:tab/>
        <w:t>La densidad de la madera es irrelevante en comparación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No depender del medio ambiente y no agotarse nunca.</w:t>
      </w:r>
    </w:p>
    <w:p>
      <w:pPr>
        <w:pStyle w:val="Choice"/>
      </w:pPr>
      <w:r>
        <w:t>c)</w:t>
        <w:tab/>
        <w:t>Provenir de una materia prima renovable y consumir la materia prima de manera sostenible.</w:t>
      </w:r>
    </w:p>
    <w:p>
      <w:pPr>
        <w:pStyle w:val="Choice"/>
      </w:pPr>
      <w:r>
        <w:t>d)</w:t>
        <w:tab/>
        <w:t>Ser barato y fácil de conseguir.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Destornillador.</w:t>
      </w:r>
    </w:p>
    <w:p>
      <w:pPr>
        <w:pStyle w:val="Choice"/>
      </w:pPr>
      <w:r>
        <w:t>b)</w:t>
        <w:tab/>
        <w:t>Lápiz.</w:t>
      </w:r>
    </w:p>
    <w:p>
      <w:pPr>
        <w:pStyle w:val="Choice"/>
      </w:pPr>
      <w:r>
        <w:t>c)</w:t>
        <w:tab/>
        <w:t>Pintura.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metales mantienen su brillo metálico sin oxidarse superficialmente?</w:t>
      </w:r>
    </w:p>
    <w:p>
      <w:pPr>
        <w:pStyle w:val="Choice"/>
      </w:pPr>
      <w:r>
        <w:t>a)</w:t>
        <w:tab/>
        <w:t>Plata, oro y cromo.</w:t>
      </w:r>
    </w:p>
    <w:p>
      <w:pPr>
        <w:pStyle w:val="Choice"/>
      </w:pPr>
      <w:r>
        <w:t>b)</w:t>
        <w:tab/>
        <w:t>Oro, platino y cromo.</w:t>
      </w:r>
    </w:p>
    <w:p>
      <w:pPr>
        <w:pStyle w:val="Choice"/>
      </w:pPr>
      <w:r>
        <w:t>c)</w:t>
        <w:tab/>
        <w:t>Mercurio y galio.</w:t>
      </w:r>
    </w:p>
    <w:p>
      <w:pPr>
        <w:pStyle w:val="Choice"/>
      </w:pPr>
      <w:r>
        <w:t>d)</w:t>
        <w:tab/>
        <w:t>Hierro, aluminio y plomo.</w:t>
      </w:r>
    </w:p>
    <w:p>
      <w:pPr>
        <w:pStyle w:val="ListNumber"/>
      </w:pPr>
      <w:r>
        <w:t>¿Por qué se tiende a reducir el uso del plomo en la actualidad?</w:t>
      </w:r>
    </w:p>
    <w:p>
      <w:pPr>
        <w:pStyle w:val="Choice"/>
      </w:pPr>
      <w:r>
        <w:t>a)</w:t>
        <w:tab/>
        <w:t>Por su alto costo de producción.</w:t>
      </w:r>
    </w:p>
    <w:p>
      <w:pPr>
        <w:pStyle w:val="Choice"/>
      </w:pPr>
      <w:r>
        <w:t>b)</w:t>
        <w:tab/>
        <w:t>Por su baja resistencia mecánica.</w:t>
      </w:r>
    </w:p>
    <w:p>
      <w:pPr>
        <w:pStyle w:val="Choice"/>
      </w:pPr>
      <w:r>
        <w:t>c)</w:t>
        <w:tab/>
        <w:t>Por ser altamente contaminante.</w:t>
      </w:r>
    </w:p>
    <w:p>
      <w:pPr>
        <w:pStyle w:val="Choice"/>
      </w:pPr>
      <w:r>
        <w:t>d)</w:t>
        <w:tab/>
        <w:t>Por su color gris oscuro.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Laminar troncos para obtener chapas de madera.</w:t>
      </w:r>
    </w:p>
    <w:p>
      <w:pPr>
        <w:pStyle w:val="Choice"/>
      </w:pPr>
      <w:r>
        <w:t>b)</w:t>
        <w:tab/>
        <w:t>Volver a plantar el mismo número de árboles o más que los que se han cortado.</w:t>
      </w:r>
    </w:p>
    <w:p>
      <w:pPr>
        <w:pStyle w:val="Choice"/>
      </w:pPr>
      <w:r>
        <w:t>c)</w:t>
        <w:tab/>
        <w:t>Serrar troncos en forma de tablas.</w:t>
      </w:r>
    </w:p>
    <w:p>
      <w:pPr>
        <w:pStyle w:val="Choice"/>
      </w:pPr>
      <w:r>
        <w:t>d)</w:t>
        <w:tab/>
        <w:t>Eliminar la corteza del tronco.</w:t>
      </w:r>
    </w:p>
    <w:p>
      <w:pPr>
        <w:pStyle w:val="ListNumber"/>
      </w:pPr>
      <w:r>
        <w:t>¿Qué tipo de plástico es la baquelita?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utilizan solo en objetos grandes, los materiales en objetos pequeños.</w:t>
      </w:r>
    </w:p>
    <w:p>
      <w:pPr>
        <w:pStyle w:val="Choice"/>
      </w:pPr>
      <w:r>
        <w:t>b)</w:t>
        <w:tab/>
        <w:t>Las herramientas no son reutilizables, los materiales si.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no forman parte del objeto fabricado, mientras que los materiales si.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Cuarzo.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Cal.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Cueros.</w:t>
      </w:r>
    </w:p>
    <w:p>
      <w:pPr>
        <w:pStyle w:val="Choice"/>
      </w:pPr>
      <w:r>
        <w:t>d)</w:t>
        <w:tab/>
        <w:t>Maderas.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Hilos y telas.</w:t>
      </w:r>
    </w:p>
    <w:p>
      <w:pPr>
        <w:pStyle w:val="Choice"/>
      </w:pPr>
      <w:r>
        <w:t>b)</w:t>
        <w:tab/>
        <w:t>Cuerdas de poliéster.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Papel.</w:t>
      </w:r>
    </w:p>
    <w:p>
      <w:pPr>
        <w:pStyle w:val="ListNumber"/>
      </w:pPr>
      <w:r>
        <w:t>¿Cuál es una de las aleaciones mencionadas en el texto?</w:t>
      </w:r>
    </w:p>
    <w:p>
      <w:pPr>
        <w:pStyle w:val="Choice"/>
      </w:pPr>
      <w:r>
        <w:t>a)</w:t>
        <w:tab/>
        <w:t>Plata sin mezclar.</w:t>
      </w:r>
    </w:p>
    <w:p>
      <w:pPr>
        <w:pStyle w:val="Choice"/>
      </w:pPr>
      <w:r>
        <w:t>b)</w:t>
        <w:tab/>
        <w:t>Aluminio en su forma natural.</w:t>
      </w:r>
    </w:p>
    <w:p>
      <w:pPr>
        <w:pStyle w:val="Choice"/>
      </w:pPr>
      <w:r>
        <w:t>c)</w:t>
        <w:tab/>
        <w:t>Latón (cobre y zinc).</w:t>
      </w:r>
    </w:p>
    <w:p>
      <w:pPr>
        <w:pStyle w:val="Choice"/>
      </w:pPr>
      <w:r>
        <w:t>d)</w:t>
        <w:tab/>
        <w:t>Oro puro.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Rascacielos de muchos pisos.</w:t>
      </w:r>
    </w:p>
    <w:p>
      <w:pPr>
        <w:pStyle w:val="Choice"/>
      </w:pPr>
      <w:r>
        <w:t>b)</w:t>
        <w:tab/>
        <w:t>Solo casas y barcos.</w:t>
      </w:r>
    </w:p>
    <w:p>
      <w:pPr>
        <w:pStyle w:val="Choice"/>
      </w:pPr>
      <w:r>
        <w:t>c)</w:t>
        <w:tab/>
        <w:t>Casas, barcos, muebles, suelos.</w:t>
      </w:r>
    </w:p>
    <w:p>
      <w:pPr>
        <w:pStyle w:val="Choice"/>
      </w:pPr>
      <w:r>
        <w:t>d)</w:t>
        <w:tab/>
        <w:t>Solo barcos y suelos.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Arenisca.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fríos.</w:t>
      </w:r>
    </w:p>
    <w:p>
      <w:pPr>
        <w:pStyle w:val="Choice"/>
      </w:pPr>
      <w:r>
        <w:t>b)</w:t>
        <w:tab/>
        <w:t>Nunca.</w:t>
      </w:r>
    </w:p>
    <w:p>
      <w:pPr>
        <w:pStyle w:val="Choice"/>
      </w:pPr>
      <w:r>
        <w:t>c)</w:t>
        <w:tab/>
        <w:t>Cuando están calientes.</w:t>
      </w:r>
    </w:p>
    <w:p>
      <w:pPr>
        <w:pStyle w:val="Choice"/>
      </w:pPr>
      <w:r>
        <w:t>d)</w:t>
        <w:tab/>
        <w:t>Siempre.</w:t>
      </w:r>
    </w:p>
    <w:p>
      <w:pPr>
        <w:pStyle w:val="ListNumber"/>
      </w:pPr>
      <w:r>
        <w:t>¿Cuál es la característica del cobre que le dio nombre a la Edad del Cobre?</w:t>
      </w:r>
    </w:p>
    <w:p>
      <w:pPr>
        <w:pStyle w:val="Choice"/>
      </w:pPr>
      <w:r>
        <w:t>a)</w:t>
        <w:tab/>
        <w:t>Color dorado similar al oro.</w:t>
      </w:r>
    </w:p>
    <w:p>
      <w:pPr>
        <w:pStyle w:val="Choice"/>
      </w:pPr>
      <w:r>
        <w:t>b)</w:t>
        <w:tab/>
        <w:t>Buen conductor del calor y la electricidad.</w:t>
      </w:r>
    </w:p>
    <w:p>
      <w:pPr>
        <w:pStyle w:val="Choice"/>
      </w:pPr>
      <w:r>
        <w:t>c)</w:t>
        <w:tab/>
        <w:t>Fue el primer metal utilizado en la prehistoria.</w:t>
      </w:r>
    </w:p>
    <w:p>
      <w:pPr>
        <w:pStyle w:val="Choice"/>
      </w:pPr>
      <w:r>
        <w:t>d)</w:t>
        <w:tab/>
        <w:t>Resistente al roce y la corrosión.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Fabricar envases de alimentos y juguetes.</w:t>
      </w:r>
    </w:p>
    <w:p>
      <w:pPr>
        <w:pStyle w:val="Choice"/>
      </w:pPr>
      <w:r>
        <w:t>b)</w:t>
        <w:tab/>
        <w:t>Construir estructuras de edificios.</w:t>
      </w:r>
    </w:p>
    <w:p>
      <w:pPr>
        <w:pStyle w:val="Choice"/>
      </w:pPr>
      <w:r>
        <w:t>c)</w:t>
        <w:tab/>
        <w:t>Recubrimiento de sartenes y cintas para evitar fugas de agua.</w:t>
      </w:r>
    </w:p>
    <w:p>
      <w:pPr>
        <w:pStyle w:val="Choice"/>
      </w:pPr>
      <w:r>
        <w:t>d)</w:t>
        <w:tab/>
        <w:t>Hacer hilos muy resistentes, mecanismos como engranajes y cojinetes, cremalleras.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vidrio y el metal (desinfectantes).</w:t>
      </w:r>
    </w:p>
    <w:p>
      <w:pPr>
        <w:pStyle w:val="Choice"/>
      </w:pPr>
      <w:r>
        <w:t>b)</w:t>
        <w:tab/>
        <w:t>Materiales como el sílice (desgrasantes).</w:t>
      </w:r>
    </w:p>
    <w:p>
      <w:pPr>
        <w:pStyle w:val="Choice"/>
      </w:pPr>
      <w:r>
        <w:t>c)</w:t>
        <w:tab/>
        <w:t>Materiales como el agua y la arcilla.</w:t>
      </w:r>
    </w:p>
    <w:p>
      <w:pPr>
        <w:pStyle w:val="Choice"/>
      </w:pPr>
      <w:r>
        <w:t>d)</w:t>
        <w:tab/>
        <w:t>Materiales como la arena y el cemento.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Contiene radón.</w:t>
      </w:r>
    </w:p>
    <w:p>
      <w:pPr>
        <w:pStyle w:val="Choice"/>
      </w:pPr>
      <w:r>
        <w:t>b)</w:t>
        <w:tab/>
        <w:t>Es tóxico en la naturaleza.</w:t>
      </w:r>
    </w:p>
    <w:p>
      <w:pPr>
        <w:pStyle w:val="Choice"/>
      </w:pPr>
      <w:r>
        <w:t>c)</w:t>
        <w:tab/>
        <w:t>Produce gases de efecto invernadero.</w:t>
      </w:r>
    </w:p>
    <w:p>
      <w:pPr>
        <w:pStyle w:val="Choice"/>
      </w:pPr>
      <w:r>
        <w:t>d)</w:t>
        <w:tab/>
        <w:t>Es reciclable muchas veces sin pérdida de calidad.</w:t>
      </w:r>
    </w:p>
    <w:p>
      <w:pPr>
        <w:pStyle w:val="ListNumber"/>
      </w:pPr>
      <w:r>
        <w:t>¿Cuál es una característica general de los plásticos en cuanto a sus propiedades mecánicas?</w:t>
      </w:r>
    </w:p>
    <w:p>
      <w:pPr>
        <w:pStyle w:val="Choice"/>
      </w:pPr>
      <w:r>
        <w:t>a)</w:t>
        <w:tab/>
        <w:t>Son duros con resistencia mecánica baja.</w:t>
      </w:r>
    </w:p>
    <w:p>
      <w:pPr>
        <w:pStyle w:val="Choice"/>
      </w:pPr>
      <w:r>
        <w:t>b)</w:t>
        <w:tab/>
        <w:t>En general son blandos con resistencia mecánica media.</w:t>
      </w:r>
    </w:p>
    <w:p>
      <w:pPr>
        <w:pStyle w:val="Choice"/>
      </w:pPr>
      <w:r>
        <w:t>c)</w:t>
        <w:tab/>
        <w:t>Son frágiles sin resistencia mecánica.</w:t>
      </w:r>
    </w:p>
    <w:p>
      <w:pPr>
        <w:pStyle w:val="Choice"/>
      </w:pPr>
      <w:r>
        <w:t>d)</w:t>
        <w:tab/>
        <w:t>Son fuertes con resistencia mecánica alta.</w:t>
      </w:r>
    </w:p>
    <w:p>
      <w:pPr>
        <w:pStyle w:val="ListNumber"/>
      </w:pPr>
      <w:r>
        <w:t>¿Qué propiedad permite a los plásticos ser moldeables?</w:t>
      </w:r>
    </w:p>
    <w:p>
      <w:pPr>
        <w:pStyle w:val="Choice"/>
      </w:pPr>
      <w:r>
        <w:t>a)</w:t>
        <w:tab/>
        <w:t>Tienen alta densidad.</w:t>
      </w:r>
    </w:p>
    <w:p>
      <w:pPr>
        <w:pStyle w:val="Choice"/>
      </w:pPr>
      <w:r>
        <w:t>b)</w:t>
        <w:tab/>
        <w:t>Son rígidos y quebradizos.</w:t>
      </w:r>
    </w:p>
    <w:p>
      <w:pPr>
        <w:pStyle w:val="Choice"/>
      </w:pPr>
      <w:r>
        <w:t>c)</w:t>
        <w:tab/>
        <w:t>Son conductores térmicos.</w:t>
      </w:r>
    </w:p>
    <w:p>
      <w:pPr>
        <w:pStyle w:val="Choice"/>
      </w:pPr>
      <w:r>
        <w:t>d)</w:t>
        <w:tab/>
        <w:t>Se funden con facilidad.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Plástico y madera.</w:t>
      </w:r>
    </w:p>
    <w:p>
      <w:pPr>
        <w:pStyle w:val="Choice"/>
      </w:pPr>
      <w:r>
        <w:t>b)</w:t>
        <w:tab/>
        <w:t>Cobre y bronce.</w:t>
      </w:r>
    </w:p>
    <w:p>
      <w:pPr>
        <w:pStyle w:val="Choice"/>
      </w:pPr>
      <w:r>
        <w:t>c)</w:t>
        <w:tab/>
        <w:t>Vidrio y aluminio.</w:t>
      </w:r>
    </w:p>
    <w:p>
      <w:pPr>
        <w:pStyle w:val="Choice"/>
      </w:pPr>
      <w:r>
        <w:t>d)</w:t>
        <w:tab/>
        <w:t>Acero y hierro.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a altas temperaturas.</w:t>
      </w:r>
    </w:p>
    <w:p>
      <w:pPr>
        <w:pStyle w:val="Choice"/>
      </w:pPr>
      <w:r>
        <w:t>b)</w:t>
        <w:tab/>
        <w:t>Se funde con temperaturas relativamente bajas (100ºC)</w:t>
      </w:r>
    </w:p>
    <w:p>
      <w:pPr>
        <w:pStyle w:val="Choice"/>
      </w:pPr>
      <w:r>
        <w:t>c)</w:t>
        <w:tab/>
        <w:t>Es biodegradable.</w:t>
      </w:r>
    </w:p>
    <w:p>
      <w:pPr>
        <w:pStyle w:val="Choice"/>
      </w:pPr>
      <w:r>
        <w:t>d)</w:t>
        <w:tab/>
        <w:t>Es extremadamente resistente.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Porcelana.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Perpendicular a las fibras.</w:t>
      </w:r>
    </w:p>
    <w:p>
      <w:pPr>
        <w:pStyle w:val="Choice"/>
      </w:pPr>
      <w:r>
        <w:t>b)</w:t>
        <w:tab/>
        <w:t>En espiral alrededor del tronco.</w:t>
      </w:r>
    </w:p>
    <w:p>
      <w:pPr>
        <w:pStyle w:val="Choice"/>
      </w:pPr>
      <w:r>
        <w:t>c)</w:t>
        <w:tab/>
        <w:t>En el sentido de las fibras.</w:t>
      </w:r>
    </w:p>
    <w:p>
      <w:pPr>
        <w:pStyle w:val="Choice"/>
      </w:pPr>
      <w:r>
        <w:t>d)</w:t>
        <w:tab/>
        <w:t>En diagonal a las fibras.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Cintas de tela fabricadas a partir de materiales plásticos.</w:t>
      </w:r>
    </w:p>
    <w:p>
      <w:pPr>
        <w:pStyle w:val="Choice"/>
      </w:pPr>
      <w:r>
        <w:t>b)</w:t>
        <w:tab/>
        <w:t>Hebras largas fabricadas a partir del trenzado de fibras cortas.</w:t>
      </w:r>
    </w:p>
    <w:p>
      <w:pPr>
        <w:pStyle w:val="Choice"/>
      </w:pPr>
      <w:r>
        <w:t>c)</w:t>
        <w:tab/>
        <w:t>Cadenas metálicas fabricadas a partir de pequeños anillos unidos entre sí.</w:t>
      </w:r>
    </w:p>
    <w:p>
      <w:pPr>
        <w:pStyle w:val="Choice"/>
      </w:pPr>
      <w:r>
        <w:t>d)</w:t>
        <w:tab/>
        <w:t>Varillas de madera.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Fabricación de baldosas para suelos.</w:t>
      </w:r>
    </w:p>
    <w:p>
      <w:pPr>
        <w:pStyle w:val="Choice"/>
      </w:pPr>
      <w:r>
        <w:t>b)</w:t>
        <w:tab/>
        <w:t>Producción de joyas.</w:t>
      </w:r>
    </w:p>
    <w:p>
      <w:pPr>
        <w:pStyle w:val="Choice"/>
      </w:pPr>
      <w:r>
        <w:t>c)</w:t>
        <w:tab/>
        <w:t>Creación de utensilios de cocina.</w:t>
      </w:r>
    </w:p>
    <w:p>
      <w:pPr>
        <w:pStyle w:val="Choice"/>
      </w:pPr>
      <w:r>
        <w:t>d)</w:t>
        <w:tab/>
        <w:t>Construcción de edificios.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mecanismos sin lubricación.</w:t>
      </w:r>
    </w:p>
    <w:p>
      <w:pPr>
        <w:pStyle w:val="Choice"/>
      </w:pPr>
      <w:r>
        <w:t>b)</w:t>
        <w:tab/>
        <w:t>Porque es un material biodegradable.</w:t>
      </w:r>
    </w:p>
    <w:p>
      <w:pPr>
        <w:pStyle w:val="Choice"/>
      </w:pPr>
      <w:r>
        <w:t>c)</w:t>
        <w:tab/>
        <w:t>Porque se pueden fabricar mecanismos con lubricación.</w:t>
      </w:r>
    </w:p>
    <w:p>
      <w:pPr>
        <w:pStyle w:val="Choice"/>
      </w:pPr>
      <w:r>
        <w:t>d)</w:t>
        <w:tab/>
        <w:t>Porque se pueden fabricar sartenes antiadherentes.</w:t>
      </w:r>
    </w:p>
    <w:p>
      <w:pPr>
        <w:pStyle w:val="ListNumber"/>
      </w:pPr>
      <w:r>
        <w:t>¿Qué diferencias existen entre el acero y la fundición en términos de porcentaje de carbono?</w:t>
      </w:r>
    </w:p>
    <w:p>
      <w:pPr>
        <w:pStyle w:val="Choice"/>
      </w:pPr>
      <w:r>
        <w:t>a)</w:t>
        <w:tab/>
        <w:t>El acero y la fundición tienen el mismo porcentaje de carbono.</w:t>
      </w:r>
    </w:p>
    <w:p>
      <w:pPr>
        <w:pStyle w:val="Choice"/>
      </w:pPr>
      <w:r>
        <w:t>b)</w:t>
        <w:tab/>
        <w:t>La fundición tiene un porcentaje menor de carbono.</w:t>
      </w:r>
    </w:p>
    <w:p>
      <w:pPr>
        <w:pStyle w:val="Choice"/>
      </w:pPr>
      <w:r>
        <w:t>c)</w:t>
        <w:tab/>
        <w:t>El acero no contiene carbono.</w:t>
      </w:r>
    </w:p>
    <w:p>
      <w:pPr>
        <w:pStyle w:val="Choice"/>
      </w:pPr>
      <w:r>
        <w:t>d)</w:t>
        <w:tab/>
        <w:t>La fundición tiene un porcentaje mayor de carbono.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natural.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plástico es el teflón?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Alta, similar a la del bronce.</w:t>
      </w:r>
    </w:p>
    <w:p>
      <w:pPr>
        <w:pStyle w:val="Choice"/>
      </w:pPr>
      <w:r>
        <w:t>b)</w:t>
        <w:tab/>
        <w:t>Baja, se separa con relativa facilidad.</w:t>
      </w:r>
    </w:p>
    <w:p>
      <w:pPr>
        <w:pStyle w:val="Choice"/>
      </w:pPr>
      <w:r>
        <w:t>c)</w:t>
        <w:tab/>
        <w:t>Media, comparable a la del vidrio.</w:t>
      </w:r>
    </w:p>
    <w:p>
      <w:pPr>
        <w:pStyle w:val="Choice"/>
      </w:pPr>
      <w:r>
        <w:t>d)</w:t>
        <w:tab/>
        <w:t>Irrelevante, ya que no afecta la resistencia.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plástico es la silicona?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Evitar la construcción de viviendas en esas zonas.</w:t>
      </w:r>
    </w:p>
    <w:p>
      <w:pPr>
        <w:pStyle w:val="Choice"/>
      </w:pPr>
      <w:r>
        <w:t>b)</w:t>
        <w:tab/>
        <w:t>Ignorar el impacto del granito en la salud.</w:t>
      </w:r>
    </w:p>
    <w:p>
      <w:pPr>
        <w:pStyle w:val="Choice"/>
      </w:pPr>
      <w:r>
        <w:t>c)</w:t>
        <w:tab/>
        <w:t>No se requieren precauciones específicas.</w:t>
      </w:r>
    </w:p>
    <w:p>
      <w:pPr>
        <w:pStyle w:val="Choice"/>
      </w:pPr>
      <w:r>
        <w:t>d)</w:t>
        <w:tab/>
        <w:t>Usar buenos sistemas de ventilación, debido al radón.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Tiene una conductividad similar a la de los metales.</w:t>
      </w:r>
    </w:p>
    <w:p>
      <w:pPr>
        <w:pStyle w:val="Choice"/>
      </w:pPr>
      <w:r>
        <w:t>b)</w:t>
        <w:tab/>
        <w:t>Es mala conductora del calor, pero buena conductora de la electricidad.</w:t>
      </w:r>
    </w:p>
    <w:p>
      <w:pPr>
        <w:pStyle w:val="Choice"/>
      </w:pPr>
      <w:r>
        <w:t>c)</w:t>
        <w:tab/>
        <w:t>Es mala conductora del calor y de la electricidad.</w:t>
      </w:r>
    </w:p>
    <w:p>
      <w:pPr>
        <w:pStyle w:val="Choice"/>
      </w:pPr>
      <w:r>
        <w:t>d)</w:t>
        <w:tab/>
        <w:t>No afecta la conductividad eléctrica de la madera.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Cómo se comporta ante productos químicos o la radiación solar.</w:t>
      </w:r>
    </w:p>
    <w:p>
      <w:pPr>
        <w:pStyle w:val="Choice"/>
      </w:pPr>
      <w:r>
        <w:t>d)</w:t>
        <w:tab/>
        <w:t>La cantidad de materia que contiene.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Medir con una regla.</w:t>
      </w:r>
    </w:p>
    <w:p>
      <w:pPr>
        <w:pStyle w:val="Choice"/>
      </w:pPr>
      <w:r>
        <w:t>b)</w:t>
        <w:tab/>
        <w:t>Golpear con un martillo.</w:t>
      </w:r>
    </w:p>
    <w:p>
      <w:pPr>
        <w:pStyle w:val="Choice"/>
      </w:pPr>
      <w:r>
        <w:t>c)</w:t>
        <w:tab/>
        <w:t>Cortar con unas tijeras.</w:t>
      </w:r>
    </w:p>
    <w:p>
      <w:pPr>
        <w:pStyle w:val="Choice"/>
      </w:pPr>
      <w:r>
        <w:t>d)</w:t>
        <w:tab/>
        <w:t>Atornillar con unos alicates.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Hierro.</w:t>
      </w:r>
    </w:p>
    <w:p>
      <w:pPr>
        <w:pStyle w:val="Choice"/>
      </w:pPr>
      <w:r>
        <w:t>d)</w:t>
        <w:tab/>
        <w:t>Oro.</w:t>
      </w:r>
    </w:p>
    <w:p>
      <w:pPr>
        <w:pStyle w:val="ListNumber"/>
      </w:pPr>
      <w:r>
        <w:t>¿Cuál de los siguientes metales tiene la densidad más alta?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Mercurio.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Aumentar su ductilidad.</w:t>
      </w:r>
    </w:p>
    <w:p>
      <w:pPr>
        <w:pStyle w:val="Choice"/>
      </w:pPr>
      <w:r>
        <w:t>b)</w:t>
        <w:tab/>
        <w:t>Volverse más fuertes.</w:t>
      </w:r>
    </w:p>
    <w:p>
      <w:pPr>
        <w:pStyle w:val="Choice"/>
      </w:pPr>
      <w:r>
        <w:t>c)</w:t>
        <w:tab/>
        <w:t>Romperse y degradarse en microplásticos.</w:t>
      </w:r>
    </w:p>
    <w:p>
      <w:pPr>
        <w:pStyle w:val="Choice"/>
      </w:pPr>
      <w:r>
        <w:t>d)</w:t>
        <w:tab/>
        <w:t>Convertirse en conductores eléctricos.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Envases, ventanas, tuberías.</w:t>
      </w:r>
    </w:p>
    <w:p>
      <w:pPr>
        <w:pStyle w:val="Choice"/>
      </w:pPr>
      <w:r>
        <w:t>b)</w:t>
        <w:tab/>
        <w:t>Bolsas, film transparente, envases.</w:t>
      </w:r>
    </w:p>
    <w:p>
      <w:pPr>
        <w:pStyle w:val="Choice"/>
      </w:pPr>
      <w:r>
        <w:t>c)</w:t>
        <w:tab/>
        <w:t>Cables, juguetes, calzados, suelos, recubrimientos.</w:t>
      </w:r>
    </w:p>
    <w:p>
      <w:pPr>
        <w:pStyle w:val="Choice"/>
      </w:pPr>
      <w:r>
        <w:t>d)</w:t>
        <w:tab/>
        <w:t>Juguetes, textiles, bebidas.</w:t>
      </w:r>
    </w:p>
    <w:p>
      <w:pPr>
        <w:pStyle w:val="ListNumber"/>
      </w:pPr>
      <w:r>
        <w:t>¿Por qué los plásticos son utilizados como aislantes eléctricos?</w:t>
      </w:r>
    </w:p>
    <w:p>
      <w:pPr>
        <w:pStyle w:val="Choice"/>
      </w:pPr>
      <w:r>
        <w:t>a)</w:t>
        <w:tab/>
        <w:t>Tienen poca conductividad eléctrica.</w:t>
      </w:r>
    </w:p>
    <w:p>
      <w:pPr>
        <w:pStyle w:val="Choice"/>
      </w:pPr>
      <w:r>
        <w:t>b)</w:t>
        <w:tab/>
        <w:t>Tienen alta conductividad eléctrica.</w:t>
      </w:r>
    </w:p>
    <w:p>
      <w:pPr>
        <w:pStyle w:val="Choice"/>
      </w:pPr>
      <w:r>
        <w:t>c)</w:t>
        <w:tab/>
        <w:t>Son transparentes.</w:t>
      </w:r>
    </w:p>
    <w:p>
      <w:pPr>
        <w:pStyle w:val="Choice"/>
      </w:pPr>
      <w:r>
        <w:t>d)</w:t>
        <w:tab/>
        <w:t>Tienen poca resistividad eléctrica.</w:t>
      </w:r>
    </w:p>
    <w:p>
      <w:pPr>
        <w:pStyle w:val="ListNumber"/>
      </w:pPr>
      <w:r>
        <w:t>¿Cuál es el aspecto de la ferrita?</w:t>
      </w:r>
    </w:p>
    <w:p>
      <w:pPr>
        <w:pStyle w:val="Choice"/>
      </w:pPr>
      <w:r>
        <w:t>a)</w:t>
        <w:tab/>
        <w:t>Multicolor.</w:t>
      </w:r>
    </w:p>
    <w:p>
      <w:pPr>
        <w:pStyle w:val="Choice"/>
      </w:pPr>
      <w:r>
        <w:t>b)</w:t>
        <w:tab/>
        <w:t>Brillante.</w:t>
      </w:r>
    </w:p>
    <w:p>
      <w:pPr>
        <w:pStyle w:val="Choice"/>
      </w:pPr>
      <w:r>
        <w:t>c)</w:t>
        <w:tab/>
        <w:t>Oscuro.</w:t>
      </w:r>
    </w:p>
    <w:p>
      <w:pPr>
        <w:pStyle w:val="Choice"/>
      </w:pPr>
      <w:r>
        <w:t>d)</w:t>
        <w:tab/>
        <w:t>Transparente.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las fibras textiles de origen animal.</w:t>
      </w:r>
    </w:p>
    <w:p>
      <w:pPr>
        <w:pStyle w:val="Choice"/>
      </w:pPr>
      <w:r>
        <w:t>b)</w:t>
        <w:tab/>
        <w:t>De las fibras textiles de origen vegetal.</w:t>
      </w:r>
    </w:p>
    <w:p>
      <w:pPr>
        <w:pStyle w:val="Choice"/>
      </w:pPr>
      <w:r>
        <w:t>c)</w:t>
        <w:tab/>
        <w:t>De la piel curtida de los animales.</w:t>
      </w:r>
    </w:p>
    <w:p>
      <w:pPr>
        <w:pStyle w:val="Choice"/>
      </w:pPr>
      <w:r>
        <w:t>d)</w:t>
        <w:tab/>
        <w:t>Del plástico.</w:t>
      </w:r>
    </w:p>
    <w:p>
      <w:pPr>
        <w:pStyle w:val="ListNumber"/>
      </w:pPr>
      <w:r>
        <w:t>¿Cómo se fabrican generalmente las aleaciones?</w:t>
      </w:r>
    </w:p>
    <w:p>
      <w:pPr>
        <w:pStyle w:val="Choice"/>
      </w:pPr>
      <w:r>
        <w:t>a)</w:t>
        <w:tab/>
        <w:t>Utilizando únicamente metales puros.</w:t>
      </w:r>
    </w:p>
    <w:p>
      <w:pPr>
        <w:pStyle w:val="Choice"/>
      </w:pPr>
      <w:r>
        <w:t>b)</w:t>
        <w:tab/>
        <w:t>Mezclando aleaciones existentes.</w:t>
      </w:r>
    </w:p>
    <w:p>
      <w:pPr>
        <w:pStyle w:val="Choice"/>
      </w:pPr>
      <w:r>
        <w:t>c)</w:t>
        <w:tab/>
        <w:t>Enfriando los metales rápidamente.</w:t>
      </w:r>
    </w:p>
    <w:p>
      <w:pPr>
        <w:pStyle w:val="Choice"/>
      </w:pPr>
      <w:r>
        <w:t>d)</w:t>
        <w:tab/>
        <w:t>Fundiendo un metal con otros elementos.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Complementan la fabricación de muebles de madera.</w:t>
      </w:r>
    </w:p>
    <w:p>
      <w:pPr>
        <w:pStyle w:val="Choice"/>
      </w:pPr>
      <w:r>
        <w:t>b)</w:t>
        <w:tab/>
        <w:t>Guantes, cinturones, cazadoras, sillones y recipientes para líquidos.</w:t>
      </w:r>
    </w:p>
    <w:p>
      <w:pPr>
        <w:pStyle w:val="Choice"/>
      </w:pPr>
      <w:r>
        <w:t>c)</w:t>
        <w:tab/>
        <w:t>Juguetes, muebles, cinturones de seguridad, camas.</w:t>
      </w:r>
    </w:p>
    <w:p>
      <w:pPr>
        <w:pStyle w:val="Choice"/>
      </w:pPr>
      <w:r>
        <w:t>d)</w:t>
        <w:tab/>
        <w:t>Realizar superficies impermeables en cocinas y baños.</w:t>
      </w:r>
    </w:p>
    <w:p>
      <w:pPr>
        <w:pStyle w:val="ListNumber"/>
      </w:pPr>
      <w:r>
        <w:t>¿Qué significa que los plásticos sean muy maleables y extremadamente dúctiles?</w:t>
      </w:r>
    </w:p>
    <w:p>
      <w:pPr>
        <w:pStyle w:val="Choice"/>
      </w:pPr>
      <w:r>
        <w:t>a)</w:t>
        <w:tab/>
        <w:t>Que es muy fácil fabricar con ellos láminas finas, pero no hilos.</w:t>
      </w:r>
    </w:p>
    <w:p>
      <w:pPr>
        <w:pStyle w:val="Choice"/>
      </w:pPr>
      <w:r>
        <w:t>b)</w:t>
        <w:tab/>
        <w:t>Que es muy fácil fabricar con ellos láminas e hilos finos.</w:t>
      </w:r>
    </w:p>
    <w:p>
      <w:pPr>
        <w:pStyle w:val="Choice"/>
      </w:pPr>
      <w:r>
        <w:t>c)</w:t>
        <w:tab/>
        <w:t>Que es muy difícil fabricar con ellos láminas finas, pero no hilos.</w:t>
      </w:r>
    </w:p>
    <w:p>
      <w:pPr>
        <w:pStyle w:val="Choice"/>
      </w:pPr>
      <w:r>
        <w:t>d)</w:t>
        <w:tab/>
        <w:t>Que es muy difícil fabricar con ellos láminas e hilos finos.</w:t>
      </w:r>
    </w:p>
    <w:p>
      <w:pPr>
        <w:pStyle w:val="ListNumber"/>
      </w:pPr>
      <w:r>
        <w:t>¿Por qué se comparan las cadenas de polímeros con las cuentas de un collar?</w:t>
      </w:r>
    </w:p>
    <w:p>
      <w:pPr>
        <w:pStyle w:val="Choice"/>
      </w:pPr>
      <w:r>
        <w:t>a)</w:t>
        <w:tab/>
        <w:t>Porque los monómeros son más grandes que las cuentas de un collar.</w:t>
      </w:r>
    </w:p>
    <w:p>
      <w:pPr>
        <w:pStyle w:val="Choice"/>
      </w:pPr>
      <w:r>
        <w:t>b)</w:t>
        <w:tab/>
        <w:t>En realidad no tienen ninguna relación entre sí.</w:t>
      </w:r>
    </w:p>
    <w:p>
      <w:pPr>
        <w:pStyle w:val="Choice"/>
      </w:pPr>
      <w:r>
        <w:t>c)</w:t>
        <w:tab/>
        <w:t>Porque son cadenas cortas y simples.</w:t>
      </w:r>
    </w:p>
    <w:p>
      <w:pPr>
        <w:pStyle w:val="Choice"/>
      </w:pPr>
      <w:r>
        <w:t>d)</w:t>
        <w:tab/>
        <w:t>Porque están formados por monómeros que se repiten muchas veces.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Fabricar por moldeo, introduciendo el material fundido en un molde.</w:t>
      </w:r>
    </w:p>
    <w:p>
      <w:pPr>
        <w:pStyle w:val="Choice"/>
      </w:pPr>
      <w:r>
        <w:t>b)</w:t>
        <w:tab/>
        <w:t>Conducir electricidad.</w:t>
      </w:r>
    </w:p>
    <w:p>
      <w:pPr>
        <w:pStyle w:val="Choice"/>
      </w:pPr>
      <w:r>
        <w:t>c)</w:t>
        <w:tab/>
        <w:t>Cortar el material.</w:t>
      </w:r>
    </w:p>
    <w:p>
      <w:pPr>
        <w:pStyle w:val="Choice"/>
      </w:pPr>
      <w:r>
        <w:t>d)</w:t>
        <w:tab/>
        <w:t>Estirar el material.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Tirador de plástico.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pastosos y muy dúctiles.</w:t>
      </w:r>
    </w:p>
    <w:p>
      <w:pPr>
        <w:pStyle w:val="Choice"/>
      </w:pPr>
      <w:r>
        <w:t>b)</w:t>
        <w:tab/>
        <w:t>Son sólidos y fácilmente maleables.</w:t>
      </w:r>
    </w:p>
    <w:p>
      <w:pPr>
        <w:pStyle w:val="Choice"/>
      </w:pPr>
      <w:r>
        <w:t>c)</w:t>
        <w:tab/>
        <w:t>Son líquidos y fácilmente moldeables.</w:t>
      </w:r>
    </w:p>
    <w:p>
      <w:pPr>
        <w:pStyle w:val="Choice"/>
      </w:pPr>
      <w:r>
        <w:t>d)</w:t>
        <w:tab/>
        <w:t>Tienen pocas propiedades de fabricación.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espejos o superficies reflectantes.</w:t>
      </w:r>
    </w:p>
    <w:p>
      <w:pPr>
        <w:pStyle w:val="Choice"/>
      </w:pPr>
      <w:r>
        <w:t>b)</w:t>
        <w:tab/>
        <w:t>Fabricar ventanas.</w:t>
      </w:r>
    </w:p>
    <w:p>
      <w:pPr>
        <w:pStyle w:val="Choice"/>
      </w:pPr>
      <w:r>
        <w:t>c)</w:t>
        <w:tab/>
        <w:t>Absorber la luz.</w:t>
      </w:r>
    </w:p>
    <w:p>
      <w:pPr>
        <w:pStyle w:val="Choice"/>
      </w:pPr>
      <w:r>
        <w:t>d)</w:t>
        <w:tab/>
        <w:t>Mejorar el aspecto superficial.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Producto terminado que se vende en tiendas.</w:t>
      </w:r>
    </w:p>
    <w:p>
      <w:pPr>
        <w:pStyle w:val="Choice"/>
      </w:pPr>
      <w:r>
        <w:t>b)</w:t>
        <w:tab/>
        <w:t>Material técnico que se obtiene de la madera.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Material obtenido de la transformación de otras materias primas.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Es un material moderno para la construcción.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Se usa principalmente en la actualidad para la construcción de tejados.</w:t>
      </w:r>
    </w:p>
    <w:p>
      <w:pPr>
        <w:pStyle w:val="Choice"/>
      </w:pPr>
      <w:r>
        <w:t>d)</w:t>
        <w:tab/>
        <w:t>Se ha utilizado desde la antigüedad para construir edificios y esculturas.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resistir estiramiento y formar hilos finos.</w:t>
      </w:r>
    </w:p>
    <w:p>
      <w:pPr>
        <w:pStyle w:val="Choice"/>
      </w:pPr>
      <w:r>
        <w:t>b)</w:t>
        <w:tab/>
        <w:t>La resistencia al rayado.</w:t>
      </w:r>
    </w:p>
    <w:p>
      <w:pPr>
        <w:pStyle w:val="Choice"/>
      </w:pPr>
      <w:r>
        <w:t>c)</w:t>
        <w:tab/>
        <w:t>La capacidad de estirarse.</w:t>
      </w:r>
    </w:p>
    <w:p>
      <w:pPr>
        <w:pStyle w:val="Choice"/>
      </w:pPr>
      <w:r>
        <w:t>d)</w:t>
        <w:tab/>
        <w:t>La propiedad de fundirse con el calor, pasando a estado líquido.</w:t>
      </w:r>
    </w:p>
    <w:p>
      <w:pPr>
        <w:pStyle w:val="ListNumber"/>
      </w:pPr>
      <w:r>
        <w:t>¿Cómo se obtiene la madera maciza?</w:t>
      </w:r>
    </w:p>
    <w:p>
      <w:pPr>
        <w:pStyle w:val="Choice"/>
      </w:pPr>
      <w:r>
        <w:t>a)</w:t>
        <w:tab/>
        <w:t>Cortando directamente el tronco del árbol.</w:t>
      </w:r>
    </w:p>
    <w:p>
      <w:pPr>
        <w:pStyle w:val="Choice"/>
      </w:pPr>
      <w:r>
        <w:t>b)</w:t>
        <w:tab/>
        <w:t>Enrollando papel o cartón en bobinas.</w:t>
      </w:r>
    </w:p>
    <w:p>
      <w:pPr>
        <w:pStyle w:val="Choice"/>
      </w:pPr>
      <w:r>
        <w:t>c)</w:t>
        <w:tab/>
        <w:t>Prensando bloques, láminas, virutas o fibras de madera.</w:t>
      </w:r>
    </w:p>
    <w:p>
      <w:pPr>
        <w:pStyle w:val="Choice"/>
      </w:pPr>
      <w:r>
        <w:t>d)</w:t>
        <w:tab/>
        <w:t>Formando tablones de gran superficie.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Resistencia mecánica.</w:t>
      </w:r>
    </w:p>
    <w:p>
      <w:pPr>
        <w:pStyle w:val="Choice"/>
      </w:pPr>
      <w:r>
        <w:t>b)</w:t>
        <w:tab/>
        <w:t>Elasticidad.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Plasticidad.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Aleación ferrosa.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Silla de madera.</w:t>
      </w:r>
    </w:p>
    <w:p>
      <w:pPr>
        <w:pStyle w:val="Choice"/>
      </w:pPr>
      <w:r>
        <w:t>b)</w:t>
        <w:tab/>
        <w:t>Tornillo de hierro.</w:t>
      </w:r>
    </w:p>
    <w:p>
      <w:pPr>
        <w:pStyle w:val="Choice"/>
      </w:pPr>
      <w:r>
        <w:t>c)</w:t>
        <w:tab/>
        <w:t>Tela de plástico.</w:t>
      </w:r>
    </w:p>
    <w:p>
      <w:pPr>
        <w:pStyle w:val="Choice"/>
      </w:pPr>
      <w:r>
        <w:t>d)</w:t>
        <w:tab/>
        <w:t>Listón de madera.</w:t>
      </w:r>
    </w:p>
    <w:p>
      <w:pPr>
        <w:pStyle w:val="ListNumber"/>
      </w:pPr>
      <w:r>
        <w:t>¿Cuál es una propiedad común de todos los metales?</w:t>
      </w:r>
    </w:p>
    <w:p>
      <w:pPr>
        <w:pStyle w:val="Choice"/>
      </w:pPr>
      <w:r>
        <w:t>a)</w:t>
        <w:tab/>
        <w:t>Alta fragilidad.</w:t>
      </w:r>
    </w:p>
    <w:p>
      <w:pPr>
        <w:pStyle w:val="Choice"/>
      </w:pPr>
      <w:r>
        <w:t>b)</w:t>
        <w:tab/>
        <w:t>Buena conductividad eléctrica.</w:t>
      </w:r>
    </w:p>
    <w:p>
      <w:pPr>
        <w:pStyle w:val="Choice"/>
      </w:pPr>
      <w:r>
        <w:t>c)</w:t>
        <w:tab/>
        <w:t>Mala conductividad del calor.</w:t>
      </w:r>
    </w:p>
    <w:p>
      <w:pPr>
        <w:pStyle w:val="Choice"/>
      </w:pPr>
      <w:r>
        <w:t>d)</w:t>
        <w:tab/>
        <w:t>Son transparentes.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Fabricar CD y DVD.</w:t>
      </w:r>
    </w:p>
    <w:p>
      <w:pPr>
        <w:pStyle w:val="Choice"/>
      </w:pPr>
      <w:r>
        <w:t>b)</w:t>
        <w:tab/>
        <w:t>Fabricar fibra óptica, señales, expositores, acuarios, obras de arte.</w:t>
      </w:r>
    </w:p>
    <w:p>
      <w:pPr>
        <w:pStyle w:val="Choice"/>
      </w:pPr>
      <w:r>
        <w:t>c)</w:t>
        <w:tab/>
        <w:t>Construir ventanas y escudos antibalas.</w:t>
      </w:r>
    </w:p>
    <w:p>
      <w:pPr>
        <w:pStyle w:val="Choice"/>
      </w:pPr>
      <w:r>
        <w:t>d)</w:t>
        <w:tab/>
        <w:t>Hacer muebles y juguetes.</w:t>
      </w:r>
    </w:p>
    <w:p>
      <w:pPr>
        <w:pStyle w:val="ListNumber"/>
      </w:pPr>
      <w:r>
        <w:t>¿Cómo se llaman las unidades más pequeñas que forman parte de los polímeros?</w:t>
      </w:r>
    </w:p>
    <w:p>
      <w:pPr>
        <w:pStyle w:val="Choice"/>
      </w:pPr>
      <w:r>
        <w:t>a)</w:t>
        <w:tab/>
        <w:t>Trímeros.</w:t>
      </w:r>
    </w:p>
    <w:p>
      <w:pPr>
        <w:pStyle w:val="Choice"/>
      </w:pPr>
      <w:r>
        <w:t>b)</w:t>
        <w:tab/>
        <w:t>Dímeros.</w:t>
      </w:r>
    </w:p>
    <w:p>
      <w:pPr>
        <w:pStyle w:val="Choice"/>
      </w:pPr>
      <w:r>
        <w:t>c)</w:t>
        <w:tab/>
        <w:t>Monómeros.</w:t>
      </w:r>
    </w:p>
    <w:p>
      <w:pPr>
        <w:pStyle w:val="Choice"/>
      </w:pPr>
      <w:r>
        <w:t>d)</w:t>
        <w:tab/>
        <w:t>Tetrameros.</w:t>
      </w:r>
    </w:p>
    <w:p>
      <w:pPr>
        <w:pStyle w:val="ListNumber"/>
      </w:pPr>
      <w:r>
        <w:t>¿Cuál es una característica de los listones?</w:t>
      </w:r>
    </w:p>
    <w:p>
      <w:pPr>
        <w:pStyle w:val="Choice"/>
      </w:pPr>
      <w:r>
        <w:t>a)</w:t>
        <w:tab/>
        <w:t>Son piezas largas de sección en L o formas variadas de pequeño tamaño.</w:t>
      </w:r>
    </w:p>
    <w:p>
      <w:pPr>
        <w:pStyle w:val="Choice"/>
      </w:pPr>
      <w:r>
        <w:t>b)</w:t>
        <w:tab/>
        <w:t>Son láminas de madera con grosor menor de 3 milímetros.</w:t>
      </w:r>
    </w:p>
    <w:p>
      <w:pPr>
        <w:pStyle w:val="Choice"/>
      </w:pPr>
      <w:r>
        <w:t>c)</w:t>
        <w:tab/>
        <w:t>Son piezas de gran superficie y grosor entre 3mm y 25mm.</w:t>
      </w:r>
    </w:p>
    <w:p>
      <w:pPr>
        <w:pStyle w:val="Choice"/>
      </w:pPr>
      <w:r>
        <w:t>d)</w:t>
        <w:tab/>
        <w:t>Son piezas largas con una sección rectangular o circular de pequeño tamaño.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Cáñamo.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¿Qué metal se utiliza aleado con acero para fabricar acero inoxidable?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Níquel.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Deformación y elongación.</w:t>
      </w:r>
    </w:p>
    <w:p>
      <w:pPr>
        <w:pStyle w:val="Choice"/>
      </w:pPr>
      <w:r>
        <w:t>b)</w:t>
        <w:tab/>
        <w:t>Límite elástico.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¿En qué se utilizan comúnmente los plásticos debido a su baja conductividad térmica?</w:t>
      </w:r>
    </w:p>
    <w:p>
      <w:pPr>
        <w:pStyle w:val="Choice"/>
      </w:pPr>
      <w:r>
        <w:t>a)</w:t>
        <w:tab/>
        <w:t>Como aislantes térmicos.</w:t>
      </w:r>
    </w:p>
    <w:p>
      <w:pPr>
        <w:pStyle w:val="Choice"/>
      </w:pPr>
      <w:r>
        <w:t>b)</w:t>
        <w:tab/>
        <w:t>Como materiales de construcción para columnas.</w:t>
      </w:r>
    </w:p>
    <w:p>
      <w:pPr>
        <w:pStyle w:val="Choice"/>
      </w:pPr>
      <w:r>
        <w:t>c)</w:t>
        <w:tab/>
        <w:t>Como herramientas de corte.</w:t>
      </w:r>
    </w:p>
    <w:p>
      <w:pPr>
        <w:pStyle w:val="Choice"/>
      </w:pPr>
      <w:r>
        <w:t>d)</w:t>
        <w:tab/>
        <w:t>Como conductores eléctricos.</w:t>
      </w:r>
    </w:p>
    <w:p>
      <w:pPr>
        <w:pStyle w:val="ListNumber"/>
      </w:pPr>
      <w:r>
        <w:t>¿Cuál es una aplicación común de plásticos transparentes como el metacrilato?</w:t>
      </w:r>
    </w:p>
    <w:p>
      <w:pPr>
        <w:pStyle w:val="Choice"/>
      </w:pPr>
      <w:r>
        <w:t>a)</w:t>
        <w:tab/>
        <w:t>Fabricación de ventanas.</w:t>
      </w:r>
    </w:p>
    <w:p>
      <w:pPr>
        <w:pStyle w:val="Choice"/>
      </w:pPr>
      <w:r>
        <w:t>b)</w:t>
        <w:tab/>
        <w:t>Fabricación de herramientas metálicas.</w:t>
      </w:r>
    </w:p>
    <w:p>
      <w:pPr>
        <w:pStyle w:val="Choice"/>
      </w:pPr>
      <w:r>
        <w:t>c)</w:t>
        <w:tab/>
        <w:t>Fabricación de tejidos.</w:t>
      </w:r>
    </w:p>
    <w:p>
      <w:pPr>
        <w:pStyle w:val="Choice"/>
      </w:pPr>
      <w:r>
        <w:t>d)</w:t>
        <w:tab/>
        <w:t>Fabricación de ladrillos.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Calentando el aluminio.</w:t>
      </w:r>
    </w:p>
    <w:p>
      <w:pPr>
        <w:pStyle w:val="Choice"/>
      </w:pPr>
      <w:r>
        <w:t>b)</w:t>
        <w:tab/>
        <w:t>Fundiendo el aluminio.</w:t>
      </w:r>
    </w:p>
    <w:p>
      <w:pPr>
        <w:pStyle w:val="Choice"/>
      </w:pPr>
      <w:r>
        <w:t>c)</w:t>
        <w:tab/>
        <w:t>Aplastando el aluminio entre rodillos.</w:t>
      </w:r>
    </w:p>
    <w:p>
      <w:pPr>
        <w:pStyle w:val="Choice"/>
      </w:pPr>
      <w:r>
        <w:t>d)</w:t>
        <w:tab/>
        <w:t>Cortando el aluminio en láminas finas.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es demasiado rígida.</w:t>
      </w:r>
    </w:p>
    <w:p>
      <w:pPr>
        <w:pStyle w:val="Choice"/>
      </w:pPr>
      <w:r>
        <w:t>b)</w:t>
        <w:tab/>
        <w:t>Porque no conduce electricidad.</w:t>
      </w:r>
    </w:p>
    <w:p>
      <w:pPr>
        <w:pStyle w:val="Choice"/>
      </w:pPr>
      <w:r>
        <w:t>c)</w:t>
        <w:tab/>
        <w:t>Porque se rompe al intentar aplastarla.</w:t>
      </w:r>
    </w:p>
    <w:p>
      <w:pPr>
        <w:pStyle w:val="Choice"/>
      </w:pPr>
      <w:r>
        <w:t>d)</w:t>
        <w:tab/>
        <w:t>Porque no tiene la densidad adecuada.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vidrio.</w:t>
      </w:r>
    </w:p>
    <w:p>
      <w:pPr>
        <w:pStyle w:val="Choice"/>
      </w:pPr>
      <w:r>
        <w:t>b)</w:t>
        <w:tab/>
        <w:t>Como sustituto de la madera.</w:t>
      </w:r>
    </w:p>
    <w:p>
      <w:pPr>
        <w:pStyle w:val="Choice"/>
      </w:pPr>
      <w:r>
        <w:t>c)</w:t>
        <w:tab/>
        <w:t>Como sustituto del plástico convencional.</w:t>
      </w:r>
    </w:p>
    <w:p>
      <w:pPr>
        <w:pStyle w:val="Choice"/>
      </w:pPr>
      <w:r>
        <w:t>d)</w:t>
        <w:tab/>
        <w:t>Como sustituto del metal.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Poliestireno (PS).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conductividad térmica.</w:t>
      </w:r>
    </w:p>
    <w:p>
      <w:pPr>
        <w:pStyle w:val="Choice"/>
      </w:pPr>
      <w:r>
        <w:t>b)</w:t>
        <w:tab/>
        <w:t>Su rigidez.</w:t>
      </w:r>
    </w:p>
    <w:p>
      <w:pPr>
        <w:pStyle w:val="Choice"/>
      </w:pPr>
      <w:r>
        <w:t>c)</w:t>
        <w:tab/>
        <w:t>Su colorido.</w:t>
      </w:r>
    </w:p>
    <w:p>
      <w:pPr>
        <w:pStyle w:val="Choice"/>
      </w:pPr>
      <w:r>
        <w:t>d)</w:t>
        <w:tab/>
        <w:t>Su gran flexibilidad.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Proteger las capas interiores.</w:t>
      </w:r>
    </w:p>
    <w:p>
      <w:pPr>
        <w:pStyle w:val="Choice"/>
      </w:pPr>
      <w:r>
        <w:t>b)</w:t>
        <w:tab/>
        <w:t>Proporcionar nutrientes al árbol.</w:t>
      </w:r>
    </w:p>
    <w:p>
      <w:pPr>
        <w:pStyle w:val="Choice"/>
      </w:pPr>
      <w:r>
        <w:t>c)</w:t>
        <w:tab/>
        <w:t>Regular la temperatura del tronco.</w:t>
      </w:r>
    </w:p>
    <w:p>
      <w:pPr>
        <w:pStyle w:val="Choice"/>
      </w:pPr>
      <w:r>
        <w:t>d)</w:t>
        <w:tab/>
        <w:t>Facilitar la absorción de agua.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Luz.</w:t>
      </w:r>
    </w:p>
    <w:p>
      <w:pPr>
        <w:pStyle w:val="Choice"/>
      </w:pPr>
      <w:r>
        <w:t>b)</w:t>
        <w:tab/>
        <w:t>Agua pura.</w:t>
      </w:r>
    </w:p>
    <w:p>
      <w:pPr>
        <w:pStyle w:val="Choice"/>
      </w:pPr>
      <w:r>
        <w:t>c)</w:t>
        <w:tab/>
        <w:t>Gases tóxicos.</w:t>
      </w:r>
    </w:p>
    <w:p>
      <w:pPr>
        <w:pStyle w:val="Choice"/>
      </w:pPr>
      <w:r>
        <w:t>d)</w:t>
        <w:tab/>
        <w:t>Aire limpio.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Plásticos termoestables.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Cortar más árboles de los que se replantan para mantener el bosque.</w:t>
      </w:r>
    </w:p>
    <w:p>
      <w:pPr>
        <w:pStyle w:val="Choice"/>
      </w:pPr>
      <w:r>
        <w:t>b)</w:t>
        <w:tab/>
        <w:t>Transportar troncos por un río.</w:t>
      </w:r>
    </w:p>
    <w:p>
      <w:pPr>
        <w:pStyle w:val="Choice"/>
      </w:pPr>
      <w:r>
        <w:t>c)</w:t>
        <w:tab/>
        <w:t>Eliminar todas las ramas de los árboles.</w:t>
      </w:r>
    </w:p>
    <w:p>
      <w:pPr>
        <w:pStyle w:val="Choice"/>
      </w:pPr>
      <w:r>
        <w:t>d)</w:t>
        <w:tab/>
        <w:t>Plantar varias especies para aumentar la resistencia de los bosques.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Soporta bien los golpes.</w:t>
      </w:r>
    </w:p>
    <w:p>
      <w:pPr>
        <w:pStyle w:val="Choice"/>
      </w:pPr>
      <w:r>
        <w:t>b)</w:t>
        <w:tab/>
        <w:t>Se rompe con facilidad con los golpes.</w:t>
      </w:r>
    </w:p>
    <w:p>
      <w:pPr>
        <w:pStyle w:val="Choice"/>
      </w:pPr>
      <w:r>
        <w:t>c)</w:t>
        <w:tab/>
        <w:t>Es difícil de rayar.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Hacer muchos nudos a un único hilo (tricotaje).</w:t>
      </w:r>
    </w:p>
    <w:p>
      <w:pPr>
        <w:pStyle w:val="Choice"/>
      </w:pPr>
      <w:r>
        <w:t>b)</w:t>
        <w:tab/>
        <w:t>Tejer con telar los hilos en perpendicular.</w:t>
      </w:r>
    </w:p>
    <w:p>
      <w:pPr>
        <w:pStyle w:val="Choice"/>
      </w:pPr>
      <w:r>
        <w:t>c)</w:t>
        <w:tab/>
        <w:t>Coser varios hilos juntos con trama y urdimbre.</w:t>
      </w:r>
    </w:p>
    <w:p>
      <w:pPr>
        <w:pStyle w:val="Choice"/>
      </w:pPr>
      <w:r>
        <w:t>d)</w:t>
        <w:tab/>
        <w:t>Fundir plástico en forma de lámina.</w:t>
      </w:r>
    </w:p>
    <w:p>
      <w:pPr>
        <w:pStyle w:val="ListNumber"/>
      </w:pPr>
      <w:r>
        <w:t>¿Qué propiedad facilita la fabricación de láminas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Opacidad.</w:t>
      </w:r>
    </w:p>
    <w:p>
      <w:pPr>
        <w:pStyle w:val="Choice"/>
      </w:pPr>
      <w:r>
        <w:t>c)</w:t>
        <w:tab/>
        <w:t>Resistencia térmica.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¿Cómo se degradan algunos plásticos desechados en el medio ambiente?</w:t>
      </w:r>
    </w:p>
    <w:p>
      <w:pPr>
        <w:pStyle w:val="Choice"/>
      </w:pPr>
      <w:r>
        <w:t>a)</w:t>
        <w:tab/>
        <w:t>Por procesos químicos desconocidos.</w:t>
      </w:r>
    </w:p>
    <w:p>
      <w:pPr>
        <w:pStyle w:val="Choice"/>
      </w:pPr>
      <w:r>
        <w:t>b)</w:t>
        <w:tab/>
        <w:t>Con la luz del sol, rompiéndose en microplásticos contaminantes.</w:t>
      </w:r>
    </w:p>
    <w:p>
      <w:pPr>
        <w:pStyle w:val="Choice"/>
      </w:pPr>
      <w:r>
        <w:t>c)</w:t>
        <w:tab/>
        <w:t>Por acción del agua, formando grandes estructuras.</w:t>
      </w:r>
    </w:p>
    <w:p>
      <w:pPr>
        <w:pStyle w:val="Choice"/>
      </w:pPr>
      <w:r>
        <w:t>d)</w:t>
        <w:tab/>
        <w:t>Por exposición al aire, volviéndose más rígidos.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baratos.</w:t>
      </w:r>
    </w:p>
    <w:p>
      <w:pPr>
        <w:pStyle w:val="ListNumber"/>
      </w:pPr>
      <w:r>
        <w:t>¿Cómo puede moldearse la baquelita?</w:t>
      </w:r>
    </w:p>
    <w:p>
      <w:pPr>
        <w:pStyle w:val="Choice"/>
      </w:pPr>
      <w:r>
        <w:t>a)</w:t>
        <w:tab/>
        <w:t>La baquelita no se puede moldear.</w:t>
      </w:r>
    </w:p>
    <w:p>
      <w:pPr>
        <w:pStyle w:val="Choice"/>
      </w:pPr>
      <w:r>
        <w:t>b)</w:t>
        <w:tab/>
        <w:t>Después de ser congelada.</w:t>
      </w:r>
    </w:p>
    <w:p>
      <w:pPr>
        <w:pStyle w:val="Choice"/>
      </w:pPr>
      <w:r>
        <w:t>c)</w:t>
        <w:tab/>
        <w:t>Después de ser expuesta al sol.</w:t>
      </w:r>
    </w:p>
    <w:p>
      <w:pPr>
        <w:pStyle w:val="Choice"/>
      </w:pPr>
      <w:r>
        <w:t>d)</w:t>
        <w:tab/>
        <w:t>Puede fundirse durante su fabricación.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generar calor.</w:t>
      </w:r>
    </w:p>
    <w:p>
      <w:pPr>
        <w:pStyle w:val="Choice"/>
      </w:pPr>
      <w:r>
        <w:t>b)</w:t>
        <w:tab/>
        <w:t>La propiedad de transportar el calor con facilidad.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aislar la electricidad.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Materiales derivados del petróleo.</w:t>
      </w:r>
    </w:p>
    <w:p>
      <w:pPr>
        <w:pStyle w:val="Choice"/>
      </w:pPr>
      <w:r>
        <w:t>b)</w:t>
        <w:tab/>
        <w:t>Plásticos reciclables.</w:t>
      </w:r>
    </w:p>
    <w:p>
      <w:pPr>
        <w:pStyle w:val="Choice"/>
      </w:pPr>
      <w:r>
        <w:t>c)</w:t>
        <w:tab/>
        <w:t>Materiales derivados del gas natural.</w:t>
      </w:r>
    </w:p>
    <w:p>
      <w:pPr>
        <w:pStyle w:val="Choice"/>
      </w:pPr>
      <w:r>
        <w:t>d)</w:t>
        <w:tab/>
        <w:t>Hierro, aluminio y vidrio.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No se ve afectado por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Refleja la luz.</w:t>
      </w:r>
    </w:p>
    <w:p>
      <w:pPr>
        <w:pStyle w:val="Choice"/>
      </w:pPr>
      <w:r>
        <w:t>d)</w:t>
        <w:tab/>
        <w:t>Permite que la luz lo atraviese.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densidad del material.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Cómo se comportará frente a los esfuerzos.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Trazado y medición.</w:t>
      </w:r>
    </w:p>
    <w:p>
      <w:pPr>
        <w:pStyle w:val="ListNumber"/>
      </w:pPr>
      <w:r>
        <w:t>¿En qué se diferencian las fundiciones de los aceros en términos de fragilidad y punto de fusión?</w:t>
      </w:r>
    </w:p>
    <w:p>
      <w:pPr>
        <w:pStyle w:val="Choice"/>
      </w:pPr>
      <w:r>
        <w:t>a)</w:t>
        <w:tab/>
        <w:t>Las fundiciones son menos frágiles y tienen un punto de fusión más alto.</w:t>
      </w:r>
    </w:p>
    <w:p>
      <w:pPr>
        <w:pStyle w:val="Choice"/>
      </w:pPr>
      <w:r>
        <w:t>b)</w:t>
        <w:tab/>
        <w:t>Ambas son igualmente frágiles, pero las fundiciones tienen un punto de fusión más alto.</w:t>
      </w:r>
    </w:p>
    <w:p>
      <w:pPr>
        <w:pStyle w:val="Choice"/>
      </w:pPr>
      <w:r>
        <w:t>c)</w:t>
        <w:tab/>
        <w:t>Las fundiciones son más frágiles y tienen un punto de fusión más bajo.</w:t>
      </w:r>
    </w:p>
    <w:p>
      <w:pPr>
        <w:pStyle w:val="Choice"/>
      </w:pPr>
      <w:r>
        <w:t>d)</w:t>
        <w:tab/>
        <w:t>No hay diferencia en fragilidad ni punto de fusión.</w:t>
      </w:r>
    </w:p>
    <w:p>
      <w:pPr>
        <w:pStyle w:val="ListNumber"/>
      </w:pPr>
      <w:r>
        <w:t>¿Cuál es la principal aleación del cobre y el estaño?</w:t>
      </w:r>
    </w:p>
    <w:p>
      <w:pPr>
        <w:pStyle w:val="Choice"/>
      </w:pPr>
      <w:r>
        <w:t>a)</w:t>
        <w:tab/>
        <w:t>Bronce.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Duraluminio.</w:t>
      </w:r>
    </w:p>
    <w:p>
      <w:pPr>
        <w:pStyle w:val="Choice"/>
      </w:pPr>
      <w:r>
        <w:t>d)</w:t>
        <w:tab/>
        <w:t>Latón.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cemento está formado por hormigón y barras de acero de refuerzo.</w:t>
      </w:r>
    </w:p>
    <w:p>
      <w:pPr>
        <w:pStyle w:val="Choice"/>
      </w:pPr>
      <w:r>
        <w:t>b)</w:t>
        <w:tab/>
        <w:t>El hormigón se utiliza para producir cemento.</w:t>
      </w:r>
    </w:p>
    <w:p>
      <w:pPr>
        <w:pStyle w:val="Choice"/>
      </w:pPr>
      <w:r>
        <w:t>c)</w:t>
        <w:tab/>
        <w:t>El hormigón está formado por cemento mezclado con arena y grava.</w:t>
      </w:r>
    </w:p>
    <w:p>
      <w:pPr>
        <w:pStyle w:val="Choice"/>
      </w:pPr>
      <w:r>
        <w:t>d)</w:t>
        <w:tab/>
        <w:t>Ambos son términos intercambiables.</w:t>
      </w:r>
    </w:p>
    <w:p>
      <w:pPr>
        <w:pStyle w:val="ListNumber"/>
      </w:pPr>
      <w:r>
        <w:t>¿En qué parte de las casas se utilizan comúnmente láminas de DM o MDF?</w:t>
      </w:r>
    </w:p>
    <w:p>
      <w:pPr>
        <w:pStyle w:val="Choice"/>
      </w:pPr>
      <w:r>
        <w:t>a)</w:t>
        <w:tab/>
        <w:t>En la superficie del aglomerado.</w:t>
      </w:r>
    </w:p>
    <w:p>
      <w:pPr>
        <w:pStyle w:val="Choice"/>
      </w:pPr>
      <w:r>
        <w:t>b)</w:t>
        <w:tab/>
        <w:t>En las láminas traseras de los armarios.</w:t>
      </w:r>
    </w:p>
    <w:p>
      <w:pPr>
        <w:pStyle w:val="Choice"/>
      </w:pPr>
      <w:r>
        <w:t>c)</w:t>
        <w:tab/>
        <w:t>En la chapa de madera.</w:t>
      </w:r>
    </w:p>
    <w:p>
      <w:pPr>
        <w:pStyle w:val="Choice"/>
      </w:pPr>
      <w:r>
        <w:t>d)</w:t>
        <w:tab/>
        <w:t>En el contrachapado.</w:t>
      </w:r>
    </w:p>
    <w:p>
      <w:pPr>
        <w:pStyle w:val="ListNumber"/>
      </w:pPr>
      <w:r>
        <w:t>¿Qué elemento hace inoxidable al acero?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¿Para qué se puede utilizar el Kevlar?</w:t>
      </w:r>
    </w:p>
    <w:p>
      <w:pPr>
        <w:pStyle w:val="Choice"/>
      </w:pPr>
      <w:r>
        <w:t>a)</w:t>
        <w:tab/>
        <w:t>Envases de alimentos.</w:t>
      </w:r>
    </w:p>
    <w:p>
      <w:pPr>
        <w:pStyle w:val="Choice"/>
      </w:pPr>
      <w:r>
        <w:t>b)</w:t>
        <w:tab/>
        <w:t>Tuberías de agua.</w:t>
      </w:r>
    </w:p>
    <w:p>
      <w:pPr>
        <w:pStyle w:val="Choice"/>
      </w:pPr>
      <w:r>
        <w:t>c)</w:t>
        <w:tab/>
        <w:t>Chalecos antibalas.</w:t>
      </w:r>
    </w:p>
    <w:p>
      <w:pPr>
        <w:pStyle w:val="Choice"/>
      </w:pPr>
      <w:r>
        <w:t>d)</w:t>
        <w:tab/>
        <w:t>Juguetes para niños.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vidrio templado.</w:t>
      </w:r>
    </w:p>
    <w:p>
      <w:pPr>
        <w:pStyle w:val="Choice"/>
      </w:pPr>
      <w:r>
        <w:t>b)</w:t>
        <w:tab/>
        <w:t>Una vela de un barco.</w:t>
      </w:r>
    </w:p>
    <w:p>
      <w:pPr>
        <w:pStyle w:val="Choice"/>
      </w:pPr>
      <w:r>
        <w:t>c)</w:t>
        <w:tab/>
        <w:t>Telas usadas en ropa.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¿Para qué se utiliza el mercurio?</w:t>
      </w:r>
    </w:p>
    <w:p>
      <w:pPr>
        <w:pStyle w:val="Choice"/>
      </w:pPr>
      <w:r>
        <w:t>a)</w:t>
        <w:tab/>
        <w:t>Fabricación de alimentos y productos químicos.</w:t>
      </w:r>
    </w:p>
    <w:p>
      <w:pPr>
        <w:pStyle w:val="Choice"/>
      </w:pPr>
      <w:r>
        <w:t>b)</w:t>
        <w:tab/>
        <w:t>Fabricación de fluorescentes, termómetros, amalgama para empastes.</w:t>
      </w:r>
    </w:p>
    <w:p>
      <w:pPr>
        <w:pStyle w:val="Choice"/>
      </w:pPr>
      <w:r>
        <w:t>c)</w:t>
        <w:tab/>
        <w:t>Construcción de prótesis médicas, maquinaria aeroespacial.</w:t>
      </w:r>
    </w:p>
    <w:p>
      <w:pPr>
        <w:pStyle w:val="Choice"/>
      </w:pPr>
      <w:r>
        <w:t>d)</w:t>
        <w:tab/>
        <w:t>Soldadura de componentes electrónicos, baterías, blindajes anti-radiaciones.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Es conductor eléctrico.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No reacciona con otras sustancias y tiene muy bajo rozamiento.</w:t>
      </w:r>
    </w:p>
    <w:p>
      <w:pPr>
        <w:pStyle w:val="Choice"/>
      </w:pPr>
      <w:r>
        <w:t>d)</w:t>
        <w:tab/>
        <w:t>Resiste altas temperaturas.</w:t>
      </w:r>
    </w:p>
    <w:p>
      <w:pPr>
        <w:pStyle w:val="ListNumber"/>
      </w:pPr>
      <w:r>
        <w:t>¿Para qué se utilizan los metales de tierras raras?</w:t>
      </w:r>
    </w:p>
    <w:p>
      <w:pPr>
        <w:pStyle w:val="Choice"/>
      </w:pPr>
      <w:r>
        <w:t>a)</w:t>
        <w:tab/>
        <w:t>Para productos electrónicos, imanes de alto rendimiento y superconductores.</w:t>
      </w:r>
    </w:p>
    <w:p>
      <w:pPr>
        <w:pStyle w:val="Choice"/>
      </w:pPr>
      <w:r>
        <w:t>b)</w:t>
        <w:tab/>
        <w:t>Construir estructuras como edificios y puentes.</w:t>
      </w:r>
    </w:p>
    <w:p>
      <w:pPr>
        <w:pStyle w:val="Choice"/>
      </w:pPr>
      <w:r>
        <w:t>c)</w:t>
        <w:tab/>
        <w:t>Fabricar utensilios domésticos y herramientas.</w:t>
      </w:r>
    </w:p>
    <w:p>
      <w:pPr>
        <w:pStyle w:val="Choice"/>
      </w:pPr>
      <w:r>
        <w:t>d)</w:t>
        <w:tab/>
        <w:t>Mejorar la opacidad de los metales.</w:t>
      </w:r>
    </w:p>
    <w:p>
      <w:pPr>
        <w:pStyle w:val="ListNumber"/>
      </w:pPr>
      <w:r>
        <w:t>¿Para qué se utiliza mucho el latón?</w:t>
      </w:r>
    </w:p>
    <w:p>
      <w:pPr>
        <w:pStyle w:val="Choice"/>
      </w:pPr>
      <w:r>
        <w:t>a)</w:t>
        <w:tab/>
        <w:t>Construir instrumentos musicales.</w:t>
      </w:r>
    </w:p>
    <w:p>
      <w:pPr>
        <w:pStyle w:val="Choice"/>
      </w:pPr>
      <w:r>
        <w:t>b)</w:t>
        <w:tab/>
        <w:t>Hélices de barco y esculturas.</w:t>
      </w:r>
    </w:p>
    <w:p>
      <w:pPr>
        <w:pStyle w:val="Choice"/>
      </w:pPr>
      <w:r>
        <w:t>c)</w:t>
        <w:tab/>
        <w:t>Para fabricar cerraduras, cerrojos, picaportes, grifos, bisutería.</w:t>
      </w:r>
    </w:p>
    <w:p>
      <w:pPr>
        <w:pStyle w:val="Choice"/>
      </w:pPr>
      <w:r>
        <w:t>d)</w:t>
        <w:tab/>
        <w:t>Cables y tuberías.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Como material de construcción principal.</w:t>
      </w:r>
    </w:p>
    <w:p>
      <w:pPr>
        <w:pStyle w:val="Choice"/>
      </w:pPr>
      <w:r>
        <w:t>b)</w:t>
        <w:tab/>
        <w:t>Unir y sellar piedras de construcciones.</w:t>
      </w:r>
    </w:p>
    <w:p>
      <w:pPr>
        <w:pStyle w:val="Choice"/>
      </w:pPr>
      <w:r>
        <w:t>c)</w:t>
        <w:tab/>
        <w:t>Para fines decorativos.</w:t>
      </w:r>
    </w:p>
    <w:p>
      <w:pPr>
        <w:pStyle w:val="Choice"/>
      </w:pPr>
      <w:r>
        <w:t>d)</w:t>
        <w:tab/>
        <w:t>Fabricar esculturas.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Se desgasta rápidamente.</w:t>
      </w:r>
    </w:p>
    <w:p>
      <w:pPr>
        <w:pStyle w:val="Choice"/>
      </w:pPr>
      <w:r>
        <w:t>b)</w:t>
        <w:tab/>
        <w:t>Es muy apreciado por su gran resistencia.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Es vulnerable a la corrosión.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Para hacer que el taller sea aburrido.</w:t>
      </w:r>
    </w:p>
    <w:p>
      <w:pPr>
        <w:pStyle w:val="Choice"/>
      </w:pPr>
      <w:r>
        <w:t>b)</w:t>
        <w:tab/>
        <w:t>Porque es peligroso y puede dañar las herramientas.</w:t>
      </w:r>
    </w:p>
    <w:p>
      <w:pPr>
        <w:pStyle w:val="Choice"/>
      </w:pPr>
      <w:r>
        <w:t>c)</w:t>
        <w:tab/>
        <w:t>Porque las herramientas son caras.</w:t>
      </w:r>
    </w:p>
    <w:p>
      <w:pPr>
        <w:pStyle w:val="Choice"/>
      </w:pPr>
      <w:r>
        <w:t>d)</w:t>
        <w:tab/>
        <w:t>Porque no hay suficientes herramientas adecuadas.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¿Cuáles son ejemplos de maderas blandas?</w:t>
      </w:r>
    </w:p>
    <w:p>
      <w:pPr>
        <w:pStyle w:val="Choice"/>
      </w:pPr>
      <w:r>
        <w:t>a)</w:t>
        <w:tab/>
        <w:t>Eucalipto, caoba.</w:t>
      </w:r>
    </w:p>
    <w:p>
      <w:pPr>
        <w:pStyle w:val="Choice"/>
      </w:pPr>
      <w:r>
        <w:t>b)</w:t>
        <w:tab/>
        <w:t>Castaño, nogal</w:t>
      </w:r>
    </w:p>
    <w:p>
      <w:pPr>
        <w:pStyle w:val="Choice"/>
      </w:pPr>
      <w:r>
        <w:t>c)</w:t>
        <w:tab/>
        <w:t>Pino, abeto.</w:t>
      </w:r>
    </w:p>
    <w:p>
      <w:pPr>
        <w:pStyle w:val="Choice"/>
      </w:pPr>
      <w:r>
        <w:t>d)</w:t>
        <w:tab/>
        <w:t>Roble, haya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Conductividad térmica.</w:t>
      </w:r>
    </w:p>
    <w:p>
      <w:pPr>
        <w:pStyle w:val="Choice"/>
      </w:pPr>
      <w:r>
        <w:t>c)</w:t>
        <w:tab/>
        <w:t>Ductilidad.</w:t>
      </w:r>
    </w:p>
    <w:p>
      <w:pPr>
        <w:pStyle w:val="Choice"/>
      </w:pPr>
      <w:r>
        <w:t>d)</w:t>
        <w:tab/>
        <w:t>Fusibilidad.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Loza.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Pétreos cerámicos.</w:t>
      </w:r>
    </w:p>
    <w:p>
      <w:pPr>
        <w:pStyle w:val="ListNumber"/>
      </w:pPr>
      <w:r>
        <w:t>¿Qué aplicación médica tiene el titanio?</w:t>
      </w:r>
    </w:p>
    <w:p>
      <w:pPr>
        <w:pStyle w:val="Choice"/>
      </w:pPr>
      <w:r>
        <w:t>a)</w:t>
        <w:tab/>
        <w:t>Fabricación de alimentos para bebés.</w:t>
      </w:r>
    </w:p>
    <w:p>
      <w:pPr>
        <w:pStyle w:val="Choice"/>
      </w:pPr>
      <w:r>
        <w:t>b)</w:t>
        <w:tab/>
        <w:t>Fabricación de medicamentos avanzados.</w:t>
      </w:r>
    </w:p>
    <w:p>
      <w:pPr>
        <w:pStyle w:val="Choice"/>
      </w:pPr>
      <w:r>
        <w:t>c)</w:t>
        <w:tab/>
        <w:t>Fabricación de prótesis médicas.</w:t>
      </w:r>
    </w:p>
    <w:p>
      <w:pPr>
        <w:pStyle w:val="Choice"/>
      </w:pPr>
      <w:r>
        <w:t>d)</w:t>
        <w:tab/>
        <w:t>Fabricación de pinturas de color blanco muy puro.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varía la tenacidad de los plásticos?</w:t>
      </w:r>
    </w:p>
    <w:p>
      <w:pPr>
        <w:pStyle w:val="Choice"/>
      </w:pPr>
      <w:r>
        <w:t>a)</w:t>
        <w:tab/>
        <w:t>Hay plásticos frágiles, como el policarbonato y otros son muy tenaces.</w:t>
      </w:r>
    </w:p>
    <w:p>
      <w:pPr>
        <w:pStyle w:val="Choice"/>
      </w:pPr>
      <w:r>
        <w:t>b)</w:t>
        <w:tab/>
        <w:t>Todos los plásticos son frágiles.</w:t>
      </w:r>
    </w:p>
    <w:p>
      <w:pPr>
        <w:pStyle w:val="Choice"/>
      </w:pPr>
      <w:r>
        <w:t>c)</w:t>
        <w:tab/>
        <w:t>Todos los plásticos son muy tenaces.</w:t>
      </w:r>
    </w:p>
    <w:p>
      <w:pPr>
        <w:pStyle w:val="Choice"/>
      </w:pPr>
      <w:r>
        <w:t>d)</w:t>
        <w:tab/>
        <w:t>Hay plásticos muy tenaces, como el policarbonato y otros son frágiles.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no talemos ningún árbol.</w:t>
      </w:r>
    </w:p>
    <w:p>
      <w:pPr>
        <w:pStyle w:val="Choice"/>
      </w:pPr>
      <w:r>
        <w:t>b)</w:t>
        <w:tab/>
        <w:t>Que talemos todos los árboles sin restricciones.</w:t>
      </w:r>
    </w:p>
    <w:p>
      <w:pPr>
        <w:pStyle w:val="Choice"/>
      </w:pPr>
      <w:r>
        <w:t>c)</w:t>
        <w:tab/>
        <w:t>Que plantemos más árboles de los que talemos.</w:t>
      </w:r>
    </w:p>
    <w:p>
      <w:pPr>
        <w:pStyle w:val="Choice"/>
      </w:pPr>
      <w:r>
        <w:t>d)</w:t>
        <w:tab/>
        <w:t>Que talemos los árboles a una velocidad menor que la que crecen.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Corteza.</w:t>
      </w:r>
    </w:p>
    <w:p>
      <w:pPr>
        <w:pStyle w:val="Choice"/>
      </w:pPr>
      <w:r>
        <w:t>b)</w:t>
        <w:tab/>
        <w:t>Duramen.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kg/m3.</w:t>
      </w:r>
    </w:p>
    <w:p>
      <w:pPr>
        <w:pStyle w:val="Choice"/>
      </w:pPr>
      <w:r>
        <w:t>b)</w:t>
        <w:tab/>
        <w:t>g/cm3.</w:t>
      </w:r>
    </w:p>
    <w:p>
      <w:pPr>
        <w:pStyle w:val="Choice"/>
      </w:pPr>
      <w:r>
        <w:t>c)</w:t>
        <w:tab/>
        <w:t>kg/mm.</w:t>
      </w:r>
    </w:p>
    <w:p>
      <w:pPr>
        <w:pStyle w:val="Choice"/>
      </w:pPr>
      <w:r>
        <w:t>d)</w:t>
        <w:tab/>
        <w:t>kg/mm2.</w:t>
      </w:r>
    </w:p>
    <w:p>
      <w:pPr>
        <w:pStyle w:val="ListNumber"/>
      </w:pPr>
      <w:r>
        <w:t>¿Qué característica comparten la baquelita y la madera en términos de respuesta al aumento de temperatura?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degradan sin fundirse.</w:t>
      </w:r>
    </w:p>
    <w:p>
      <w:pPr>
        <w:pStyle w:val="Choice"/>
      </w:pPr>
      <w:r>
        <w:t>c)</w:t>
        <w:tab/>
        <w:t>No se ven afectadas por el aumento de temperatura.</w:t>
      </w:r>
    </w:p>
    <w:p>
      <w:pPr>
        <w:pStyle w:val="Choice"/>
      </w:pPr>
      <w:r>
        <w:t>d)</w:t>
        <w:tab/>
        <w:t>Se funden fácilmente.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Madera y cartón.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Cerámicas.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Juguetes para niños que divierten y son útiles a la vez.</w:t>
      </w:r>
    </w:p>
    <w:p>
      <w:pPr>
        <w:pStyle w:val="Choice"/>
      </w:pPr>
      <w:r>
        <w:t>b)</w:t>
        <w:tab/>
        <w:t>Objetos decorativos.</w:t>
      </w:r>
    </w:p>
    <w:p>
      <w:pPr>
        <w:pStyle w:val="Choice"/>
      </w:pPr>
      <w:r>
        <w:t>c)</w:t>
        <w:tab/>
        <w:t>Instrumentos para realizar trabajos específicos.</w:t>
      </w:r>
    </w:p>
    <w:p>
      <w:pPr>
        <w:pStyle w:val="Choice"/>
      </w:pPr>
      <w:r>
        <w:t>d)</w:t>
        <w:tab/>
        <w:t>Elementos de cocina.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define a los tablones?</w:t>
      </w:r>
    </w:p>
    <w:p>
      <w:pPr>
        <w:pStyle w:val="Choice"/>
      </w:pPr>
      <w:r>
        <w:t>a)</w:t>
        <w:tab/>
        <w:t>Láminas de madera con grosor menor de 3 milímetros.</w:t>
      </w:r>
    </w:p>
    <w:p>
      <w:pPr>
        <w:pStyle w:val="Choice"/>
      </w:pPr>
      <w:r>
        <w:t>b)</w:t>
        <w:tab/>
        <w:t>Piezas largas de sección en L o formas variadas de pequeño tamaño.</w:t>
      </w:r>
    </w:p>
    <w:p>
      <w:pPr>
        <w:pStyle w:val="Choice"/>
      </w:pPr>
      <w:r>
        <w:t>c)</w:t>
        <w:tab/>
        <w:t>Piezas de gran superficie y grosor entre 3mm y 25mm.</w:t>
      </w:r>
    </w:p>
    <w:p>
      <w:pPr>
        <w:pStyle w:val="Choice"/>
      </w:pPr>
      <w:r>
        <w:t>d)</w:t>
        <w:tab/>
        <w:t>Piezas largas con una sección rectangular o circular de pequeño tamaño.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Neutra.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moldean con calor.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cosen a mano.</w:t>
      </w:r>
    </w:p>
    <w:p>
      <w:pPr>
        <w:pStyle w:val="Choice"/>
      </w:pPr>
      <w:r>
        <w:t>d)</w:t>
        <w:tab/>
        <w:t>Son tejidos formados por múltiples nudos hechos con un solo hilo.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sombreros, faldas, chaquetas o alfombras.</w:t>
      </w:r>
    </w:p>
    <w:p>
      <w:pPr>
        <w:pStyle w:val="Choice"/>
      </w:pPr>
      <w:r>
        <w:t>b)</w:t>
        <w:tab/>
        <w:t>Construir edificios.</w:t>
      </w:r>
    </w:p>
    <w:p>
      <w:pPr>
        <w:pStyle w:val="Choice"/>
      </w:pPr>
      <w:r>
        <w:t>c)</w:t>
        <w:tab/>
        <w:t>Hacer joyas.</w:t>
      </w:r>
    </w:p>
    <w:p>
      <w:pPr>
        <w:pStyle w:val="Choice"/>
      </w:pPr>
      <w:r>
        <w:t>d)</w:t>
        <w:tab/>
        <w:t>Fabricar automóviles y maquinaria pesada como los camiones.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Edificios, vías de tren, puentes, etc.</w:t>
      </w:r>
    </w:p>
    <w:p>
      <w:pPr>
        <w:pStyle w:val="Choice"/>
      </w:pPr>
      <w:r>
        <w:t>b)</w:t>
        <w:tab/>
        <w:t>Objetos pequeños.</w:t>
      </w:r>
    </w:p>
    <w:p>
      <w:pPr>
        <w:pStyle w:val="Choice"/>
      </w:pPr>
      <w:r>
        <w:t>c)</w:t>
        <w:tab/>
        <w:t>Utensilios de cocina.</w:t>
      </w:r>
    </w:p>
    <w:p>
      <w:pPr>
        <w:pStyle w:val="Choice"/>
      </w:pPr>
      <w:r>
        <w:t>d)</w:t>
        <w:tab/>
        <w:t>Ropa y accesorios.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Medición eléctrica y mecánica.</w:t>
      </w:r>
    </w:p>
    <w:p>
      <w:pPr>
        <w:pStyle w:val="Choice"/>
      </w:pPr>
      <w:r>
        <w:t>c)</w:t>
        <w:tab/>
        <w:t>Medición eléctrica.</w:t>
      </w:r>
    </w:p>
    <w:p>
      <w:pPr>
        <w:pStyle w:val="Choice"/>
      </w:pPr>
      <w:r>
        <w:t>d)</w:t>
        <w:tab/>
        <w:t>Medición mecánica.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pesado.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de alta conductividad eléctrica.</w:t>
      </w:r>
    </w:p>
    <w:p>
      <w:pPr>
        <w:pStyle w:val="Choice"/>
      </w:pPr>
      <w:r>
        <w:t>b)</w:t>
        <w:tab/>
        <w:t>Los termoestables.</w:t>
      </w:r>
    </w:p>
    <w:p>
      <w:pPr>
        <w:pStyle w:val="Choice"/>
      </w:pPr>
      <w:r>
        <w:t>c)</w:t>
        <w:tab/>
        <w:t>Los de baja resistencia térmica.</w:t>
      </w:r>
    </w:p>
    <w:p>
      <w:pPr>
        <w:pStyle w:val="Choice"/>
      </w:pPr>
      <w:r>
        <w:t>d)</w:t>
        <w:tab/>
        <w:t>Los termoplásticos.</w:t>
      </w:r>
    </w:p>
    <w:p>
      <w:pPr>
        <w:pStyle w:val="ListNumber"/>
      </w:pPr>
      <w:r>
        <w:t>¿Qué caracteriza a las maderas duras en comparación con las blandas?</w:t>
      </w:r>
    </w:p>
    <w:p>
      <w:pPr>
        <w:pStyle w:val="Choice"/>
      </w:pPr>
      <w:r>
        <w:t>a)</w:t>
        <w:tab/>
        <w:t>Proceden de árboles frutales.</w:t>
      </w:r>
    </w:p>
    <w:p>
      <w:pPr>
        <w:pStyle w:val="Choice"/>
      </w:pPr>
      <w:r>
        <w:t>b)</w:t>
        <w:tab/>
        <w:t>Mayor facilidad de trabajo.</w:t>
      </w:r>
    </w:p>
    <w:p>
      <w:pPr>
        <w:pStyle w:val="Choice"/>
      </w:pPr>
      <w:r>
        <w:t>c)</w:t>
        <w:tab/>
        <w:t>Mayor densidad y dureza.</w:t>
      </w:r>
    </w:p>
    <w:p>
      <w:pPr>
        <w:pStyle w:val="Choice"/>
      </w:pPr>
      <w:r>
        <w:t>d)</w:t>
        <w:tab/>
        <w:t>Menor resistencia.</w:t>
      </w:r>
    </w:p>
    <w:p>
      <w:pPr>
        <w:pStyle w:val="ListNumber"/>
      </w:pPr>
      <w:r>
        <w:t>¿Por qué muchos contenedores de sustancias químicas están hechos de plástico?</w:t>
      </w:r>
    </w:p>
    <w:p>
      <w:pPr>
        <w:pStyle w:val="Choice"/>
      </w:pPr>
      <w:r>
        <w:t>a)</w:t>
        <w:tab/>
        <w:t>Porque los plásticos son fácilmente moldeables en forma de recipientes.</w:t>
      </w:r>
    </w:p>
    <w:p>
      <w:pPr>
        <w:pStyle w:val="Choice"/>
      </w:pPr>
      <w:r>
        <w:t>b)</w:t>
        <w:tab/>
        <w:t>Porque los plásticos son tóxicos en su fabricación</w:t>
      </w:r>
    </w:p>
    <w:p>
      <w:pPr>
        <w:pStyle w:val="Choice"/>
      </w:pPr>
      <w:r>
        <w:t>c)</w:t>
        <w:tab/>
        <w:t>Porque los plásticos son biodegradables</w:t>
      </w:r>
    </w:p>
    <w:p>
      <w:pPr>
        <w:pStyle w:val="Choice"/>
      </w:pPr>
      <w:r>
        <w:t>d)</w:t>
        <w:tab/>
        <w:t>Porque resisten bien la oxidación, a los ácidos y a los cáusticos.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Debido a los procesos químicos de blanqueado.</w:t>
      </w:r>
    </w:p>
    <w:p>
      <w:pPr>
        <w:pStyle w:val="Choice"/>
      </w:pPr>
      <w:r>
        <w:t>b)</w:t>
        <w:tab/>
        <w:t>Por la falta de reciclaje del papel.</w:t>
      </w:r>
    </w:p>
    <w:p>
      <w:pPr>
        <w:pStyle w:val="Choice"/>
      </w:pPr>
      <w:r>
        <w:t>c)</w:t>
        <w:tab/>
        <w:t>Por el uso de madera en la fabricación.</w:t>
      </w:r>
    </w:p>
    <w:p>
      <w:pPr>
        <w:pStyle w:val="Choice"/>
      </w:pPr>
      <w:r>
        <w:t>d)</w:t>
        <w:tab/>
        <w:t>No hay razón para considerarlo contaminante.</w:t>
      </w:r>
    </w:p>
    <w:p>
      <w:pPr>
        <w:pStyle w:val="ListNumber"/>
      </w:pPr>
      <w:r>
        <w:t>¿Cómo se obtienen los derivados de la madera?</w:t>
      </w:r>
    </w:p>
    <w:p>
      <w:pPr>
        <w:pStyle w:val="Choice"/>
      </w:pPr>
      <w:r>
        <w:t>a)</w:t>
        <w:tab/>
        <w:t>Formando tablones de gran superficie.</w:t>
      </w:r>
    </w:p>
    <w:p>
      <w:pPr>
        <w:pStyle w:val="Choice"/>
      </w:pPr>
      <w:r>
        <w:t>b)</w:t>
        <w:tab/>
        <w:t>Prensando bloques, láminas, virutas o fibras de madera encolada.</w:t>
      </w:r>
    </w:p>
    <w:p>
      <w:pPr>
        <w:pStyle w:val="Choice"/>
      </w:pPr>
      <w:r>
        <w:t>c)</w:t>
        <w:tab/>
        <w:t>Enrollando papel o cartón en bobinas.</w:t>
      </w:r>
    </w:p>
    <w:p>
      <w:pPr>
        <w:pStyle w:val="Choice"/>
      </w:pPr>
      <w:r>
        <w:t>d)</w:t>
        <w:tab/>
        <w:t>Cortando directamente el tronco del árbol.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arcilla mezclada con arena.</w:t>
      </w:r>
    </w:p>
    <w:p>
      <w:pPr>
        <w:pStyle w:val="Choice"/>
      </w:pPr>
      <w:r>
        <w:t>b)</w:t>
        <w:tab/>
        <w:t>Se fabrica con cemento mezclado con arena.</w:t>
      </w:r>
    </w:p>
    <w:p>
      <w:pPr>
        <w:pStyle w:val="Choice"/>
      </w:pPr>
      <w:r>
        <w:t>c)</w:t>
        <w:tab/>
        <w:t>Se fabrica con arcilla mezclada con cemento.</w:t>
      </w:r>
    </w:p>
    <w:p>
      <w:pPr>
        <w:pStyle w:val="Choice"/>
      </w:pPr>
      <w:r>
        <w:t>d)</w:t>
        <w:tab/>
        <w:t>Se fabrica con cemento mezclado con agua.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Textiles.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comprender qué elementos formarán parte del objeto fabricado.</w:t>
      </w:r>
    </w:p>
    <w:p>
      <w:pPr>
        <w:pStyle w:val="Choice"/>
      </w:pPr>
      <w:r>
        <w:t>b)</w:t>
        <w:tab/>
        <w:t>Para ahorrar dinero en herramientas costosas.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mantener un registro de las herramientas utilizadas.</w:t>
      </w:r>
    </w:p>
    <w:p>
      <w:pPr>
        <w:pStyle w:val="ListNumber"/>
      </w:pPr>
      <w:r>
        <w:t>¿Cuáles son algunos ejemplos de metales de tierras raras?</w:t>
      </w:r>
    </w:p>
    <w:p>
      <w:pPr>
        <w:pStyle w:val="Choice"/>
      </w:pPr>
      <w:r>
        <w:t>a)</w:t>
        <w:tab/>
        <w:t>Hierro, aluminio, titanio, magnesio.</w:t>
      </w:r>
    </w:p>
    <w:p>
      <w:pPr>
        <w:pStyle w:val="Choice"/>
      </w:pPr>
      <w:r>
        <w:t>b)</w:t>
        <w:tab/>
        <w:t>Neodimio, itrio, lantano, cerio.</w:t>
      </w:r>
    </w:p>
    <w:p>
      <w:pPr>
        <w:pStyle w:val="Choice"/>
      </w:pPr>
      <w:r>
        <w:t>c)</w:t>
        <w:tab/>
        <w:t>Oro, plata, platino, rodio.</w:t>
      </w:r>
    </w:p>
    <w:p>
      <w:pPr>
        <w:pStyle w:val="Choice"/>
      </w:pPr>
      <w:r>
        <w:t>d)</w:t>
        <w:tab/>
        <w:t>Plomo, mercurio, cromo, níquel.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garantizar la seguridad y la eficacia.</w:t>
      </w:r>
    </w:p>
    <w:p>
      <w:pPr>
        <w:pStyle w:val="Choice"/>
      </w:pPr>
      <w:r>
        <w:t>b)</w:t>
        <w:tab/>
        <w:t>Para dificultar su uso.</w:t>
      </w:r>
    </w:p>
    <w:p>
      <w:pPr>
        <w:pStyle w:val="Choice"/>
      </w:pPr>
      <w:r>
        <w:t>c)</w:t>
        <w:tab/>
        <w:t>Porque no hay suficientes herramientas disponibles.</w:t>
      </w:r>
    </w:p>
    <w:p>
      <w:pPr>
        <w:pStyle w:val="Choice"/>
      </w:pPr>
      <w:r>
        <w:t>d)</w:t>
        <w:tab/>
        <w:t>Para hacer que las herramientas sean más caras.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Solo el vidrio es no tóxico.</w:t>
      </w:r>
    </w:p>
    <w:p>
      <w:pPr>
        <w:pStyle w:val="Choice"/>
      </w:pPr>
      <w:r>
        <w:t>b)</w:t>
        <w:tab/>
        <w:t>No son tóxicos.</w:t>
      </w:r>
    </w:p>
    <w:p>
      <w:pPr>
        <w:pStyle w:val="Choice"/>
      </w:pPr>
      <w:r>
        <w:t>c)</w:t>
        <w:tab/>
        <w:t>El granito y el asbesto son tóxicos.</w:t>
      </w:r>
    </w:p>
    <w:p>
      <w:pPr>
        <w:pStyle w:val="Choice"/>
      </w:pPr>
      <w:r>
        <w:t>d)</w:t>
        <w:tab/>
        <w:t>Son altamente tóxicos.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Baldosín.</w:t>
      </w:r>
    </w:p>
    <w:p>
      <w:pPr>
        <w:pStyle w:val="Choice"/>
      </w:pPr>
      <w:r>
        <w:t>b)</w:t>
        <w:tab/>
        <w:t>Ladrillo.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caliza.</w:t>
      </w:r>
    </w:p>
    <w:p>
      <w:pPr>
        <w:pStyle w:val="Choice"/>
      </w:pPr>
      <w:r>
        <w:t>b)</w:t>
        <w:tab/>
        <w:t>Piedra arenisca.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fáciles de oxidar.</w:t>
      </w:r>
    </w:p>
    <w:p>
      <w:pPr>
        <w:pStyle w:val="Choice"/>
      </w:pPr>
      <w:r>
        <w:t>b)</w:t>
        <w:tab/>
        <w:t>Porque tienen propiedades magnéticas.</w:t>
      </w:r>
    </w:p>
    <w:p>
      <w:pPr>
        <w:pStyle w:val="Choice"/>
      </w:pPr>
      <w:r>
        <w:t>c)</w:t>
        <w:tab/>
        <w:t>Porque son metales resistentes a la oxidación.</w:t>
      </w:r>
    </w:p>
    <w:p>
      <w:pPr>
        <w:pStyle w:val="Choice"/>
      </w:pPr>
      <w:r>
        <w:t>d)</w:t>
        <w:tab/>
        <w:t>Porque son buenos conductores de electricidad.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Fría.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Ninguna.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el mango de un destornillador.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Unir con un tornillo y una llave inglesa.</w:t>
      </w:r>
    </w:p>
    <w:p>
      <w:pPr>
        <w:pStyle w:val="Choice"/>
      </w:pPr>
      <w:r>
        <w:t>d)</w:t>
        <w:tab/>
        <w:t>Perforar con un punzón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Ligeros y maleables.</w:t>
      </w:r>
    </w:p>
    <w:p>
      <w:pPr>
        <w:pStyle w:val="Choice"/>
      </w:pPr>
      <w:r>
        <w:t>b)</w:t>
        <w:tab/>
        <w:t>Transparentes y sólidos.</w:t>
      </w:r>
    </w:p>
    <w:p>
      <w:pPr>
        <w:pStyle w:val="Choice"/>
      </w:pPr>
      <w:r>
        <w:t>c)</w:t>
        <w:tab/>
        <w:t>Duros, frágiles y con resistencia mecánica.</w:t>
      </w:r>
    </w:p>
    <w:p>
      <w:pPr>
        <w:pStyle w:val="Choice"/>
      </w:pPr>
      <w:r>
        <w:t>d)</w:t>
        <w:tab/>
        <w:t>Blandos y flexibles.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Gran Muralla China.</w:t>
      </w:r>
    </w:p>
    <w:p>
      <w:pPr>
        <w:pStyle w:val="Choice"/>
      </w:pPr>
      <w:r>
        <w:t>b)</w:t>
        <w:tab/>
        <w:t>La catedral de Burgos.</w:t>
      </w:r>
    </w:p>
    <w:p>
      <w:pPr>
        <w:pStyle w:val="Choice"/>
      </w:pPr>
      <w:r>
        <w:t>c)</w:t>
        <w:tab/>
        <w:t>La torre Eiffel.</w:t>
      </w:r>
    </w:p>
    <w:p>
      <w:pPr>
        <w:pStyle w:val="Choice"/>
      </w:pPr>
      <w:r>
        <w:t>d)</w:t>
        <w:tab/>
        <w:t>La Gran Pirámide de Guiza.</w:t>
      </w:r>
    </w:p>
    <w:p>
      <w:pPr>
        <w:pStyle w:val="ListNumber"/>
      </w:pPr>
      <w:r>
        <w:t>¿Cómo afecta el reciclaje a las propiedades originales de los plásticos?</w:t>
      </w:r>
    </w:p>
    <w:p>
      <w:pPr>
        <w:pStyle w:val="Choice"/>
      </w:pPr>
      <w:r>
        <w:t>a)</w:t>
        <w:tab/>
        <w:t>Los plásticos se degradan al reciclarse, perdiendo sus propiedades originales.</w:t>
      </w:r>
    </w:p>
    <w:p>
      <w:pPr>
        <w:pStyle w:val="Choice"/>
      </w:pPr>
      <w:r>
        <w:t>b)</w:t>
        <w:tab/>
        <w:t>Los plásticos se vuelven más resistentes durante el reciclaje.</w:t>
      </w:r>
    </w:p>
    <w:p>
      <w:pPr>
        <w:pStyle w:val="Choice"/>
      </w:pPr>
      <w:r>
        <w:t>c)</w:t>
        <w:tab/>
        <w:t>Los plásticos permanecen inalterados durante el reciclaje.</w:t>
      </w:r>
    </w:p>
    <w:p>
      <w:pPr>
        <w:pStyle w:val="Choice"/>
      </w:pPr>
      <w:r>
        <w:t>d)</w:t>
        <w:tab/>
        <w:t>Los plásticos no se degradan, pudiendo reciclarse muchas veces sin perder sus propiedades originales.</w:t>
      </w:r>
    </w:p>
    <w:p>
      <w:pPr>
        <w:pStyle w:val="ListNumber"/>
      </w:pPr>
      <w:r>
        <w:t>¿Cómo se define una aleación?</w:t>
      </w:r>
    </w:p>
    <w:p>
      <w:pPr>
        <w:pStyle w:val="Choice"/>
      </w:pPr>
      <w:r>
        <w:t>a)</w:t>
        <w:tab/>
        <w:t>Un material sin combinación de elementos.</w:t>
      </w:r>
    </w:p>
    <w:p>
      <w:pPr>
        <w:pStyle w:val="Choice"/>
      </w:pPr>
      <w:r>
        <w:t>b)</w:t>
        <w:tab/>
        <w:t>Una mezcla de un metal con otro elemento.</w:t>
      </w:r>
    </w:p>
    <w:p>
      <w:pPr>
        <w:pStyle w:val="Choice"/>
      </w:pPr>
      <w:r>
        <w:t>c)</w:t>
        <w:tab/>
        <w:t>Un compuesto puro de metal.</w:t>
      </w:r>
    </w:p>
    <w:p>
      <w:pPr>
        <w:pStyle w:val="Choice"/>
      </w:pPr>
      <w:r>
        <w:t>d)</w:t>
        <w:tab/>
        <w:t>Una mezcla de varios metales entre sí.</w:t>
      </w:r>
    </w:p>
    <w:p>
      <w:pPr>
        <w:pStyle w:val="ListNumber"/>
      </w:pPr>
      <w:r>
        <w:t>¿Cuál de las siguientes opciones es un ejemplo de aleación?</w:t>
      </w:r>
    </w:p>
    <w:p>
      <w:pPr>
        <w:pStyle w:val="Choice"/>
      </w:pPr>
      <w:r>
        <w:t>a)</w:t>
        <w:tab/>
        <w:t>Oro en su forma pura.</w:t>
      </w:r>
    </w:p>
    <w:p>
      <w:pPr>
        <w:pStyle w:val="Choice"/>
      </w:pPr>
      <w:r>
        <w:t>b)</w:t>
        <w:tab/>
        <w:t>Aluminio sin mezclar.</w:t>
      </w:r>
    </w:p>
    <w:p>
      <w:pPr>
        <w:pStyle w:val="Choice"/>
      </w:pPr>
      <w:r>
        <w:t>c)</w:t>
        <w:tab/>
        <w:t>Hierro puro.</w:t>
      </w:r>
    </w:p>
    <w:p>
      <w:pPr>
        <w:pStyle w:val="Choice"/>
      </w:pPr>
      <w:r>
        <w:t>d)</w:t>
        <w:tab/>
        <w:t>Bronce (cobre y estaño).</w:t>
      </w:r>
    </w:p>
    <w:p>
      <w:pPr>
        <w:pStyle w:val="ListNumber"/>
      </w:pPr>
      <w:r>
        <w:t>¿Cómo es la resistencia a la corrosión del titanio?</w:t>
      </w:r>
    </w:p>
    <w:p>
      <w:pPr>
        <w:pStyle w:val="Choice"/>
      </w:pPr>
      <w:r>
        <w:t>a)</w:t>
        <w:tab/>
        <w:t>Es poco resistente a la corrosión.</w:t>
      </w:r>
    </w:p>
    <w:p>
      <w:pPr>
        <w:pStyle w:val="Choice"/>
      </w:pPr>
      <w:r>
        <w:t>b)</w:t>
        <w:tab/>
        <w:t>Es muy resistente a la corrosión.</w:t>
      </w:r>
    </w:p>
    <w:p>
      <w:pPr>
        <w:pStyle w:val="Choice"/>
      </w:pPr>
      <w:r>
        <w:t>c)</w:t>
        <w:tab/>
        <w:t>No tiene resistencia a la corrosión.</w:t>
      </w:r>
    </w:p>
    <w:p>
      <w:pPr>
        <w:pStyle w:val="Choice"/>
      </w:pPr>
      <w:r>
        <w:t>d)</w:t>
        <w:tab/>
        <w:t>Es medianamente resistente a la corrosión.</w:t>
      </w:r>
    </w:p>
    <w:p>
      <w:pPr>
        <w:pStyle w:val="ListNumber"/>
      </w:pPr>
      <w:r>
        <w:t>¿De qué tipo de árboles proceden principalmente las maderas blandas?</w:t>
      </w:r>
    </w:p>
    <w:p>
      <w:pPr>
        <w:pStyle w:val="Choice"/>
      </w:pPr>
      <w:r>
        <w:t>a)</w:t>
        <w:tab/>
        <w:t>Palmas.</w:t>
      </w:r>
    </w:p>
    <w:p>
      <w:pPr>
        <w:pStyle w:val="Choice"/>
      </w:pPr>
      <w:r>
        <w:t>b)</w:t>
        <w:tab/>
        <w:t>Frutales.</w:t>
      </w:r>
    </w:p>
    <w:p>
      <w:pPr>
        <w:pStyle w:val="Choice"/>
      </w:pPr>
      <w:r>
        <w:t>c)</w:t>
        <w:tab/>
        <w:t>Caducifolios.</w:t>
      </w:r>
    </w:p>
    <w:p>
      <w:pPr>
        <w:pStyle w:val="Choice"/>
      </w:pPr>
      <w:r>
        <w:t>d)</w:t>
        <w:tab/>
        <w:t>Coníferas.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pero muy dúctil.</w:t>
      </w:r>
    </w:p>
    <w:p>
      <w:pPr>
        <w:pStyle w:val="Choice"/>
      </w:pPr>
      <w:r>
        <w:t>b)</w:t>
        <w:tab/>
        <w:t>Muy maleable pero poco dúctil.</w:t>
      </w:r>
    </w:p>
    <w:p>
      <w:pPr>
        <w:pStyle w:val="Choice"/>
      </w:pPr>
      <w:r>
        <w:t>c)</w:t>
        <w:tab/>
        <w:t>Muy maleable y muy dúctil.</w:t>
      </w:r>
    </w:p>
    <w:p>
      <w:pPr>
        <w:pStyle w:val="Choice"/>
      </w:pPr>
      <w:r>
        <w:t>d)</w:t>
        <w:tab/>
        <w:t>Poco maleable y poco dúctil.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Opaco y frágil.</w:t>
      </w:r>
    </w:p>
    <w:p>
      <w:pPr>
        <w:pStyle w:val="Choice"/>
      </w:pPr>
      <w:r>
        <w:t>b)</w:t>
        <w:tab/>
        <w:t>Muy transparente y muy resistente a los impactos.</w:t>
      </w:r>
    </w:p>
    <w:p>
      <w:pPr>
        <w:pStyle w:val="Choice"/>
      </w:pPr>
      <w:r>
        <w:t>c)</w:t>
        <w:tab/>
        <w:t>Se funde a temperaturas muy altas.</w:t>
      </w:r>
    </w:p>
    <w:p>
      <w:pPr>
        <w:pStyle w:val="Choice"/>
      </w:pPr>
      <w:r>
        <w:t>d)</w:t>
        <w:tab/>
        <w:t>Con baja resistencia a los impactos.</w:t>
      </w:r>
    </w:p>
    <w:p>
      <w:pPr>
        <w:pStyle w:val="ListNumber"/>
      </w:pPr>
      <w:r>
        <w:t>¿Cómo es el cobre?</w:t>
      </w:r>
    </w:p>
    <w:p>
      <w:pPr>
        <w:pStyle w:val="Choice"/>
      </w:pPr>
      <w:r>
        <w:t>a)</w:t>
        <w:tab/>
        <w:t>Metal muy duro y con buena resistencia mecánica.</w:t>
      </w:r>
    </w:p>
    <w:p>
      <w:pPr>
        <w:pStyle w:val="Choice"/>
      </w:pPr>
      <w:r>
        <w:t>b)</w:t>
        <w:tab/>
        <w:t>Metal de color dorado, similar al oro.</w:t>
      </w:r>
    </w:p>
    <w:p>
      <w:pPr>
        <w:pStyle w:val="Choice"/>
      </w:pPr>
      <w:r>
        <w:t>c)</w:t>
        <w:tab/>
        <w:t>Metal rojizo muy buen conductor del calor y la electricidad.</w:t>
      </w:r>
    </w:p>
    <w:p>
      <w:pPr>
        <w:pStyle w:val="Choice"/>
      </w:pPr>
      <w:r>
        <w:t>d)</w:t>
        <w:tab/>
        <w:t>Metal plateado, mal conductor de la electricidad.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opaco,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poroso, muy resistente a la corrosión.</w:t>
      </w:r>
    </w:p>
    <w:p>
      <w:pPr>
        <w:pStyle w:val="Choice"/>
      </w:pPr>
      <w:r>
        <w:t>d)</w:t>
        <w:tab/>
        <w:t>Duro, impermeable, muy resistente a la corrosión.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Porcelana y cerámica.</w:t>
      </w:r>
    </w:p>
    <w:p>
      <w:pPr>
        <w:pStyle w:val="Choice"/>
      </w:pPr>
      <w:r>
        <w:t>b)</w:t>
        <w:tab/>
        <w:t>Piedra pómez y diatomita.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Vidrio, cuarzo y zafiro.</w:t>
      </w:r>
    </w:p>
    <w:p>
      <w:pPr>
        <w:pStyle w:val="ListNumber"/>
      </w:pPr>
      <w:r>
        <w:t>¿Qué elementos pueden alearse con la ferrita para mejorar sus propiedades magnéticas?</w:t>
      </w:r>
    </w:p>
    <w:p>
      <w:pPr>
        <w:pStyle w:val="Choice"/>
      </w:pPr>
      <w:r>
        <w:t>a)</w:t>
        <w:tab/>
        <w:t>Plomo, estaño o zinc.</w:t>
      </w:r>
    </w:p>
    <w:p>
      <w:pPr>
        <w:pStyle w:val="Choice"/>
      </w:pPr>
      <w:r>
        <w:t>b)</w:t>
        <w:tab/>
        <w:t>Cobalto, níquel, zinc o manganeso.</w:t>
      </w:r>
    </w:p>
    <w:p>
      <w:pPr>
        <w:pStyle w:val="Choice"/>
      </w:pPr>
      <w:r>
        <w:t>c)</w:t>
        <w:tab/>
        <w:t>Oro, plata, platino o rodio.</w:t>
      </w:r>
    </w:p>
    <w:p>
      <w:pPr>
        <w:pStyle w:val="Choice"/>
      </w:pPr>
      <w:r>
        <w:t>d)</w:t>
        <w:tab/>
        <w:t>Aluminio, titanio o magnesio.</w:t>
      </w:r>
    </w:p>
    <w:p>
      <w:pPr>
        <w:pStyle w:val="ListNumber"/>
      </w:pPr>
      <w:r>
        <w:t>¿Qué cantidad aproximada de microplásticos se estima que ingiere una persona cada año según el texto?</w:t>
      </w:r>
    </w:p>
    <w:p>
      <w:pPr>
        <w:pStyle w:val="Choice"/>
      </w:pPr>
      <w:r>
        <w:t>a)</w:t>
        <w:tab/>
        <w:t>El equivalente en peso a una tarjeta de crédito.</w:t>
      </w:r>
    </w:p>
    <w:p>
      <w:pPr>
        <w:pStyle w:val="Choice"/>
      </w:pPr>
      <w:r>
        <w:t>b)</w:t>
        <w:tab/>
        <w:t>El equivalente en peso a un libro.</w:t>
      </w:r>
    </w:p>
    <w:p>
      <w:pPr>
        <w:pStyle w:val="Choice"/>
      </w:pPr>
      <w:r>
        <w:t>c)</w:t>
        <w:tab/>
        <w:t>El equivalente en peso a una botella de un litro de agua.</w:t>
      </w:r>
    </w:p>
    <w:p>
      <w:pPr>
        <w:pStyle w:val="Choice"/>
      </w:pPr>
      <w:r>
        <w:t>d)</w:t>
        <w:tab/>
        <w:t>El equivalente en peso a una manzana.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El parquet se vuelve más resistente.</w:t>
      </w:r>
    </w:p>
    <w:p>
      <w:pPr>
        <w:pStyle w:val="Choice"/>
      </w:pPr>
      <w:r>
        <w:t>b)</w:t>
        <w:tab/>
        <w:t>Las tablas de madera se encogen y se agrietan.</w:t>
      </w:r>
    </w:p>
    <w:p>
      <w:pPr>
        <w:pStyle w:val="Choice"/>
      </w:pPr>
      <w:r>
        <w:t>c)</w:t>
        <w:tab/>
        <w:t>Las tablas de madera se hinchan y se curvan despegándose.</w:t>
      </w:r>
    </w:p>
    <w:p>
      <w:pPr>
        <w:pStyle w:val="Choice"/>
      </w:pPr>
      <w:r>
        <w:t>d)</w:t>
        <w:tab/>
        <w:t>El suelo se vuelve más resbaladizo.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Aproximadamente igual, aunque algunas flotan y otras se hunden.</w:t>
      </w:r>
    </w:p>
    <w:p>
      <w:pPr>
        <w:pStyle w:val="Choice"/>
      </w:pPr>
      <w:r>
        <w:t>b)</w:t>
        <w:tab/>
        <w:t>Mayor densidad, se hunden en el agua.</w:t>
      </w:r>
    </w:p>
    <w:p>
      <w:pPr>
        <w:pStyle w:val="Choice"/>
      </w:pPr>
      <w:r>
        <w:t>c)</w:t>
        <w:tab/>
        <w:t>Menor densidad, flotan en el agua.</w:t>
      </w:r>
    </w:p>
    <w:p>
      <w:pPr>
        <w:pStyle w:val="Choice"/>
      </w:pPr>
      <w:r>
        <w:t>d)</w:t>
        <w:tab/>
        <w:t>No afecta la densidad de las maderas.</w:t>
      </w:r>
    </w:p>
    <w:p>
      <w:pPr>
        <w:pStyle w:val="ListNumber"/>
      </w:pPr>
      <w:r>
        <w:t>¿Cuál es la propiedad de los metales perjudicial para el medio ambiente?</w:t>
      </w:r>
    </w:p>
    <w:p>
      <w:pPr>
        <w:pStyle w:val="Choice"/>
      </w:pPr>
      <w:r>
        <w:t>a)</w:t>
        <w:tab/>
        <w:t>La toxicidad de los metales pesados.</w:t>
      </w:r>
    </w:p>
    <w:p>
      <w:pPr>
        <w:pStyle w:val="Choice"/>
      </w:pPr>
      <w:r>
        <w:t>b)</w:t>
        <w:tab/>
        <w:t>Que todos los metales son fácilmente reciclables.</w:t>
      </w:r>
    </w:p>
    <w:p>
      <w:pPr>
        <w:pStyle w:val="Choice"/>
      </w:pPr>
      <w:r>
        <w:t>c)</w:t>
        <w:tab/>
        <w:t>La resistencia a la corrosión de muchos metales.</w:t>
      </w:r>
    </w:p>
    <w:p>
      <w:pPr>
        <w:pStyle w:val="Choice"/>
      </w:pPr>
      <w:r>
        <w:t>d)</w:t>
        <w:tab/>
        <w:t>La opacidad en el medio ambiente.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Petróleo.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Gas natural.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¿Qué propiedad facilita la fabricación de cables finos con la mayoría de los metales?</w:t>
      </w:r>
    </w:p>
    <w:p>
      <w:pPr>
        <w:pStyle w:val="Choice"/>
      </w:pPr>
      <w:r>
        <w:t>a)</w:t>
        <w:tab/>
        <w:t>Ductilidad.</w:t>
      </w:r>
    </w:p>
    <w:p>
      <w:pPr>
        <w:pStyle w:val="Choice"/>
      </w:pPr>
      <w:r>
        <w:t>b)</w:t>
        <w:tab/>
        <w:t>Resistencia térmica.</w:t>
      </w:r>
    </w:p>
    <w:p>
      <w:pPr>
        <w:pStyle w:val="Choice"/>
      </w:pPr>
      <w:r>
        <w:t>c)</w:t>
        <w:tab/>
        <w:t>Opacidad.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¿Cuál es el uso más conocido de la melamina?</w:t>
      </w:r>
    </w:p>
    <w:p>
      <w:pPr>
        <w:pStyle w:val="Choice"/>
      </w:pPr>
      <w:r>
        <w:t>a)</w:t>
        <w:tab/>
        <w:t>Crear juguetes sintéticos.</w:t>
      </w:r>
    </w:p>
    <w:p>
      <w:pPr>
        <w:pStyle w:val="Choice"/>
      </w:pPr>
      <w:r>
        <w:t>b)</w:t>
        <w:tab/>
        <w:t>Ser un aislante térmico.</w:t>
      </w:r>
    </w:p>
    <w:p>
      <w:pPr>
        <w:pStyle w:val="Choice"/>
      </w:pPr>
      <w:r>
        <w:t>c)</w:t>
        <w:tab/>
        <w:t>Fabricar mangos de sartén, asas para enseres de cocina, etc.</w:t>
      </w:r>
    </w:p>
    <w:p>
      <w:pPr>
        <w:pStyle w:val="Choice"/>
      </w:pPr>
      <w:r>
        <w:t>d)</w:t>
        <w:tab/>
        <w:t>Cubrir la madera aglomerada junto a papel de colores o imitación de madera.</w:t>
      </w:r>
    </w:p>
    <w:p>
      <w:pPr>
        <w:pStyle w:val="ListNumber"/>
      </w:pPr>
      <w:r>
        <w:t>¿Cuáles son ejemplos de maderas duras?</w:t>
      </w:r>
    </w:p>
    <w:p>
      <w:pPr>
        <w:pStyle w:val="Choice"/>
      </w:pPr>
      <w:r>
        <w:t>a)</w:t>
        <w:tab/>
        <w:t>Pino, abeto.</w:t>
      </w:r>
    </w:p>
    <w:p>
      <w:pPr>
        <w:pStyle w:val="Choice"/>
      </w:pPr>
      <w:r>
        <w:t>b)</w:t>
        <w:tab/>
        <w:t>Cedro, chopo.</w:t>
      </w:r>
    </w:p>
    <w:p>
      <w:pPr>
        <w:pStyle w:val="Choice"/>
      </w:pPr>
      <w:r>
        <w:t>c)</w:t>
        <w:tab/>
        <w:t>Madera de balsa.</w:t>
      </w:r>
    </w:p>
    <w:p>
      <w:pPr>
        <w:pStyle w:val="Choice"/>
      </w:pPr>
      <w:r>
        <w:t>d)</w:t>
        <w:tab/>
        <w:t>Roble, haya.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Alrededor de 10 ó 20 kg.</w:t>
      </w:r>
    </w:p>
    <w:p>
      <w:pPr>
        <w:pStyle w:val="Choice"/>
      </w:pPr>
      <w:r>
        <w:t>b)</w:t>
        <w:tab/>
        <w:t>Aproximadamente 50 kg.</w:t>
      </w:r>
    </w:p>
    <w:p>
      <w:pPr>
        <w:pStyle w:val="Choice"/>
      </w:pPr>
      <w:r>
        <w:t>c)</w:t>
        <w:tab/>
        <w:t>Menos de medio kg.</w:t>
      </w:r>
    </w:p>
    <w:p>
      <w:pPr>
        <w:pStyle w:val="Choice"/>
      </w:pPr>
      <w:r>
        <w:t>d)</w:t>
        <w:tab/>
        <w:t>Alrededor de 1 ó 2 kg.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No indica nada sobre la dureza del material.</w:t>
      </w:r>
    </w:p>
    <w:p>
      <w:pPr>
        <w:pStyle w:val="Choice"/>
      </w:pPr>
      <w:r>
        <w:t>b)</w:t>
        <w:tab/>
        <w:t>Indica la temperatura del material.</w:t>
      </w:r>
    </w:p>
    <w:p>
      <w:pPr>
        <w:pStyle w:val="Choice"/>
      </w:pPr>
      <w:r>
        <w:t>c)</w:t>
        <w:tab/>
        <w:t>Cuanto más grande, más blando será el material.</w:t>
      </w:r>
    </w:p>
    <w:p>
      <w:pPr>
        <w:pStyle w:val="Choice"/>
      </w:pPr>
      <w:r>
        <w:t>d)</w:t>
        <w:tab/>
        <w:t>Cuanto más grande, más duro será el material.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Blando y permeable.</w:t>
      </w:r>
    </w:p>
    <w:p>
      <w:pPr>
        <w:pStyle w:val="Choice"/>
      </w:pPr>
      <w:r>
        <w:t>b)</w:t>
        <w:tab/>
        <w:t>Transparente y quebradizo.</w:t>
      </w:r>
    </w:p>
    <w:p>
      <w:pPr>
        <w:pStyle w:val="Choice"/>
      </w:pPr>
      <w:r>
        <w:t>c)</w:t>
        <w:tab/>
        <w:t>Duro pero conductor de electricidad.</w:t>
      </w:r>
    </w:p>
    <w:p>
      <w:pPr>
        <w:pStyle w:val="Choice"/>
      </w:pPr>
      <w:r>
        <w:t>d)</w:t>
        <w:tab/>
        <w:t>Muy duro e impermeable.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Todos los edificios están construidos sin madera.</w:t>
      </w:r>
    </w:p>
    <w:p>
      <w:pPr>
        <w:pStyle w:val="Choice"/>
      </w:pPr>
      <w:r>
        <w:t>b)</w:t>
        <w:tab/>
        <w:t>Las vigas de madera sostienen los edificios bajo el agua.</w:t>
      </w:r>
    </w:p>
    <w:p>
      <w:pPr>
        <w:pStyle w:val="Choice"/>
      </w:pPr>
      <w:r>
        <w:t>c)</w:t>
        <w:tab/>
        <w:t>Los edificios en Venecia son de acero y hormigón exclusivamente.</w:t>
      </w:r>
    </w:p>
    <w:p>
      <w:pPr>
        <w:pStyle w:val="Choice"/>
      </w:pPr>
      <w:r>
        <w:t>d)</w:t>
        <w:tab/>
        <w:t>La madera no se utiliza en la construcción en Venecia.</w:t>
      </w:r>
    </w:p>
    <w:p>
      <w:pPr>
        <w:pStyle w:val="ListNumber"/>
      </w:pPr>
      <w:r>
        <w:t>¿Qué es el cromado?</w:t>
      </w:r>
    </w:p>
    <w:p>
      <w:pPr>
        <w:pStyle w:val="Choice"/>
      </w:pPr>
      <w:r>
        <w:t>a)</w:t>
        <w:tab/>
        <w:t>Recubrimiento de una chapa de hierro con zinc para evitar su oxidación.</w:t>
      </w:r>
    </w:p>
    <w:p>
      <w:pPr>
        <w:pStyle w:val="Choice"/>
      </w:pPr>
      <w:r>
        <w:t>b)</w:t>
        <w:tab/>
        <w:t>Depositar una capa protectora de cromo sobre otro material, para que no se oxide.</w:t>
      </w:r>
    </w:p>
    <w:p>
      <w:pPr>
        <w:pStyle w:val="Choice"/>
      </w:pPr>
      <w:r>
        <w:t>c)</w:t>
        <w:tab/>
        <w:t>Producción de latón mediante el proceso de galvanización.</w:t>
      </w:r>
    </w:p>
    <w:p>
      <w:pPr>
        <w:pStyle w:val="Choice"/>
      </w:pPr>
      <w:r>
        <w:t>d)</w:t>
        <w:tab/>
        <w:t>Curtido de cuero mediante la utilización de cromo trivalente.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pómez.</w:t>
      </w:r>
    </w:p>
    <w:p>
      <w:pPr>
        <w:pStyle w:val="Choice"/>
      </w:pPr>
      <w:r>
        <w:t>b)</w:t>
        <w:tab/>
        <w:t>Piedra de mármol.</w:t>
      </w:r>
    </w:p>
    <w:p>
      <w:pPr>
        <w:pStyle w:val="Choice"/>
      </w:pPr>
      <w:r>
        <w:t>c)</w:t>
        <w:tab/>
        <w:t>Piedra caliza.</w:t>
      </w:r>
    </w:p>
    <w:p>
      <w:pPr>
        <w:pStyle w:val="Choice"/>
      </w:pPr>
      <w:r>
        <w:t>d)</w:t>
        <w:tab/>
        <w:t>Piedra arenisca.</w:t>
      </w:r>
    </w:p>
    <w:p>
      <w:pPr>
        <w:pStyle w:val="ListNumber"/>
      </w:pPr>
      <w:r>
        <w:t>¿Por qué se utilizan los metales para fabricar estructuras como edificios, aviones y automóviles?</w:t>
      </w:r>
    </w:p>
    <w:p>
      <w:pPr>
        <w:pStyle w:val="Choice"/>
      </w:pPr>
      <w:r>
        <w:t>a)</w:t>
        <w:tab/>
        <w:t>Por su buena conductividad térmica.</w:t>
      </w:r>
    </w:p>
    <w:p>
      <w:pPr>
        <w:pStyle w:val="Choice"/>
      </w:pPr>
      <w:r>
        <w:t>b)</w:t>
        <w:tab/>
        <w:t>Por su maleabilidad.</w:t>
      </w:r>
    </w:p>
    <w:p>
      <w:pPr>
        <w:pStyle w:val="Choice"/>
      </w:pPr>
      <w:r>
        <w:t>c)</w:t>
        <w:tab/>
        <w:t>Por su densidad baja.</w:t>
      </w:r>
    </w:p>
    <w:p>
      <w:pPr>
        <w:pStyle w:val="Choice"/>
      </w:pPr>
      <w:r>
        <w:t>d)</w:t>
        <w:tab/>
        <w:t>Por su alta resistencia mecánica.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Blanco grisáceo.</w:t>
      </w:r>
    </w:p>
    <w:p>
      <w:pPr>
        <w:pStyle w:val="Choice"/>
      </w:pPr>
      <w:r>
        <w:t>c)</w:t>
        <w:tab/>
        <w:t>Plateado.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metal se oxida superficialmente pero resiste la corrosión debido a la capa de óxido protectora?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¿Por qué son muy apreciados el el bronce y el latón?</w:t>
      </w:r>
    </w:p>
    <w:p>
      <w:pPr>
        <w:pStyle w:val="Choice"/>
      </w:pPr>
      <w:r>
        <w:t>a)</w:t>
        <w:tab/>
        <w:t>Buena resistencia mecánica y a la corrosión.</w:t>
      </w:r>
    </w:p>
    <w:p>
      <w:pPr>
        <w:pStyle w:val="Choice"/>
      </w:pPr>
      <w:r>
        <w:t>b)</w:t>
        <w:tab/>
        <w:t>Maleabilidad y resistencia térmica.</w:t>
      </w:r>
    </w:p>
    <w:p>
      <w:pPr>
        <w:pStyle w:val="Choice"/>
      </w:pPr>
      <w:r>
        <w:t>c)</w:t>
        <w:tab/>
        <w:t>Opacidad y resistencia a la corrosión.</w:t>
      </w:r>
    </w:p>
    <w:p>
      <w:pPr>
        <w:pStyle w:val="Choice"/>
      </w:pPr>
      <w:r>
        <w:t>d)</w:t>
        <w:tab/>
        <w:t>Bajo precio y alta densidad.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 es la relación entre la dureza y la densidad del titanio en comparación con los aceros?</w:t>
      </w:r>
    </w:p>
    <w:p>
      <w:pPr>
        <w:pStyle w:val="Choice"/>
      </w:pPr>
      <w:r>
        <w:t>a)</w:t>
        <w:tab/>
        <w:t>Casi igual de resistente, con mayor densidad.</w:t>
      </w:r>
    </w:p>
    <w:p>
      <w:pPr>
        <w:pStyle w:val="Choice"/>
      </w:pPr>
      <w:r>
        <w:t>b)</w:t>
        <w:tab/>
        <w:t>Casi igual de resistente, con menor densidad.</w:t>
      </w:r>
    </w:p>
    <w:p>
      <w:pPr>
        <w:pStyle w:val="Choice"/>
      </w:pPr>
      <w:r>
        <w:t>c)</w:t>
        <w:tab/>
        <w:t>Más resistente, con mayor densidad.</w:t>
      </w:r>
    </w:p>
    <w:p>
      <w:pPr>
        <w:pStyle w:val="Choice"/>
      </w:pPr>
      <w:r>
        <w:t>d)</w:t>
        <w:tab/>
        <w:t>Menos resistente, con mayor densidad.</w:t>
      </w:r>
    </w:p>
    <w:p>
      <w:pPr>
        <w:pStyle w:val="ListNumber"/>
      </w:pPr>
      <w:r>
        <w:t>¿Cuál es el resultado de la oxidación en algunos metales como el hierro?</w:t>
      </w:r>
    </w:p>
    <w:p>
      <w:pPr>
        <w:pStyle w:val="Choice"/>
      </w:pPr>
      <w:r>
        <w:t>a)</w:t>
        <w:tab/>
        <w:t>La corrosión los deshace por completo.</w:t>
      </w:r>
    </w:p>
    <w:p>
      <w:pPr>
        <w:pStyle w:val="Choice"/>
      </w:pPr>
      <w:r>
        <w:t>b)</w:t>
        <w:tab/>
        <w:t>Capa protectora de óxido que les protege.</w:t>
      </w:r>
    </w:p>
    <w:p>
      <w:pPr>
        <w:pStyle w:val="Choice"/>
      </w:pPr>
      <w:r>
        <w:t>c)</w:t>
        <w:tab/>
        <w:t>Brillo metálico persistente.</w:t>
      </w:r>
    </w:p>
    <w:p>
      <w:pPr>
        <w:pStyle w:val="Choice"/>
      </w:pPr>
      <w:r>
        <w:t>d)</w:t>
        <w:tab/>
        <w:t>Opacidad mejorada.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Pueden ser cortados y pulidos para producir láminas y bloques.</w:t>
      </w:r>
    </w:p>
    <w:p>
      <w:pPr>
        <w:pStyle w:val="Choice"/>
      </w:pPr>
      <w:r>
        <w:t>b)</w:t>
        <w:tab/>
        <w:t>No son maleables ni dúctiles, pero se funden con facilidad.</w:t>
      </w:r>
    </w:p>
    <w:p>
      <w:pPr>
        <w:pStyle w:val="Choice"/>
      </w:pPr>
      <w:r>
        <w:t>c)</w:t>
        <w:tab/>
        <w:t>Son líquidos cuando se mezclan con agua.</w:t>
      </w:r>
    </w:p>
    <w:p>
      <w:pPr>
        <w:pStyle w:val="Choice"/>
      </w:pPr>
      <w:r>
        <w:t>d)</w:t>
        <w:tab/>
        <w:t>Son maleables y dúctiles.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Mantener su calidad original durante el reciclado.</w:t>
      </w:r>
    </w:p>
    <w:p>
      <w:pPr>
        <w:pStyle w:val="Choice"/>
      </w:pPr>
      <w:r>
        <w:t>b)</w:t>
        <w:tab/>
        <w:t>Agotar las reservas de materiales.</w:t>
      </w:r>
    </w:p>
    <w:p>
      <w:pPr>
        <w:pStyle w:val="Choice"/>
      </w:pPr>
      <w:r>
        <w:t>c)</w:t>
        <w:tab/>
        <w:t>Volver a fabricar productos nuevos a partir de los productos de desecho.</w:t>
      </w:r>
    </w:p>
    <w:p>
      <w:pPr>
        <w:pStyle w:val="Choice"/>
      </w:pPr>
      <w:r>
        <w:t>d)</w:t>
        <w:tab/>
        <w:t>Desechar productos sin preocupaciones.</w:t>
      </w:r>
    </w:p>
    <w:p>
      <w:pPr>
        <w:pStyle w:val="ListNumber"/>
      </w:pPr>
      <w:r>
        <w:t>¿Cuál es el porcentaje aproximado del plástico que se recolecta para su reciclaje?</w:t>
      </w:r>
    </w:p>
    <w:p>
      <w:pPr>
        <w:pStyle w:val="Choice"/>
      </w:pPr>
      <w:r>
        <w:t>a)</w:t>
        <w:tab/>
        <w:t>Más del 25%.</w:t>
      </w:r>
    </w:p>
    <w:p>
      <w:pPr>
        <w:pStyle w:val="Choice"/>
      </w:pPr>
      <w:r>
        <w:t>b)</w:t>
        <w:tab/>
        <w:t>Más del 90%.</w:t>
      </w:r>
    </w:p>
    <w:p>
      <w:pPr>
        <w:pStyle w:val="Choice"/>
      </w:pPr>
      <w:r>
        <w:t>c)</w:t>
        <w:tab/>
        <w:t>Solo el 14%.</w:t>
      </w:r>
    </w:p>
    <w:p>
      <w:pPr>
        <w:pStyle w:val="Choice"/>
      </w:pPr>
      <w:r>
        <w:t>d)</w:t>
        <w:tab/>
        <w:t>Más del 50%.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Blanco 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Blanco grisáceo.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¿Qué característica comparten los metales nobles?</w:t>
      </w:r>
    </w:p>
    <w:p>
      <w:pPr>
        <w:pStyle w:val="Choice"/>
      </w:pPr>
      <w:r>
        <w:t>a)</w:t>
        <w:tab/>
        <w:t>Alta toxicidad para el medio ambiente.</w:t>
      </w:r>
    </w:p>
    <w:p>
      <w:pPr>
        <w:pStyle w:val="Choice"/>
      </w:pPr>
      <w:r>
        <w:t>b)</w:t>
        <w:tab/>
        <w:t>Bajo precio y alta maleabilidad.</w:t>
      </w:r>
    </w:p>
    <w:p>
      <w:pPr>
        <w:pStyle w:val="Choice"/>
      </w:pPr>
      <w:r>
        <w:t>c)</w:t>
        <w:tab/>
        <w:t>Conductividad térmica excepcional.</w:t>
      </w:r>
    </w:p>
    <w:p>
      <w:pPr>
        <w:pStyle w:val="Choice"/>
      </w:pPr>
      <w:r>
        <w:t>d)</w:t>
        <w:tab/>
        <w:t>No se oxidan.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reflectantes.</w:t>
      </w:r>
    </w:p>
    <w:p>
      <w:pPr>
        <w:pStyle w:val="Choice"/>
      </w:pPr>
      <w:r>
        <w:t>b)</w:t>
        <w:tab/>
        <w:t>Productos ligeros.</w:t>
      </w:r>
    </w:p>
    <w:p>
      <w:pPr>
        <w:pStyle w:val="Choice"/>
      </w:pPr>
      <w:r>
        <w:t>c)</w:t>
        <w:tab/>
        <w:t>Productos transparentes.</w:t>
      </w:r>
    </w:p>
    <w:p>
      <w:pPr>
        <w:pStyle w:val="Choice"/>
      </w:pPr>
      <w:r>
        <w:t>d)</w:t>
        <w:tab/>
        <w:t>Productos pesados.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Blanco grisáceo.</w:t>
      </w:r>
    </w:p>
    <w:p>
      <w:pPr>
        <w:pStyle w:val="Choice"/>
      </w:pPr>
      <w:r>
        <w:t>b)</w:t>
        <w:tab/>
        <w:t>Plateado.</w:t>
      </w:r>
    </w:p>
    <w:p>
      <w:pPr>
        <w:pStyle w:val="Choice"/>
      </w:pPr>
      <w:r>
        <w:t>c)</w:t>
        <w:tab/>
        <w:t>Dorado.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Hormigón.</w:t>
      </w:r>
    </w:p>
    <w:p>
      <w:pPr>
        <w:pStyle w:val="ListNumber"/>
      </w:pPr>
      <w:r>
        <w:t>¿Qué tipo de plástico es el látex?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Rocas calizas y mármol.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Granito y pizarra.</w:t>
      </w:r>
    </w:p>
    <w:p>
      <w:pPr>
        <w:pStyle w:val="Choice"/>
      </w:pPr>
      <w:r>
        <w:t>d)</w:t>
        <w:tab/>
        <w:t>Cemento y aglomerantes.</w:t>
      </w:r>
    </w:p>
    <w:p>
      <w:pPr>
        <w:pStyle w:val="ListNumber"/>
      </w:pPr>
      <w:r>
        <w:t>¿Por qué se afirma que los plásticos no son biodegradables?</w:t>
      </w:r>
    </w:p>
    <w:p>
      <w:pPr>
        <w:pStyle w:val="Choice"/>
      </w:pPr>
      <w:r>
        <w:t>a)</w:t>
        <w:tab/>
        <w:t>Porque no se pueden reciclar.</w:t>
      </w:r>
    </w:p>
    <w:p>
      <w:pPr>
        <w:pStyle w:val="Choice"/>
      </w:pPr>
      <w:r>
        <w:t>b)</w:t>
        <w:tab/>
        <w:t>Porque tardan muchos años en descomponerse de forma natural.</w:t>
      </w:r>
    </w:p>
    <w:p>
      <w:pPr>
        <w:pStyle w:val="Choice"/>
      </w:pPr>
      <w:r>
        <w:t>c)</w:t>
        <w:tab/>
        <w:t>Porque son tóxicos en su fabricación.</w:t>
      </w:r>
    </w:p>
    <w:p>
      <w:pPr>
        <w:pStyle w:val="Choice"/>
      </w:pPr>
      <w:r>
        <w:t>d)</w:t>
        <w:tab/>
        <w:t>Porque son resistentes a la oxidación.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Arena de sílice, piedra caliza y carbonato de sodio.</w:t>
      </w:r>
    </w:p>
    <w:p>
      <w:pPr>
        <w:pStyle w:val="Choice"/>
      </w:pPr>
      <w:r>
        <w:t>b)</w:t>
        <w:tab/>
        <w:t>Plomo, vidrio reciclado y cemento.</w:t>
      </w:r>
    </w:p>
    <w:p>
      <w:pPr>
        <w:pStyle w:val="Choice"/>
      </w:pPr>
      <w:r>
        <w:t>c)</w:t>
        <w:tab/>
        <w:t>Agua, arcilla y metal.</w:t>
      </w:r>
    </w:p>
    <w:p>
      <w:pPr>
        <w:pStyle w:val="Choice"/>
      </w:pPr>
      <w:r>
        <w:t>d)</w:t>
        <w:tab/>
        <w:t>Cuarzo, feldespato y desgrasantes.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Plásticos y madera.</w:t>
      </w:r>
    </w:p>
    <w:p>
      <w:pPr>
        <w:pStyle w:val="Choice"/>
      </w:pPr>
      <w:r>
        <w:t>b)</w:t>
        <w:tab/>
        <w:t>Metales como el cobre, aluminio, oro y acero.</w:t>
      </w:r>
    </w:p>
    <w:p>
      <w:pPr>
        <w:pStyle w:val="Choice"/>
      </w:pPr>
      <w:r>
        <w:t>c)</w:t>
        <w:tab/>
        <w:t>Materiales aislantes.</w:t>
      </w:r>
    </w:p>
    <w:p>
      <w:pPr>
        <w:pStyle w:val="Choice"/>
      </w:pPr>
      <w:r>
        <w:t>d)</w:t>
        <w:tab/>
        <w:t>Vidrio y cerámica.</w:t>
      </w:r>
    </w:p>
    <w:p>
      <w:pPr>
        <w:pStyle w:val="ListNumber"/>
      </w:pPr>
      <w:r>
        <w:t>¿Qué tipo de plástico es el PET?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¿Cuál es el término utilizado para describir el brillo característico de los metales?</w:t>
      </w:r>
    </w:p>
    <w:p>
      <w:pPr>
        <w:pStyle w:val="Choice"/>
      </w:pPr>
      <w:r>
        <w:t>a)</w:t>
        <w:tab/>
        <w:t>Metálico.</w:t>
      </w:r>
    </w:p>
    <w:p>
      <w:pPr>
        <w:pStyle w:val="Choice"/>
      </w:pPr>
      <w:r>
        <w:t>b)</w:t>
        <w:tab/>
        <w:t>Translúcido.</w:t>
      </w:r>
    </w:p>
    <w:p>
      <w:pPr>
        <w:pStyle w:val="Choice"/>
      </w:pPr>
      <w:r>
        <w:t>c)</w:t>
        <w:tab/>
        <w:t>Resplandeciente.</w:t>
      </w:r>
    </w:p>
    <w:p>
      <w:pPr>
        <w:pStyle w:val="Choice"/>
      </w:pPr>
      <w:r>
        <w:t>d)</w:t>
        <w:tab/>
        <w:t>Difuso.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nunca se desgasta.</w:t>
      </w:r>
    </w:p>
    <w:p>
      <w:pPr>
        <w:pStyle w:val="Choice"/>
      </w:pPr>
      <w:r>
        <w:t>b)</w:t>
        <w:tab/>
        <w:t>Una herramienta que se puede usar en la fabricación de varios productos.</w:t>
      </w:r>
    </w:p>
    <w:p>
      <w:pPr>
        <w:pStyle w:val="Choice"/>
      </w:pPr>
      <w:r>
        <w:t>c)</w:t>
        <w:tab/>
        <w:t>Una herramienta que es parte del objeto fabricado.</w:t>
      </w:r>
    </w:p>
    <w:p>
      <w:pPr>
        <w:pStyle w:val="Choice"/>
      </w:pPr>
      <w:r>
        <w:t>d)</w:t>
        <w:tab/>
        <w:t>Una herramienta que solo se usa una vez.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calcetines o jerseys.</w:t>
      </w:r>
    </w:p>
    <w:p>
      <w:pPr>
        <w:pStyle w:val="Choice"/>
      </w:pPr>
      <w:r>
        <w:t>b)</w:t>
        <w:tab/>
        <w:t>En abrigos o faldas.</w:t>
      </w:r>
    </w:p>
    <w:p>
      <w:pPr>
        <w:pStyle w:val="Choice"/>
      </w:pPr>
      <w:r>
        <w:t>c)</w:t>
        <w:tab/>
        <w:t>En camisas o pantalones.</w:t>
      </w:r>
    </w:p>
    <w:p>
      <w:pPr>
        <w:pStyle w:val="Choice"/>
      </w:pPr>
      <w:r>
        <w:t>d)</w:t>
        <w:tab/>
        <w:t>En el forro de los muebles de madera.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Pétreo natural.</w:t>
      </w:r>
    </w:p>
    <w:p>
      <w:pPr>
        <w:pStyle w:val="ListNumber"/>
      </w:pPr>
      <w:r>
        <w:t>¿Qué tipo de plástico es el metacrilato?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Cubrir contactos eléctricos, cables eléctricos, reflector de luz.</w:t>
      </w:r>
    </w:p>
    <w:p>
      <w:pPr>
        <w:pStyle w:val="Choice"/>
      </w:pPr>
      <w:r>
        <w:t>b)</w:t>
        <w:tab/>
        <w:t>Aplicaciones industriales, reflector de luz, inversión.</w:t>
      </w:r>
    </w:p>
    <w:p>
      <w:pPr>
        <w:pStyle w:val="Choice"/>
      </w:pPr>
      <w:r>
        <w:t>c)</w:t>
        <w:tab/>
        <w:t>Empastes, reflector de luz, inversión.</w:t>
      </w:r>
    </w:p>
    <w:p>
      <w:pPr>
        <w:pStyle w:val="Choice"/>
      </w:pPr>
      <w:r>
        <w:t>d)</w:t>
        <w:tab/>
        <w:t>Joyería, contactos eléctricos, empastes, catalizadores.</w:t>
      </w:r>
    </w:p>
    <w:p>
      <w:pPr>
        <w:pStyle w:val="ListNumber"/>
      </w:pPr>
      <w:r>
        <w:t>¿Por qué se suele alear el hierro con carbono?</w:t>
      </w:r>
    </w:p>
    <w:p>
      <w:pPr>
        <w:pStyle w:val="Choice"/>
      </w:pPr>
      <w:r>
        <w:t>a)</w:t>
        <w:tab/>
        <w:t>Porque el hierro no es un metal.</w:t>
      </w:r>
    </w:p>
    <w:p>
      <w:pPr>
        <w:pStyle w:val="Choice"/>
      </w:pPr>
      <w:r>
        <w:t>b)</w:t>
        <w:tab/>
        <w:t>Porque en forma pura tiene malas propiedades mecánicas.</w:t>
      </w:r>
    </w:p>
    <w:p>
      <w:pPr>
        <w:pStyle w:val="Choice"/>
      </w:pPr>
      <w:r>
        <w:t>c)</w:t>
        <w:tab/>
        <w:t>Porque en forma pura tiene buenas propiedades mecánicas.</w:t>
      </w:r>
    </w:p>
    <w:p>
      <w:pPr>
        <w:pStyle w:val="Choice"/>
      </w:pPr>
      <w:r>
        <w:t>d)</w:t>
        <w:tab/>
        <w:t>Porque el hierro puro se oxida.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Opacidad y flexibilidad.</w:t>
      </w:r>
    </w:p>
    <w:p>
      <w:pPr>
        <w:pStyle w:val="Choice"/>
      </w:pPr>
      <w:r>
        <w:t>b)</w:t>
        <w:tab/>
        <w:t>Biodegradabilidad.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Resistencia al impacto y alta transparencia.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Albura.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Duramen.</w:t>
      </w:r>
    </w:p>
    <w:p>
      <w:pPr>
        <w:pStyle w:val="Choice"/>
      </w:pPr>
      <w:r>
        <w:t>d)</w:t>
        <w:tab/>
        <w:t>Médula.</w:t>
      </w:r>
    </w:p>
    <w:p>
      <w:pPr>
        <w:pStyle w:val="ListNumber"/>
      </w:pPr>
      <w:r>
        <w:t>¿Qué tipo de plástico es el neopreno?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¿Cómo se obtienen las láminas de chapa de madera?</w:t>
      </w:r>
    </w:p>
    <w:p>
      <w:pPr>
        <w:pStyle w:val="Choice"/>
      </w:pPr>
      <w:r>
        <w:t>a)</w:t>
        <w:tab/>
        <w:t>Cortando tableros de contrachapado.</w:t>
      </w:r>
    </w:p>
    <w:p>
      <w:pPr>
        <w:pStyle w:val="Choice"/>
      </w:pPr>
      <w:r>
        <w:t>b)</w:t>
        <w:tab/>
        <w:t>Laminando la madera con una cuchilla.</w:t>
      </w:r>
    </w:p>
    <w:p>
      <w:pPr>
        <w:pStyle w:val="Choice"/>
      </w:pPr>
      <w:r>
        <w:t>c)</w:t>
        <w:tab/>
        <w:t>Prensando fibras de madera con resina.</w:t>
      </w:r>
    </w:p>
    <w:p>
      <w:pPr>
        <w:pStyle w:val="Choice"/>
      </w:pPr>
      <w:r>
        <w:t>d)</w:t>
        <w:tab/>
        <w:t>Pegando virutas de madera con cola.</w:t>
      </w:r>
    </w:p>
    <w:p>
      <w:pPr>
        <w:pStyle w:val="ListNumber"/>
      </w:pPr>
      <w:r>
        <w:t>¿Cuál es el color del cadmio?</w:t>
      </w:r>
    </w:p>
    <w:p>
      <w:pPr>
        <w:pStyle w:val="Choice"/>
      </w:pPr>
      <w:r>
        <w:t>a)</w:t>
        <w:tab/>
        <w:t>Verde oscuro.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Blanco azulado.</w:t>
      </w:r>
    </w:p>
    <w:p>
      <w:pPr>
        <w:pStyle w:val="Choice"/>
      </w:pPr>
      <w:r>
        <w:t>d)</w:t>
        <w:tab/>
        <w:t>Plateado brillante.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Siempre negro.</w:t>
      </w:r>
    </w:p>
    <w:p>
      <w:pPr>
        <w:pStyle w:val="Choice"/>
      </w:pPr>
      <w:r>
        <w:t>b)</w:t>
        <w:tab/>
        <w:t>Transparente.</w:t>
      </w:r>
    </w:p>
    <w:p>
      <w:pPr>
        <w:pStyle w:val="Choice"/>
      </w:pPr>
      <w:r>
        <w:t>c)</w:t>
        <w:tab/>
        <w:t>Blanco.</w:t>
      </w:r>
    </w:p>
    <w:p>
      <w:pPr>
        <w:pStyle w:val="Choice"/>
      </w:pPr>
      <w:r>
        <w:t>d)</w:t>
        <w:tab/>
        <w:t>Rojizo.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telas.</w:t>
      </w:r>
    </w:p>
    <w:p>
      <w:pPr>
        <w:pStyle w:val="Choice"/>
      </w:pPr>
      <w:r>
        <w:t>b)</w:t>
        <w:tab/>
        <w:t>Las cerámicas.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Los plásticos.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Grava.</w:t>
      </w:r>
    </w:p>
    <w:p>
      <w:pPr>
        <w:pStyle w:val="Choice"/>
      </w:pPr>
      <w:r>
        <w:t>c)</w:t>
        <w:tab/>
        <w:t>Arena.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Juguetes y suelos.</w:t>
      </w:r>
    </w:p>
    <w:p>
      <w:pPr>
        <w:pStyle w:val="Choice"/>
      </w:pPr>
      <w:r>
        <w:t>b)</w:t>
        <w:tab/>
        <w:t>Tuberías y envases.</w:t>
      </w:r>
    </w:p>
    <w:p>
      <w:pPr>
        <w:pStyle w:val="Choice"/>
      </w:pPr>
      <w:r>
        <w:t>c)</w:t>
        <w:tab/>
        <w:t>Ventanas y cables.</w:t>
      </w:r>
    </w:p>
    <w:p>
      <w:pPr>
        <w:pStyle w:val="Choice"/>
      </w:pPr>
      <w:r>
        <w:t>d)</w:t>
        <w:tab/>
        <w:t>Envases de bebidas y textiles.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