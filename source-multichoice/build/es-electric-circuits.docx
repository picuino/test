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 circuito eléctrico.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habrá cables.</w:t>
      </w:r>
    </w:p>
    <w:p>
      <w:pPr>
        <w:pStyle w:val="Choice"/>
      </w:pPr>
      <w:r>
        <w:t>b)</w:t>
        <w:tab/>
        <w:t>Siempre tiene que haber un generador.</w:t>
      </w:r>
    </w:p>
    <w:p>
      <w:pPr>
        <w:pStyle w:val="Choice"/>
      </w:pPr>
      <w:r>
        <w:t>c)</w:t>
        <w:tab/>
        <w:t>Siempre habrá una corriente eléctrica.</w:t>
      </w:r>
    </w:p>
    <w:p>
      <w:pPr>
        <w:pStyle w:val="Choice"/>
      </w:pPr>
      <w:r>
        <w:t>d)</w:t>
        <w:tab/>
        <w:t>Siempre tiene que haber un receptor.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receptores y elementos de control.</w:t>
      </w:r>
    </w:p>
    <w:p>
      <w:pPr>
        <w:pStyle w:val="Choice"/>
      </w:pPr>
      <w:r>
        <w:t>b)</w:t>
        <w:tab/>
        <w:t>Generadores, cables, interruptores y conmutadores.</w:t>
      </w:r>
    </w:p>
    <w:p>
      <w:pPr>
        <w:pStyle w:val="Choice"/>
      </w:pPr>
      <w:r>
        <w:t>c)</w:t>
        <w:tab/>
        <w:t>Generadores, conductores, aparatos eléctricos y elementos de control.</w:t>
      </w:r>
    </w:p>
    <w:p>
      <w:pPr>
        <w:pStyle w:val="Choice"/>
      </w:pPr>
      <w:r>
        <w:t>d)</w:t>
        <w:tab/>
        <w:t>Pilas, cables, resistencias e interruptores.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Elementos de control.</w:t>
      </w:r>
    </w:p>
    <w:p>
      <w:pPr>
        <w:pStyle w:val="Choice"/>
      </w:pPr>
      <w:r>
        <w:t>b)</w:t>
        <w:tab/>
        <w:t>Generadores.</w:t>
      </w:r>
    </w:p>
    <w:p>
      <w:pPr>
        <w:pStyle w:val="Choice"/>
      </w:pPr>
      <w:r>
        <w:t>c)</w:t>
        <w:tab/>
        <w:t>Conductores.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Transformadores.</w:t>
      </w:r>
    </w:p>
    <w:p>
      <w:pPr>
        <w:pStyle w:val="Choice"/>
      </w:pPr>
      <w:r>
        <w:t>b)</w:t>
        <w:tab/>
        <w:t>Receptores.</w:t>
      </w:r>
    </w:p>
    <w:p>
      <w:pPr>
        <w:pStyle w:val="Choice"/>
      </w:pPr>
      <w:r>
        <w:t>c)</w:t>
        <w:tab/>
        <w:t>Elementos de control.</w:t>
      </w:r>
    </w:p>
    <w:p>
      <w:pPr>
        <w:pStyle w:val="Choice"/>
      </w:pPr>
      <w:r>
        <w:t>d)</w:t>
        <w:tab/>
        <w:t>Generadores.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Conductores.</w:t>
      </w:r>
    </w:p>
    <w:p>
      <w:pPr>
        <w:pStyle w:val="Choice"/>
      </w:pPr>
      <w:r>
        <w:t>b)</w:t>
        <w:tab/>
        <w:t>Elementos de control.</w:t>
      </w:r>
    </w:p>
    <w:p>
      <w:pPr>
        <w:pStyle w:val="Choice"/>
      </w:pPr>
      <w:r>
        <w:t>c)</w:t>
        <w:tab/>
        <w:t>Generadores.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Conductores.</w:t>
      </w:r>
    </w:p>
    <w:p>
      <w:pPr>
        <w:pStyle w:val="Choice"/>
      </w:pPr>
      <w:r>
        <w:t>b)</w:t>
        <w:tab/>
        <w:t>Generadores.</w:t>
      </w:r>
    </w:p>
    <w:p>
      <w:pPr>
        <w:pStyle w:val="Choice"/>
      </w:pPr>
      <w:r>
        <w:t>c)</w:t>
        <w:tab/>
        <w:t>Elementos de control.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Resistencia.</w:t>
      </w:r>
    </w:p>
    <w:p>
      <w:pPr>
        <w:pStyle w:val="Choice"/>
      </w:pPr>
      <w:r>
        <w:t>b)</w:t>
        <w:tab/>
        <w:t>Batería.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Panel solar fotovoltaico.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Pila.</w:t>
      </w:r>
    </w:p>
    <w:p>
      <w:pPr>
        <w:pStyle w:val="Choice"/>
      </w:pPr>
      <w:r>
        <w:t>b)</w:t>
        <w:tab/>
        <w:t>Interruptor.</w:t>
      </w:r>
    </w:p>
    <w:p>
      <w:pPr>
        <w:pStyle w:val="Choice"/>
      </w:pPr>
      <w:r>
        <w:t>c)</w:t>
        <w:tab/>
        <w:t>Pulsador.</w:t>
      </w:r>
    </w:p>
    <w:p>
      <w:pPr>
        <w:pStyle w:val="Choice"/>
      </w:pPr>
      <w:r>
        <w:t>d)</w:t>
        <w:tab/>
        <w:t>Cable.</w:t>
      </w:r>
    </w:p>
    <w:p>
      <w:pPr>
        <w:pStyle w:val="ListNumber"/>
      </w:pPr>
      <w:r>
        <w:t>¿Cuál no es un receptor?</w:t>
      </w:r>
    </w:p>
    <w:p>
      <w:pPr>
        <w:pStyle w:val="Choice"/>
      </w:pPr>
      <w:r>
        <w:t>a)</w:t>
        <w:tab/>
        <w:t>Lámpara.</w:t>
      </w:r>
    </w:p>
    <w:p>
      <w:pPr>
        <w:pStyle w:val="Choice"/>
      </w:pPr>
      <w:r>
        <w:t>b)</w:t>
        <w:tab/>
        <w:t>Resistencia.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Motor.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Cable.</w:t>
      </w:r>
    </w:p>
    <w:p>
      <w:pPr>
        <w:pStyle w:val="Choice"/>
      </w:pPr>
      <w:r>
        <w:t>b)</w:t>
        <w:tab/>
        <w:t>Pulsador.</w:t>
      </w:r>
    </w:p>
    <w:p>
      <w:pPr>
        <w:pStyle w:val="Choice"/>
      </w:pPr>
      <w:r>
        <w:t>c)</w:t>
        <w:tab/>
        <w:t>Conmutador.</w:t>
      </w:r>
    </w:p>
    <w:p>
      <w:pPr>
        <w:pStyle w:val="Choice"/>
      </w:pPr>
      <w:r>
        <w:t>d)</w:t>
        <w:tab/>
        <w:t>Interruptor.</w:t>
      </w:r>
    </w:p>
    <w:p>
      <w:pPr>
        <w:pStyle w:val="ListNumber"/>
      </w:pPr>
      <w:r>
        <w:t>Un circuito eléctrico es un conjunto de componentes que ...</w:t>
      </w:r>
    </w:p>
    <w:p>
      <w:pPr>
        <w:pStyle w:val="Choice"/>
      </w:pPr>
      <w:r>
        <w:t>a)</w:t>
        <w:tab/>
        <w:t>generan y controlan el paso de la electricidad para producir efectos útiles.</w:t>
      </w:r>
    </w:p>
    <w:p>
      <w:pPr>
        <w:pStyle w:val="Choice"/>
      </w:pPr>
      <w:r>
        <w:t>b)</w:t>
        <w:tab/>
        <w:t>propagan y controlan el paso de la electricidad para producir efectos útiles.</w:t>
      </w:r>
    </w:p>
    <w:p>
      <w:pPr>
        <w:pStyle w:val="Choice"/>
      </w:pPr>
      <w:r>
        <w:t>c)</w:t>
        <w:tab/>
        <w:t>controlan el paso de la electricidad para producir efectos útiles.</w:t>
      </w:r>
    </w:p>
    <w:p>
      <w:pPr>
        <w:pStyle w:val="Choice"/>
      </w:pPr>
      <w:r>
        <w:t>d)</w:t>
        <w:tab/>
        <w:t>difunden y controlan el paso de la electricidad para producir efectos útiles.</w:t>
      </w:r>
    </w:p>
    <w:p>
      <w:pPr>
        <w:pStyle w:val="ListNumber"/>
      </w:pPr>
      <w:r>
        <w:t>Los circuitos están formados por cuatro tipos de componentes ...</w:t>
      </w:r>
    </w:p>
    <w:p>
      <w:pPr>
        <w:pStyle w:val="Choice"/>
      </w:pPr>
      <w:r>
        <w:t>a)</w:t>
        <w:tab/>
        <w:t>Receptores, conductores, generadores y elementos de control.</w:t>
      </w:r>
    </w:p>
    <w:p>
      <w:pPr>
        <w:pStyle w:val="Choice"/>
      </w:pPr>
      <w:r>
        <w:t>b)</w:t>
        <w:tab/>
        <w:t>Conductores, receptores y elementos de control.</w:t>
      </w:r>
    </w:p>
    <w:p>
      <w:pPr>
        <w:pStyle w:val="Choice"/>
      </w:pPr>
      <w:r>
        <w:t>c)</w:t>
        <w:tab/>
        <w:t>Regeneradores, conductores, receptores y elementos de control.</w:t>
      </w:r>
    </w:p>
    <w:p>
      <w:pPr>
        <w:pStyle w:val="Choice"/>
      </w:pPr>
      <w:r>
        <w:t>d)</w:t>
        <w:tab/>
        <w:t>Generadores, receptores, conductores y elementos de descontrol.</w:t>
      </w:r>
    </w:p>
    <w:p>
      <w:pPr>
        <w:pStyle w:val="ListNumber"/>
      </w:pPr>
      <w:r>
        <w:t>¿Qué son los generadores?</w:t>
      </w:r>
    </w:p>
    <w:p>
      <w:pPr>
        <w:pStyle w:val="Choice"/>
      </w:pPr>
      <w:r>
        <w:t>a)</w:t>
        <w:tab/>
        <w:t>Componentes encargados de transportar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controlar el paso de la corriente eléctrica.</w:t>
      </w:r>
    </w:p>
    <w:p>
      <w:pPr>
        <w:pStyle w:val="ListNumber"/>
      </w:pPr>
      <w:r>
        <w:t>¿Qué son los conductores?</w:t>
      </w:r>
    </w:p>
    <w:p>
      <w:pPr>
        <w:pStyle w:val="Choice"/>
      </w:pPr>
      <w:r>
        <w:t>a)</w:t>
        <w:tab/>
        <w:t>Componentes encargados de controlar el paso de la corriente eléctrica.</w:t>
      </w:r>
    </w:p>
    <w:p>
      <w:pPr>
        <w:pStyle w:val="Choice"/>
      </w:pPr>
      <w:r>
        <w:t>b)</w:t>
        <w:tab/>
        <w:t>Componentes encargados de transportar corriente eléctrica.</w:t>
      </w:r>
    </w:p>
    <w:p>
      <w:pPr>
        <w:pStyle w:val="Choice"/>
      </w:pPr>
      <w:r>
        <w:t>c)</w:t>
        <w:tab/>
        <w:t>Componentes encargados de generar corriente eléctrica.</w:t>
      </w:r>
    </w:p>
    <w:p>
      <w:pPr>
        <w:pStyle w:val="Choice"/>
      </w:pPr>
      <w:r>
        <w:t>d)</w:t>
        <w:tab/>
        <w:t>Componentes encargados de transformar la corriente eléctrica en un efecto útil.</w:t>
      </w:r>
    </w:p>
    <w:p>
      <w:pPr>
        <w:pStyle w:val="ListNumber"/>
      </w:pPr>
      <w:r>
        <w:t>¿Qué son los receptores?</w:t>
      </w:r>
    </w:p>
    <w:p>
      <w:pPr>
        <w:pStyle w:val="Choice"/>
      </w:pPr>
      <w:r>
        <w:t>a)</w:t>
        <w:tab/>
        <w:t>Componentes encargados de controlar el paso de la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transportar corriente eléctrica.</w:t>
      </w:r>
    </w:p>
    <w:p>
      <w:pPr>
        <w:pStyle w:val="ListNumber"/>
      </w:pPr>
      <w:r>
        <w:t>¿Qué son los elementos de control?</w:t>
      </w:r>
    </w:p>
    <w:p>
      <w:pPr>
        <w:pStyle w:val="Choice"/>
      </w:pPr>
      <w:r>
        <w:t>a)</w:t>
        <w:tab/>
        <w:t>Componentes encargados de transformar la corriente eléctrica en un efecto útil.</w:t>
      </w:r>
    </w:p>
    <w:p>
      <w:pPr>
        <w:pStyle w:val="Choice"/>
      </w:pPr>
      <w:r>
        <w:t>b)</w:t>
        <w:tab/>
        <w:t>Componentes encargados de transportar corriente eléctrica.</w:t>
      </w:r>
    </w:p>
    <w:p>
      <w:pPr>
        <w:pStyle w:val="Choice"/>
      </w:pPr>
      <w:r>
        <w:t>c)</w:t>
        <w:tab/>
        <w:t>Componentes encargados de permitir o no permitir el paso de la corriente eléctrica.</w:t>
      </w:r>
    </w:p>
    <w:p>
      <w:pPr>
        <w:pStyle w:val="Choice"/>
      </w:pPr>
      <w:r>
        <w:t>d)</w:t>
        <w:tab/>
        <w:t>Componentes encargados de generar corriente eléctrica.</w:t>
      </w:r>
    </w:p>
    <w:p>
      <w:pPr>
        <w:pStyle w:val="ListNumber"/>
      </w:pPr>
      <w:r>
        <w:t>Un ejemplo de generadores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Los interruptores, pulsadores, fusibles, interruptores automáticos, diferenciales.</w:t>
      </w:r>
    </w:p>
    <w:p>
      <w:pPr>
        <w:pStyle w:val="Choice"/>
      </w:pPr>
      <w:r>
        <w:t>c)</w:t>
        <w:tab/>
        <w:t>Los cables, barras y uniones de cobre, de aluminio, de oro o de estaño.</w:t>
      </w:r>
    </w:p>
    <w:p>
      <w:pPr>
        <w:pStyle w:val="Choice"/>
      </w:pPr>
      <w:r>
        <w:t>d)</w:t>
        <w:tab/>
        <w:t>Las bombillas, ventiladores, horno microondas, frigorífico, televisor.</w:t>
      </w:r>
    </w:p>
    <w:p>
      <w:pPr>
        <w:pStyle w:val="ListNumber"/>
      </w:pPr>
      <w:r>
        <w:t>Un ejemplo de conductores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bombillas, ventiladores, horno microondas, frigorífico, televisor.</w:t>
      </w:r>
    </w:p>
    <w:p>
      <w:pPr>
        <w:pStyle w:val="Choice"/>
      </w:pPr>
      <w:r>
        <w:t>d)</w:t>
        <w:tab/>
        <w:t>Los interruptores, pulsadores, fusibles, interruptores automáticos, diferenciales.</w:t>
      </w:r>
    </w:p>
    <w:p>
      <w:pPr>
        <w:pStyle w:val="ListNumber"/>
      </w:pPr>
      <w:r>
        <w:t>Un ejemplo de receptores son ...</w:t>
      </w:r>
    </w:p>
    <w:p>
      <w:pPr>
        <w:pStyle w:val="Choice"/>
      </w:pPr>
      <w:r>
        <w:t>a)</w:t>
        <w:tab/>
        <w:t>Los interruptores, pulsadores, fusibles, interruptores automáticos, diferenciales.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d)</w:t>
        <w:tab/>
        <w:t>Las bombillas, ventiladores, horno microondas, frigorífico, televisor.</w:t>
      </w:r>
    </w:p>
    <w:p>
      <w:pPr>
        <w:pStyle w:val="ListNumber"/>
      </w:pPr>
      <w:r>
        <w:t>Un ejemplo de elementos de control son ...</w:t>
      </w:r>
    </w:p>
    <w:p>
      <w:pPr>
        <w:pStyle w:val="Choice"/>
      </w:pPr>
      <w:r>
        <w:t>a)</w:t>
        <w:tab/>
        <w:t>Las bombillas, ventiladores, horno microondas, frigorífico, televisor.</w:t>
      </w:r>
    </w:p>
    <w:p>
      <w:pPr>
        <w:pStyle w:val="Choice"/>
      </w:pPr>
      <w:r>
        <w:t>b)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c)</w:t>
        <w:tab/>
        <w:t>Los interruptores, pulsadores, fusibles, interruptores automáticos, diferenciales.</w:t>
      </w:r>
    </w:p>
    <w:p>
      <w:pPr>
        <w:pStyle w:val="Choice"/>
      </w:pPr>
      <w:r>
        <w:t>d)</w:t>
        <w:tab/>
        <w:t>Los cables, barras y uniones de cobre, de aluminio, de oro o de estaño.</w:t>
      </w:r>
    </w:p>
    <w:p>
      <w:pPr>
        <w:pStyle w:val="ListNumber"/>
      </w:pPr>
      <w:r>
        <w:t>El cobre se utiliza como conductor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d)</w:t>
        <w:tab/>
        <w:t>El interior de los edificios y en los cables flexibles de los aparatos eléctricos.</w:t>
      </w:r>
    </w:p>
    <w:p>
      <w:pPr>
        <w:pStyle w:val="ListNumber"/>
      </w:pPr>
      <w:r>
        <w:t>El aluminio y el acero se utilizan como conductores en ...</w:t>
      </w:r>
    </w:p>
    <w:p>
      <w:pPr>
        <w:pStyle w:val="Choice"/>
      </w:pPr>
      <w:r>
        <w:t>a)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b)</w:t>
        <w:tab/>
        <w:t>Los cables de alta tensión por tener mejor resistencia mecánica, a la oxidación y ser baratos.</w:t>
      </w:r>
    </w:p>
    <w:p>
      <w:pPr>
        <w:pStyle w:val="Choice"/>
      </w:pPr>
      <w:r>
        <w:t>c)</w:t>
        <w:tab/>
        <w:t>El recubrimiento de los contactos eléctricos para evitar la oxidación y mejorar la conducción.</w:t>
      </w:r>
    </w:p>
    <w:p>
      <w:pPr>
        <w:pStyle w:val="Choice"/>
      </w:pPr>
      <w:r>
        <w:t>d)</w:t>
        <w:tab/>
        <w:t>El interior de los edificios y en los cables flexibles de los aparatos eléctricos.</w:t>
      </w:r>
    </w:p>
    <w:p>
      <w:pPr>
        <w:pStyle w:val="ListNumber"/>
      </w:pPr>
      <w:r>
        <w:t>El oro y el níquel se utilizan como conductores en ...</w:t>
      </w:r>
    </w:p>
    <w:p>
      <w:pPr>
        <w:pStyle w:val="Choice"/>
      </w:pPr>
      <w:r>
        <w:t>a)</w:t>
        <w:tab/>
        <w:t>El interior de los edificios y en los cables flexibles de los aparatos eléctricos.</w:t>
      </w:r>
    </w:p>
    <w:p>
      <w:pPr>
        <w:pStyle w:val="Choice"/>
      </w:pPr>
      <w:r>
        <w:t>b)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c)</w:t>
        <w:tab/>
        <w:t>Los cables de alta tensión por tener mejor resistencia mecánica, a la oxidación y ser baratos.</w:t>
      </w:r>
    </w:p>
    <w:p>
      <w:pPr>
        <w:pStyle w:val="Choice"/>
      </w:pPr>
      <w:r>
        <w:t>d)</w:t>
        <w:tab/>
        <w:t>El recubrimiento de los contactos eléctricos para evitar la oxidación y mejorar la conducción.</w:t>
      </w:r>
    </w:p>
    <w:p>
      <w:pPr>
        <w:pStyle w:val="ListNumber"/>
      </w:pPr>
      <w:r>
        <w:t>El estaño, plomo y plata se utilizan como conductores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El interior de los edificios y en los cables flexibles de los aparatos eléctricos.</w:t>
      </w:r>
    </w:p>
    <w:p>
      <w:pPr>
        <w:pStyle w:val="Choice"/>
      </w:pPr>
      <w:r>
        <w:t>d)</w:t>
        <w:tab/>
        <w:t>La soldadura de componentes electrónicos, por tener una temperatura de fusión mucho más baja que otros metales.</w:t>
      </w:r>
    </w:p>
    <w:p>
      <w:pPr>
        <w:pStyle w:val="ListNumber"/>
      </w:pPr>
      <w:r>
        <w:t>Un interruptor o un pulsador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automático.</w:t>
      </w:r>
    </w:p>
    <w:p>
      <w:pPr>
        <w:pStyle w:val="Choice"/>
      </w:pPr>
      <w:r>
        <w:t>c)</w:t>
        <w:tab/>
        <w:t>Accionamiento manual.</w:t>
      </w:r>
    </w:p>
    <w:p>
      <w:pPr>
        <w:pStyle w:val="Choice"/>
      </w:pPr>
      <w:r>
        <w:t>d)</w:t>
        <w:tab/>
        <w:t>Protección manual.</w:t>
      </w:r>
    </w:p>
    <w:p>
      <w:pPr>
        <w:pStyle w:val="ListNumber"/>
      </w:pPr>
      <w:r>
        <w:t>Un fusible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automático.</w:t>
      </w:r>
    </w:p>
    <w:p>
      <w:pPr>
        <w:pStyle w:val="Choice"/>
      </w:pPr>
      <w:r>
        <w:t>c)</w:t>
        <w:tab/>
        <w:t>Accionamiento manual.</w:t>
      </w:r>
    </w:p>
    <w:p>
      <w:pPr>
        <w:pStyle w:val="Choice"/>
      </w:pPr>
      <w:r>
        <w:t>d)</w:t>
        <w:tab/>
        <w:t>Protección manual.</w:t>
      </w:r>
    </w:p>
    <w:p>
      <w:pPr>
        <w:pStyle w:val="ListNumber"/>
      </w:pPr>
      <w:r>
        <w:t>Un diferencial es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Protección eléctrica.</w:t>
      </w:r>
    </w:p>
    <w:p>
      <w:pPr>
        <w:pStyle w:val="Choice"/>
      </w:pPr>
      <w:r>
        <w:t>d)</w:t>
        <w:tab/>
        <w:t>Accionamiento automático.</w:t>
      </w:r>
    </w:p>
    <w:p>
      <w:pPr>
        <w:pStyle w:val="ListNumber"/>
      </w:pPr>
      <w:r>
        <w:t>Un interruptor automático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Accionamiento a distancia.</w:t>
      </w:r>
    </w:p>
    <w:p>
      <w:pPr>
        <w:pStyle w:val="Choice"/>
      </w:pPr>
      <w:r>
        <w:t>d)</w:t>
        <w:tab/>
        <w:t>Accionamiento manual.</w:t>
      </w:r>
    </w:p>
    <w:p>
      <w:pPr>
        <w:pStyle w:val="ListNumber"/>
      </w:pPr>
      <w:r>
        <w:t>Una puerta de apertura automática tiene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Protección eléctrica.</w:t>
      </w:r>
    </w:p>
    <w:p>
      <w:pPr>
        <w:pStyle w:val="ListNumber"/>
      </w:pPr>
      <w:r>
        <w:t>Una luz que se apaga de forma automática tiene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Accionamiento manual.</w:t>
      </w:r>
    </w:p>
    <w:p>
      <w:pPr>
        <w:pStyle w:val="ListNumber"/>
      </w:pPr>
      <w:r>
        <w:t>Podemos encontrar pulsadores en ...</w:t>
      </w:r>
    </w:p>
    <w:p>
      <w:pPr>
        <w:pStyle w:val="Choice"/>
      </w:pPr>
      <w:r>
        <w:t>a)</w:t>
        <w:tab/>
        <w:t>Una regleta de conexiones eléctricas.</w:t>
      </w:r>
    </w:p>
    <w:p>
      <w:pPr>
        <w:pStyle w:val="Choice"/>
      </w:pPr>
      <w:r>
        <w:t>b)</w:t>
        <w:tab/>
        <w:t>Un timbre de puerta.</w:t>
      </w:r>
    </w:p>
    <w:p>
      <w:pPr>
        <w:pStyle w:val="Choice"/>
      </w:pPr>
      <w:r>
        <w:t>c)</w:t>
        <w:tab/>
        <w:t>Un calentador eléctrico.</w:t>
      </w:r>
    </w:p>
    <w:p>
      <w:pPr>
        <w:pStyle w:val="Choice"/>
      </w:pPr>
      <w:r>
        <w:t>d)</w:t>
        <w:tab/>
        <w:t>La luz de una habitación.</w:t>
      </w:r>
    </w:p>
    <w:p>
      <w:pPr>
        <w:pStyle w:val="ListNumber"/>
      </w:pPr>
      <w:r>
        <w:t>Podemos encontrar interruptores en ...</w:t>
      </w:r>
    </w:p>
    <w:p>
      <w:pPr>
        <w:pStyle w:val="Choice"/>
      </w:pPr>
      <w:r>
        <w:t>a)</w:t>
        <w:tab/>
        <w:t>Una batidora de mano de cocina.</w:t>
      </w:r>
    </w:p>
    <w:p>
      <w:pPr>
        <w:pStyle w:val="Choice"/>
      </w:pPr>
      <w:r>
        <w:t>b)</w:t>
        <w:tab/>
        <w:t>Un taladro eléctrico.</w:t>
      </w:r>
    </w:p>
    <w:p>
      <w:pPr>
        <w:pStyle w:val="Choice"/>
      </w:pPr>
      <w:r>
        <w:t>c)</w:t>
        <w:tab/>
        <w:t>La luz de una habitación.</w:t>
      </w:r>
    </w:p>
    <w:p>
      <w:pPr>
        <w:pStyle w:val="Choice"/>
      </w:pPr>
      <w:r>
        <w:t>d)</w:t>
        <w:tab/>
        <w:t>Un timbre de puerta.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