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 y Mecanismos. Test global.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Taladrar objetos muy duros</w:t>
      </w:r>
    </w:p>
    <w:p>
      <w:pPr>
        <w:pStyle w:val="Choice"/>
      </w:pPr>
      <w:r>
        <w:t>b)</w:t>
        <w:tab/>
        <w:t>Elevar y bajar el asiento de una silla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Mover una sierra circular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nulo</w:t>
      </w:r>
    </w:p>
    <w:p>
      <w:pPr>
        <w:pStyle w:val="Choice"/>
      </w:pPr>
      <w:r>
        <w:t>b)</w:t>
        <w:tab/>
        <w:t>Debe ser próximo a 180º</w:t>
      </w:r>
    </w:p>
    <w:p>
      <w:pPr>
        <w:pStyle w:val="Choice"/>
      </w:pPr>
      <w:r>
        <w:t>c)</w:t>
        <w:tab/>
        <w:t>Debe ser próximo a 90º</w:t>
      </w:r>
    </w:p>
    <w:p>
      <w:pPr>
        <w:pStyle w:val="Choice"/>
      </w:pPr>
      <w:r>
        <w:t>d)</w:t>
        <w:tab/>
        <w:t>Puede ser de cualquier valor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tensar</w:t>
      </w:r>
    </w:p>
    <w:p>
      <w:pPr>
        <w:pStyle w:val="Choice"/>
      </w:pPr>
      <w:r>
        <w:t>b)</w:t>
        <w:tab/>
        <w:t>Hay que lubricar</w:t>
      </w:r>
    </w:p>
    <w:p>
      <w:pPr>
        <w:pStyle w:val="Choice"/>
      </w:pPr>
      <w:r>
        <w:t>c)</w:t>
        <w:tab/>
        <w:t>Puede saltar</w:t>
      </w:r>
    </w:p>
    <w:p>
      <w:pPr>
        <w:pStyle w:val="Choice"/>
      </w:pPr>
      <w:r>
        <w:t>d)</w:t>
        <w:tab/>
        <w:t>Puede romperse</w:t>
      </w:r>
    </w:p>
    <w:p>
      <w:pPr>
        <w:pStyle w:val="ListNumber"/>
      </w:pPr>
      <w:r>
        <w:t>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varía la velocidad de giro</w:t>
      </w:r>
    </w:p>
    <w:p>
      <w:pPr>
        <w:pStyle w:val="Choice"/>
      </w:pPr>
      <w:r>
        <w:t>b)</w:t>
        <w:tab/>
        <w:t>Es siempre multiplicador</w:t>
      </w:r>
    </w:p>
    <w:p>
      <w:pPr>
        <w:pStyle w:val="Choice"/>
      </w:pPr>
      <w:r>
        <w:t>c)</w:t>
        <w:tab/>
        <w:t>Puede tener cualquier relación de velocidades</w:t>
      </w:r>
    </w:p>
    <w:p>
      <w:pPr>
        <w:pStyle w:val="Choice"/>
      </w:pPr>
      <w:r>
        <w:t>d)</w:t>
        <w:tab/>
        <w:t>Es siempre reductor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 la altura que sube la carga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Igual al diámetro de la polea</w:t>
      </w:r>
    </w:p>
    <w:p>
      <w:pPr>
        <w:pStyle w:val="Choice"/>
      </w:pPr>
      <w:r>
        <w:t>d)</w:t>
        <w:tab/>
        <w:t>La mitad de la altura que sube la carga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Cualquiera</w:t>
      </w:r>
    </w:p>
    <w:p>
      <w:pPr>
        <w:pStyle w:val="Choice"/>
      </w:pPr>
      <w:r>
        <w:t>b)</w:t>
        <w:tab/>
        <w:t>De corazón</w:t>
      </w:r>
    </w:p>
    <w:p>
      <w:pPr>
        <w:pStyle w:val="Choice"/>
      </w:pPr>
      <w:r>
        <w:t>c)</w:t>
        <w:tab/>
        <w:t>Ovalado</w:t>
      </w:r>
    </w:p>
    <w:p>
      <w:pPr>
        <w:pStyle w:val="Choice"/>
      </w:pPr>
      <w:r>
        <w:t>d)</w:t>
        <w:tab/>
        <w:t>Circular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próximos</w:t>
      </w:r>
    </w:p>
    <w:p>
      <w:pPr>
        <w:pStyle w:val="Choice"/>
      </w:pPr>
      <w:r>
        <w:t>b)</w:t>
        <w:tab/>
        <w:t>Deben ser paralelos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perpendiculares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Empuje</w:t>
      </w:r>
    </w:p>
    <w:p>
      <w:pPr>
        <w:pStyle w:val="Choice"/>
      </w:pPr>
      <w:r>
        <w:t>b)</w:t>
        <w:tab/>
        <w:t>Vuelta</w:t>
      </w:r>
    </w:p>
    <w:p>
      <w:pPr>
        <w:pStyle w:val="Choice"/>
      </w:pPr>
      <w:r>
        <w:t>c)</w:t>
        <w:tab/>
        <w:t>Paso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motocicleta</w:t>
      </w:r>
    </w:p>
    <w:p>
      <w:pPr>
        <w:pStyle w:val="Choice"/>
      </w:pPr>
      <w:r>
        <w:t>b)</w:t>
        <w:tab/>
        <w:t>Un carburador</w:t>
      </w:r>
    </w:p>
    <w:p>
      <w:pPr>
        <w:pStyle w:val="Choice"/>
      </w:pPr>
      <w:r>
        <w:t>c)</w:t>
        <w:tab/>
        <w:t>Una radio</w:t>
      </w:r>
    </w:p>
    <w:p>
      <w:pPr>
        <w:pStyle w:val="Choice"/>
      </w:pPr>
      <w:r>
        <w:t>d)</w:t>
        <w:tab/>
        <w:t>Un patín</w:t>
      </w:r>
    </w:p>
    <w:p>
      <w:pPr>
        <w:pStyle w:val="ListNumber"/>
      </w:pPr>
      <w:r>
        <w:t>¿Cómo se llama la rueda pequeña del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Rueda acanalada</w:t>
      </w:r>
    </w:p>
    <w:p>
      <w:pPr>
        <w:pStyle w:val="Choice"/>
      </w:pPr>
      <w:r>
        <w:t>d)</w:t>
        <w:tab/>
        <w:t>Piñón</w:t>
      </w:r>
    </w:p>
    <w:p>
      <w:pPr>
        <w:pStyle w:val="ListNumber"/>
      </w:pPr>
      <w:r>
        <w:t>Un engranaje recto puede transmitir una potencia más elevada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tren de engranajes</w:t>
      </w:r>
    </w:p>
    <w:p>
      <w:pPr>
        <w:pStyle w:val="Choice"/>
      </w:pPr>
      <w:r>
        <w:t>b)</w:t>
        <w:tab/>
        <w:t>Un sistema de poleas</w:t>
      </w:r>
    </w:p>
    <w:p>
      <w:pPr>
        <w:pStyle w:val="Choice"/>
      </w:pPr>
      <w:r>
        <w:t>c)</w:t>
        <w:tab/>
        <w:t>Una junta de Cardan</w:t>
      </w:r>
    </w:p>
    <w:p>
      <w:pPr>
        <w:pStyle w:val="Choice"/>
      </w:pPr>
      <w:r>
        <w:t>d)</w:t>
        <w:tab/>
        <w:t>Un árbol de transmisión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posición de la carga</w:t>
      </w:r>
    </w:p>
    <w:p>
      <w:pPr>
        <w:pStyle w:val="Choice"/>
      </w:pPr>
      <w:r>
        <w:t>b)</w:t>
        <w:tab/>
        <w:t>El soporte del torno</w:t>
      </w:r>
    </w:p>
    <w:p>
      <w:pPr>
        <w:pStyle w:val="Choice"/>
      </w:pPr>
      <w:r>
        <w:t>c)</w:t>
        <w:tab/>
        <w:t>La periferia del tambor</w:t>
      </w:r>
    </w:p>
    <w:p>
      <w:pPr>
        <w:pStyle w:val="Choice"/>
      </w:pPr>
      <w:r>
        <w:t>d)</w:t>
        <w:tab/>
        <w:t>El eje del tambor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El rodillo del seguidor</w:t>
      </w:r>
    </w:p>
    <w:p>
      <w:pPr>
        <w:pStyle w:val="Choice"/>
      </w:pPr>
      <w:r>
        <w:t>d)</w:t>
        <w:tab/>
        <w:t>El cigüeñal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Mecanismo de transformación</w:t>
      </w:r>
    </w:p>
    <w:p>
      <w:pPr>
        <w:pStyle w:val="Choice"/>
      </w:pPr>
      <w:r>
        <w:t>b)</w:t>
        <w:tab/>
        <w:t>Máquina compuesta</w:t>
      </w:r>
    </w:p>
    <w:p>
      <w:pPr>
        <w:pStyle w:val="Choice"/>
      </w:pPr>
      <w:r>
        <w:t>c)</w:t>
        <w:tab/>
        <w:t>Máquina simple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Todas las correas deben estar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Ligadas</w:t>
      </w:r>
    </w:p>
    <w:p>
      <w:pPr>
        <w:pStyle w:val="Choice"/>
      </w:pPr>
      <w:r>
        <w:t>b)</w:t>
        <w:tab/>
        <w:t>Tensas</w:t>
      </w:r>
    </w:p>
    <w:p>
      <w:pPr>
        <w:pStyle w:val="Choice"/>
      </w:pPr>
      <w:r>
        <w:t>c)</w:t>
        <w:tab/>
        <w:t>Deslizando</w:t>
      </w:r>
    </w:p>
    <w:p>
      <w:pPr>
        <w:pStyle w:val="Choice"/>
      </w:pPr>
      <w:r>
        <w:t>d)</w:t>
        <w:tab/>
        <w:t>Pegadas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de garaje que se deslizan en horizontal</w:t>
      </w:r>
    </w:p>
    <w:p>
      <w:pPr>
        <w:pStyle w:val="Choice"/>
      </w:pPr>
      <w:r>
        <w:t>b)</w:t>
        <w:tab/>
        <w:t>En una taladradora</w:t>
      </w:r>
    </w:p>
    <w:p>
      <w:pPr>
        <w:pStyle w:val="Choice"/>
      </w:pPr>
      <w:r>
        <w:t>c)</w:t>
        <w:tab/>
        <w:t>En una sierra de calar</w:t>
      </w:r>
    </w:p>
    <w:p>
      <w:pPr>
        <w:pStyle w:val="Choice"/>
      </w:pPr>
      <w:r>
        <w:t>d)</w:t>
        <w:tab/>
        <w:t>En las puertas rotativas de algunos edificios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Inferior al peso del plano inclinado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Igual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muy separados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Poleas muy separadas</w:t>
      </w:r>
    </w:p>
    <w:p>
      <w:pPr>
        <w:pStyle w:val="Choice"/>
      </w:pPr>
      <w:r>
        <w:t>d)</w:t>
        <w:tab/>
        <w:t>Árboles próximos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Sirve para conducir</w:t>
      </w:r>
    </w:p>
    <w:p>
      <w:pPr>
        <w:pStyle w:val="Choice"/>
      </w:pPr>
      <w:r>
        <w:t>b)</w:t>
        <w:tab/>
        <w:t>Bloquea la manivela</w:t>
      </w:r>
    </w:p>
    <w:p>
      <w:pPr>
        <w:pStyle w:val="Choice"/>
      </w:pPr>
      <w:r>
        <w:t>c)</w:t>
        <w:tab/>
        <w:t>Va unido a la biela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doble junta Hooke</w:t>
      </w:r>
    </w:p>
    <w:p>
      <w:pPr>
        <w:pStyle w:val="Choice"/>
      </w:pPr>
      <w:r>
        <w:t>b)</w:t>
        <w:tab/>
        <w:t>Una correa dentada</w:t>
      </w:r>
    </w:p>
    <w:p>
      <w:pPr>
        <w:pStyle w:val="Choice"/>
      </w:pPr>
      <w:r>
        <w:t>c)</w:t>
        <w:tab/>
        <w:t>Una junta cinética</w:t>
      </w:r>
    </w:p>
    <w:p>
      <w:pPr>
        <w:pStyle w:val="Choice"/>
      </w:pPr>
      <w:r>
        <w:t>d)</w:t>
        <w:tab/>
        <w:t>Una horquilla doble</w:t>
      </w:r>
    </w:p>
    <w:p>
      <w:pPr>
        <w:pStyle w:val="ListNumber"/>
      </w:pPr>
      <w:r>
        <w:t>El engranaje cónico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Biela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soporte o fulcro</w:t>
      </w:r>
    </w:p>
    <w:p>
      <w:pPr>
        <w:pStyle w:val="Choice"/>
      </w:pPr>
      <w:r>
        <w:t>b)</w:t>
        <w:tab/>
        <w:t>Una trócola o trinquete</w:t>
      </w:r>
    </w:p>
    <w:p>
      <w:pPr>
        <w:pStyle w:val="Choice"/>
      </w:pPr>
      <w:r>
        <w:t>c)</w:t>
        <w:tab/>
        <w:t>Un forro</w:t>
      </w:r>
    </w:p>
    <w:p>
      <w:pPr>
        <w:pStyle w:val="Choice"/>
      </w:pPr>
      <w:r>
        <w:t>d)</w:t>
        <w:tab/>
        <w:t>Un enganche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Engranaje cónico</w:t>
      </w:r>
    </w:p>
    <w:p>
      <w:pPr>
        <w:pStyle w:val="Choice"/>
      </w:pPr>
      <w:r>
        <w:t>c)</w:t>
        <w:tab/>
        <w:t>Tren de engranajes simple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en sentido horario</w:t>
      </w:r>
    </w:p>
    <w:p>
      <w:pPr>
        <w:pStyle w:val="Choice"/>
      </w:pPr>
      <w:r>
        <w:t>b)</w:t>
        <w:tab/>
        <w:t>Giran a la misma velocidad</w:t>
      </w:r>
    </w:p>
    <w:p>
      <w:pPr>
        <w:pStyle w:val="Choice"/>
      </w:pPr>
      <w:r>
        <w:t>c)</w:t>
        <w:tab/>
        <w:t>Son árboles resistentes</w:t>
      </w:r>
    </w:p>
    <w:p>
      <w:pPr>
        <w:pStyle w:val="Choice"/>
      </w:pPr>
      <w:r>
        <w:t>d)</w:t>
        <w:tab/>
        <w:t>Son árboles motores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 opuesto a la motriz</w:t>
      </w:r>
    </w:p>
    <w:p>
      <w:pPr>
        <w:pStyle w:val="Choice"/>
      </w:pPr>
      <w:r>
        <w:t>b)</w:t>
        <w:tab/>
        <w:t>En sentido opuesto a la conducida</w:t>
      </w:r>
    </w:p>
    <w:p>
      <w:pPr>
        <w:pStyle w:val="Choice"/>
      </w:pPr>
      <w:r>
        <w:t>c)</w:t>
        <w:tab/>
        <w:t>En el mismo sentido que la motriz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balanza</w:t>
      </w:r>
    </w:p>
    <w:p>
      <w:pPr>
        <w:pStyle w:val="Choice"/>
      </w:pPr>
      <w:r>
        <w:t>b)</w:t>
        <w:tab/>
        <w:t>Un cascanueces</w:t>
      </w:r>
    </w:p>
    <w:p>
      <w:pPr>
        <w:pStyle w:val="Choice"/>
      </w:pPr>
      <w:r>
        <w:t>c)</w:t>
        <w:tab/>
        <w:t>Un diferencial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sistema de lubricación</w:t>
      </w:r>
    </w:p>
    <w:p>
      <w:pPr>
        <w:pStyle w:val="Choice"/>
      </w:pPr>
      <w:r>
        <w:t>b)</w:t>
        <w:tab/>
        <w:t>El recorrido máximo del seguidor</w:t>
      </w:r>
    </w:p>
    <w:p>
      <w:pPr>
        <w:pStyle w:val="Choice"/>
      </w:pPr>
      <w:r>
        <w:t>c)</w:t>
        <w:tab/>
        <w:t>El perímetro de la leva</w:t>
      </w:r>
    </w:p>
    <w:p>
      <w:pPr>
        <w:pStyle w:val="Choice"/>
      </w:pPr>
      <w:r>
        <w:t>d)</w:t>
        <w:tab/>
        <w:t>La pieza que lo une al rodillo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horquilla</w:t>
      </w:r>
    </w:p>
    <w:p>
      <w:pPr>
        <w:pStyle w:val="Choice"/>
      </w:pPr>
      <w:r>
        <w:t>b)</w:t>
        <w:tab/>
        <w:t>De pendiente</w:t>
      </w:r>
    </w:p>
    <w:p>
      <w:pPr>
        <w:pStyle w:val="Choice"/>
      </w:pPr>
      <w:r>
        <w:t>c)</w:t>
        <w:tab/>
        <w:t>De cruz</w:t>
      </w:r>
    </w:p>
    <w:p>
      <w:pPr>
        <w:pStyle w:val="Choice"/>
      </w:pPr>
      <w:r>
        <w:t>d)</w:t>
        <w:tab/>
        <w:t>De remache</w:t>
      </w:r>
    </w:p>
    <w:p>
      <w:pPr>
        <w:pStyle w:val="ListNumber"/>
      </w:pPr>
      <w:r>
        <w:t>El ángulo que forman 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Determina el tipo de ruedas que hay que usar</w:t>
      </w:r>
    </w:p>
    <w:p>
      <w:pPr>
        <w:pStyle w:val="Choice"/>
      </w:pPr>
      <w:r>
        <w:t>b)</w:t>
        <w:tab/>
        <w:t>Debe ser pequeño</w:t>
      </w:r>
    </w:p>
    <w:p>
      <w:pPr>
        <w:pStyle w:val="Choice"/>
      </w:pPr>
      <w:r>
        <w:t>c)</w:t>
        <w:tab/>
        <w:t>Debe ser de 90º</w:t>
      </w:r>
    </w:p>
    <w:p>
      <w:pPr>
        <w:pStyle w:val="Choice"/>
      </w:pPr>
      <w:r>
        <w:t>d)</w:t>
        <w:tab/>
        <w:t>Debe ser de 180º</w:t>
      </w:r>
    </w:p>
    <w:p>
      <w:pPr>
        <w:pStyle w:val="ListNumber"/>
      </w:pPr>
      <w:r>
        <w:t>Este mecanismo suele usarse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Suba hasta arriba y se pare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Se mueva con movimiento alternativo</w:t>
      </w:r>
    </w:p>
    <w:p>
      <w:pPr>
        <w:pStyle w:val="Choice"/>
      </w:pPr>
      <w:r>
        <w:t>d)</w:t>
        <w:tab/>
        <w:t>Avance a velocidad constante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Embrague</w:t>
      </w:r>
    </w:p>
    <w:p>
      <w:pPr>
        <w:pStyle w:val="Choice"/>
      </w:pPr>
      <w:r>
        <w:t>b)</w:t>
        <w:tab/>
        <w:t>Eje de transmisión</w:t>
      </w:r>
    </w:p>
    <w:p>
      <w:pPr>
        <w:pStyle w:val="Choice"/>
      </w:pPr>
      <w:r>
        <w:t>c)</w:t>
        <w:tab/>
        <w:t>Articulación universal</w:t>
      </w:r>
    </w:p>
    <w:p>
      <w:pPr>
        <w:pStyle w:val="Choice"/>
      </w:pPr>
      <w:r>
        <w:t>d)</w:t>
        <w:tab/>
        <w:t>Árbol de transmisión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 tipo cualquiera de leva</w:t>
      </w:r>
    </w:p>
    <w:p>
      <w:pPr>
        <w:pStyle w:val="Choice"/>
      </w:pPr>
      <w:r>
        <w:t>c)</w:t>
        <w:tab/>
        <w:t>Una leva de forma circular</w:t>
      </w:r>
    </w:p>
    <w:p>
      <w:pPr>
        <w:pStyle w:val="Choice"/>
      </w:pPr>
      <w:r>
        <w:t>d)</w:t>
        <w:tab/>
        <w:t>Una leva cuadrada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opuesto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En torno a un eje distinto</w:t>
      </w:r>
    </w:p>
    <w:p>
      <w:pPr>
        <w:pStyle w:val="ListNumber"/>
      </w:pPr>
      <w:r>
        <w:t>En unas ruedas de fricción, las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sentido antihorario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contrario</w:t>
      </w:r>
    </w:p>
    <w:p>
      <w:pPr>
        <w:pStyle w:val="Choice"/>
      </w:pPr>
      <w:r>
        <w:t>d)</w:t>
        <w:tab/>
        <w:t>En el sentido horario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Volante de inercia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Secante al plano</w:t>
      </w:r>
    </w:p>
    <w:p>
      <w:pPr>
        <w:pStyle w:val="Choice"/>
      </w:pPr>
      <w:r>
        <w:t>c)</w:t>
        <w:tab/>
        <w:t>Interior al propio plano</w:t>
      </w:r>
    </w:p>
    <w:p>
      <w:pPr>
        <w:pStyle w:val="Choice"/>
      </w:pPr>
      <w:r>
        <w:t>d)</w:t>
        <w:tab/>
        <w:t>Paralela al plano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longitud de la biela</w:t>
      </w:r>
    </w:p>
    <w:p>
      <w:pPr>
        <w:pStyle w:val="Choice"/>
      </w:pPr>
      <w:r>
        <w:t>b)</w:t>
        <w:tab/>
        <w:t>De su centro al punto de unión de la biela</w:t>
      </w:r>
    </w:p>
    <w:p>
      <w:pPr>
        <w:pStyle w:val="Choice"/>
      </w:pPr>
      <w:r>
        <w:t>c)</w:t>
        <w:tab/>
        <w:t>Coincide con la carrera del pistón</w:t>
      </w:r>
    </w:p>
    <w:p>
      <w:pPr>
        <w:pStyle w:val="Choice"/>
      </w:pPr>
      <w:r>
        <w:t>d)</w:t>
        <w:tab/>
        <w:t>Igual que la longitud del pistón</w:t>
      </w:r>
    </w:p>
    <w:p>
      <w:pPr>
        <w:pStyle w:val="ListNumber"/>
      </w:pPr>
      <w:r>
        <w:t>¿Cuál de estos aparatos incluye ruedas de fricción?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Ordenador</w:t>
      </w:r>
    </w:p>
    <w:p>
      <w:pPr>
        <w:pStyle w:val="Choice"/>
      </w:pPr>
      <w:r>
        <w:t>b)</w:t>
        <w:tab/>
        <w:t>Lavavajillas</w:t>
      </w:r>
    </w:p>
    <w:p>
      <w:pPr>
        <w:pStyle w:val="Choice"/>
      </w:pPr>
      <w:r>
        <w:t>c)</w:t>
        <w:tab/>
        <w:t>Batidora</w:t>
      </w:r>
    </w:p>
    <w:p>
      <w:pPr>
        <w:pStyle w:val="Choice"/>
      </w:pPr>
      <w:r>
        <w:t>d)</w:t>
        <w:tab/>
        <w:t>Impresora</w:t>
      </w:r>
    </w:p>
    <w:p>
      <w:pPr>
        <w:pStyle w:val="ListNumber"/>
      </w:pPr>
      <w:r>
        <w:t>Cuando hay que transmitir potencias elevadas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funciona mejor que un engranaje</w:t>
      </w:r>
    </w:p>
    <w:p>
      <w:pPr>
        <w:pStyle w:val="Choice"/>
      </w:pPr>
      <w:r>
        <w:t>b)</w:t>
        <w:tab/>
        <w:t>La correa puede estar poco tensa</w:t>
      </w:r>
    </w:p>
    <w:p>
      <w:pPr>
        <w:pStyle w:val="Choice"/>
      </w:pPr>
      <w:r>
        <w:t>c)</w:t>
        <w:tab/>
        <w:t>Es mejor utilizar otro sistema de transmisión</w:t>
      </w:r>
    </w:p>
    <w:p>
      <w:pPr>
        <w:pStyle w:val="Choice"/>
      </w:pPr>
      <w:r>
        <w:t>d)</w:t>
        <w:tab/>
        <w:t>La rueda motriz debe girar rápidamente</w:t>
      </w:r>
    </w:p>
    <w:p>
      <w:pPr>
        <w:pStyle w:val="ListNumber"/>
      </w:pPr>
      <w:r>
        <w:t>Para que la transmisión entre las dos ruedas sea posible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ruedas deben tener el mismo paso</w:t>
      </w:r>
    </w:p>
    <w:p>
      <w:pPr>
        <w:pStyle w:val="Choice"/>
      </w:pPr>
      <w:r>
        <w:t>b)</w:t>
        <w:tab/>
        <w:t>Las ruedas deben girar en sentidos opuestos</w:t>
      </w:r>
    </w:p>
    <w:p>
      <w:pPr>
        <w:pStyle w:val="Choice"/>
      </w:pPr>
      <w:r>
        <w:t>c)</w:t>
        <w:tab/>
        <w:t>El diámetro de las dos ruedas debe ser el mismo</w:t>
      </w:r>
    </w:p>
    <w:p>
      <w:pPr>
        <w:pStyle w:val="Choice"/>
      </w:pPr>
      <w:r>
        <w:t>d)</w:t>
        <w:tab/>
        <w:t>Los árboles de transmisión deben ser paralelos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sobre el soporte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en un punto intermedio</w:t>
      </w:r>
    </w:p>
    <w:p>
      <w:pPr>
        <w:pStyle w:val="ListNumber"/>
      </w:pPr>
      <w:r>
        <w:t>Los ejes de los árboles de transmisión deben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Tangenciales</w:t>
      </w:r>
    </w:p>
    <w:p>
      <w:pPr>
        <w:pStyle w:val="Choice"/>
      </w:pPr>
      <w:r>
        <w:t>b)</w:t>
        <w:tab/>
        <w:t>Próximos</w:t>
      </w:r>
    </w:p>
    <w:p>
      <w:pPr>
        <w:pStyle w:val="Choice"/>
      </w:pPr>
      <w:r>
        <w:t>c)</w:t>
        <w:tab/>
        <w:t>Normales</w:t>
      </w:r>
    </w:p>
    <w:p>
      <w:pPr>
        <w:pStyle w:val="Choice"/>
      </w:pPr>
      <w:r>
        <w:t>d)</w:t>
        <w:tab/>
        <w:t>Perpendiculares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que sube la carga</w:t>
      </w:r>
    </w:p>
    <w:p>
      <w:pPr>
        <w:pStyle w:val="Choice"/>
      </w:pPr>
      <w:r>
        <w:t>b)</w:t>
        <w:tab/>
        <w:t>El radio del tambor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El diámetro del tambor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engranaje compuesto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¿Dónde podemos encontrar este mecanismo?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ordenador</w:t>
      </w:r>
    </w:p>
    <w:p>
      <w:pPr>
        <w:pStyle w:val="Choice"/>
      </w:pPr>
      <w:r>
        <w:t>b)</w:t>
        <w:tab/>
        <w:t>Junto al motor de un juguete</w:t>
      </w:r>
    </w:p>
    <w:p>
      <w:pPr>
        <w:pStyle w:val="Choice"/>
      </w:pPr>
      <w:r>
        <w:t>c)</w:t>
        <w:tab/>
        <w:t>En un horno</w:t>
      </w:r>
    </w:p>
    <w:p>
      <w:pPr>
        <w:pStyle w:val="Choice"/>
      </w:pPr>
      <w:r>
        <w:t>d)</w:t>
        <w:tab/>
        <w:t>En una antena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rodillo del seguidor efectúa dos vueltas</w:t>
      </w:r>
    </w:p>
    <w:p>
      <w:pPr>
        <w:pStyle w:val="Choice"/>
      </w:pPr>
      <w:r>
        <w:t>c)</w:t>
        <w:tab/>
        <w:t>El seguidor completa dos carreras</w:t>
      </w:r>
    </w:p>
    <w:p>
      <w:pPr>
        <w:pStyle w:val="Choice"/>
      </w:pPr>
      <w:r>
        <w:t>d)</w:t>
        <w:tab/>
        <w:t>El seguidor completa una carrera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extremo del brazo corto de la palanca</w:t>
      </w:r>
    </w:p>
    <w:p>
      <w:pPr>
        <w:pStyle w:val="Choice"/>
      </w:pPr>
      <w:r>
        <w:t>b)</w:t>
        <w:tab/>
        <w:t>Sobre el extremo del brazo largo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soporte</w:t>
      </w:r>
    </w:p>
    <w:p>
      <w:pPr>
        <w:pStyle w:val="ListNumber"/>
      </w:pPr>
      <w:r>
        <w:t>Para que dos ruedas engranen correctamente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tener el mismo diámetro primitivo</w:t>
      </w:r>
    </w:p>
    <w:p>
      <w:pPr>
        <w:pStyle w:val="Choice"/>
      </w:pPr>
      <w:r>
        <w:t>b)</w:t>
        <w:tab/>
        <w:t>Deben tener el mismo número de dientes</w:t>
      </w:r>
    </w:p>
    <w:p>
      <w:pPr>
        <w:pStyle w:val="Choice"/>
      </w:pPr>
      <w:r>
        <w:t>c)</w:t>
        <w:tab/>
        <w:t>La velocidad de giro debe ser igual</w:t>
      </w:r>
    </w:p>
    <w:p>
      <w:pPr>
        <w:pStyle w:val="Choice"/>
      </w:pPr>
      <w:r>
        <w:t>d)</w:t>
        <w:tab/>
        <w:t>El paso de los dientes debe ser el mismo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Del radio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hélice del tornillo</w:t>
      </w:r>
    </w:p>
    <w:p>
      <w:pPr>
        <w:pStyle w:val="Choice"/>
      </w:pPr>
      <w:r>
        <w:t>d)</w:t>
        <w:tab/>
        <w:t>De la manivela del tornillo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 balancín</w:t>
      </w:r>
    </w:p>
    <w:p>
      <w:pPr>
        <w:pStyle w:val="Choice"/>
      </w:pPr>
      <w:r>
        <w:t>c)</w:t>
        <w:tab/>
        <w:t>Una carretilla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Las ruedas de fricción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 movimiento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Grúa</w:t>
      </w:r>
    </w:p>
    <w:p>
      <w:pPr>
        <w:pStyle w:val="Choice"/>
      </w:pPr>
      <w:r>
        <w:t>b)</w:t>
        <w:tab/>
        <w:t>Polea simple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pistón completa una carrera</w:t>
      </w:r>
    </w:p>
    <w:p>
      <w:pPr>
        <w:pStyle w:val="Choice"/>
      </w:pPr>
      <w:r>
        <w:t>b)</w:t>
        <w:tab/>
        <w:t>La biela gira dos veces</w:t>
      </w:r>
    </w:p>
    <w:p>
      <w:pPr>
        <w:pStyle w:val="Choice"/>
      </w:pPr>
      <w:r>
        <w:t>c)</w:t>
        <w:tab/>
        <w:t>El pistón completa dos carreras</w:t>
      </w:r>
    </w:p>
    <w:p>
      <w:pPr>
        <w:pStyle w:val="Choice"/>
      </w:pPr>
      <w:r>
        <w:t>d)</w:t>
        <w:tab/>
        <w:t>El mecanismo se detiene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Sensores de una máquina automática</w:t>
      </w:r>
    </w:p>
    <w:p>
      <w:pPr>
        <w:pStyle w:val="Choice"/>
      </w:pPr>
      <w:r>
        <w:t>b)</w:t>
        <w:tab/>
        <w:t>Válvulas de un motor de explosión</w:t>
      </w:r>
    </w:p>
    <w:p>
      <w:pPr>
        <w:pStyle w:val="Choice"/>
      </w:pPr>
      <w:r>
        <w:t>c)</w:t>
        <w:tab/>
        <w:t>Persianas</w:t>
      </w:r>
    </w:p>
    <w:p>
      <w:pPr>
        <w:pStyle w:val="Choice"/>
      </w:pPr>
      <w:r>
        <w:t>d)</w:t>
        <w:tab/>
        <w:t>Cadenas</w:t>
      </w:r>
    </w:p>
    <w:p>
      <w:pPr>
        <w:pStyle w:val="ListNumber"/>
      </w:pPr>
      <w:r>
        <w:t>En un sistema de poleas ¿Qué rueda gira más rápidamente?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motriz</w:t>
      </w:r>
    </w:p>
    <w:p>
      <w:pPr>
        <w:pStyle w:val="Choice"/>
      </w:pPr>
      <w:r>
        <w:t>b)</w:t>
        <w:tab/>
        <w:t>La pequeña</w:t>
      </w:r>
    </w:p>
    <w:p>
      <w:pPr>
        <w:pStyle w:val="Choice"/>
      </w:pPr>
      <w:r>
        <w:t>c)</w:t>
        <w:tab/>
        <w:t>La conducida</w:t>
      </w:r>
    </w:p>
    <w:p>
      <w:pPr>
        <w:pStyle w:val="Choice"/>
      </w:pPr>
      <w:r>
        <w:t>d)</w:t>
        <w:tab/>
        <w:t>La grande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Cigüeñal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Diferencial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falta lubricante</w:t>
      </w:r>
    </w:p>
    <w:p>
      <w:pPr>
        <w:pStyle w:val="Choice"/>
      </w:pPr>
      <w:r>
        <w:t>b)</w:t>
        <w:tab/>
        <w:t>Cuando se reduce el ruido</w:t>
      </w:r>
    </w:p>
    <w:p>
      <w:pPr>
        <w:pStyle w:val="Choice"/>
      </w:pPr>
      <w:r>
        <w:t>c)</w:t>
        <w:tab/>
        <w:t>Cuando hay deslizamiento</w:t>
      </w:r>
    </w:p>
    <w:p>
      <w:pPr>
        <w:pStyle w:val="Choice"/>
      </w:pPr>
      <w:r>
        <w:t>d)</w:t>
        <w:tab/>
        <w:t>A la mitad cuando se para la tuerca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 la altura que sube la carga</w:t>
      </w:r>
    </w:p>
    <w:p>
      <w:pPr>
        <w:pStyle w:val="Choice"/>
      </w:pPr>
      <w:r>
        <w:t>b)</w:t>
        <w:tab/>
        <w:t>Es igual al brazo de la manivela</w:t>
      </w:r>
    </w:p>
    <w:p>
      <w:pPr>
        <w:pStyle w:val="Choice"/>
      </w:pPr>
      <w:r>
        <w:t>c)</w:t>
        <w:tab/>
        <w:t>Puede variar durante la subida de la carga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</w:t>
      </w:r>
    </w:p>
    <w:p>
      <w:pPr>
        <w:pStyle w:val="Choice"/>
      </w:pPr>
      <w:r>
        <w:t>b)</w:t>
        <w:tab/>
        <w:t>La bujía</w:t>
      </w:r>
    </w:p>
    <w:p>
      <w:pPr>
        <w:pStyle w:val="Choice"/>
      </w:pPr>
      <w:r>
        <w:t>c)</w:t>
        <w:tab/>
        <w:t>El cigüeñal</w:t>
      </w:r>
    </w:p>
    <w:p>
      <w:pPr>
        <w:pStyle w:val="Choice"/>
      </w:pPr>
      <w:r>
        <w:t>d)</w:t>
        <w:tab/>
        <w:t>El trinquete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Motor de dos tiempos</w:t>
      </w:r>
    </w:p>
    <w:p>
      <w:pPr>
        <w:pStyle w:val="Choice"/>
      </w:pPr>
      <w:r>
        <w:t>c)</w:t>
        <w:tab/>
        <w:t>Biela-manivela</w:t>
      </w:r>
    </w:p>
    <w:p>
      <w:pPr>
        <w:pStyle w:val="Choice"/>
      </w:pPr>
      <w:r>
        <w:t>d)</w:t>
        <w:tab/>
        <w:t>Locomotora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 y correa</w:t>
      </w:r>
    </w:p>
    <w:p>
      <w:pPr>
        <w:pStyle w:val="Choice"/>
      </w:pPr>
      <w:r>
        <w:t>b)</w:t>
        <w:tab/>
        <w:t>Ruedas dentadas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Ruedas acanaladas</w:t>
      </w:r>
    </w:p>
    <w:p>
      <w:pPr>
        <w:pStyle w:val="ListNumber"/>
      </w:pPr>
      <w:r>
        <w:t>Este mecanismo está formado por dos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acanaladas dobles</w:t>
      </w:r>
    </w:p>
    <w:p>
      <w:pPr>
        <w:pStyle w:val="Choice"/>
      </w:pPr>
      <w:r>
        <w:t>b)</w:t>
        <w:tab/>
        <w:t>Ruedas acanaladas simples y una doble</w:t>
      </w:r>
    </w:p>
    <w:p>
      <w:pPr>
        <w:pStyle w:val="Choice"/>
      </w:pPr>
      <w:r>
        <w:t>c)</w:t>
        <w:tab/>
        <w:t>Ruedas dentadas dobles</w:t>
      </w:r>
    </w:p>
    <w:p>
      <w:pPr>
        <w:pStyle w:val="Choice"/>
      </w:pPr>
      <w:r>
        <w:t>d)</w:t>
        <w:tab/>
        <w:t>Ruedas acanaladas compuestas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Polea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Husillo</w:t>
      </w:r>
    </w:p>
    <w:p>
      <w:pPr>
        <w:pStyle w:val="Choice"/>
      </w:pPr>
      <w:r>
        <w:t>c)</w:t>
        <w:tab/>
        <w:t>Dientes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La figura nos muestra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 movimiento</w:t>
      </w:r>
    </w:p>
    <w:p>
      <w:pPr>
        <w:pStyle w:val="Choice"/>
      </w:pPr>
      <w:r>
        <w:t>d)</w:t>
        <w:tab/>
        <w:t>Un mecanismo de transformación de movimiento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costará levantar el peso</w:t>
      </w:r>
    </w:p>
    <w:p>
      <w:pPr>
        <w:pStyle w:val="Choice"/>
      </w:pPr>
      <w:r>
        <w:t>b)</w:t>
        <w:tab/>
        <w:t>Más ventaja mecánica obtendremos</w:t>
      </w:r>
    </w:p>
    <w:p>
      <w:pPr>
        <w:pStyle w:val="Choice"/>
      </w:pPr>
      <w:r>
        <w:t>c)</w:t>
        <w:tab/>
        <w:t>Más trozo de cuerda se enrollará en el tambor</w:t>
      </w:r>
    </w:p>
    <w:p>
      <w:pPr>
        <w:pStyle w:val="Choice"/>
      </w:pPr>
      <w:r>
        <w:t>d)</w:t>
        <w:tab/>
        <w:t>Más ruido se generará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Detiene el rodillo</w:t>
      </w:r>
    </w:p>
    <w:p>
      <w:pPr>
        <w:pStyle w:val="Choice"/>
      </w:pPr>
      <w:r>
        <w:t>b)</w:t>
        <w:tab/>
        <w:t>Se realiza a velocidad constante</w:t>
      </w:r>
    </w:p>
    <w:p>
      <w:pPr>
        <w:pStyle w:val="Choice"/>
      </w:pPr>
      <w:r>
        <w:t>c)</w:t>
        <w:tab/>
        <w:t>No puede hacer girar la leva</w:t>
      </w:r>
    </w:p>
    <w:p>
      <w:pPr>
        <w:pStyle w:val="Choice"/>
      </w:pPr>
      <w:r>
        <w:t>d)</w:t>
        <w:tab/>
        <w:t>Hace girar la leva</w:t>
      </w:r>
    </w:p>
    <w:p>
      <w:pPr>
        <w:pStyle w:val="ListNumber"/>
      </w:pPr>
      <w:r>
        <w:t>En un taladro de columna las poleas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Están situadas perpendicularmente</w:t>
      </w:r>
    </w:p>
    <w:p>
      <w:pPr>
        <w:pStyle w:val="Choice"/>
      </w:pPr>
      <w:r>
        <w:t>b)</w:t>
        <w:tab/>
        <w:t>Giran muy lentamente</w:t>
      </w:r>
    </w:p>
    <w:p>
      <w:pPr>
        <w:pStyle w:val="Choice"/>
      </w:pPr>
      <w:r>
        <w:t>c)</w:t>
        <w:tab/>
        <w:t>Están situadas en dos conos de poleas</w:t>
      </w:r>
    </w:p>
    <w:p>
      <w:pPr>
        <w:pStyle w:val="Choice"/>
      </w:pPr>
      <w:r>
        <w:t>d)</w:t>
        <w:tab/>
        <w:t>Están muy cerca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diámetro de la rueda debe ser grande</w:t>
      </w:r>
    </w:p>
    <w:p>
      <w:pPr>
        <w:pStyle w:val="Choice"/>
      </w:pPr>
      <w:r>
        <w:t>b)</w:t>
        <w:tab/>
        <w:t>Las dos piezas deben girar a la misma velocidad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tener el mismo paso de diente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caja de música</w:t>
      </w:r>
    </w:p>
    <w:p>
      <w:pPr>
        <w:pStyle w:val="Choice"/>
      </w:pPr>
      <w:r>
        <w:t>b)</w:t>
        <w:tab/>
        <w:t>En un frigorífico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Multiplicador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Más robusto</w:t>
      </w:r>
    </w:p>
    <w:p>
      <w:pPr>
        <w:pStyle w:val="Choice"/>
      </w:pPr>
      <w:r>
        <w:t>d)</w:t>
        <w:tab/>
        <w:t>Más silencioso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Excéntrico</w:t>
      </w:r>
    </w:p>
    <w:p>
      <w:pPr>
        <w:pStyle w:val="Choice"/>
      </w:pPr>
      <w:r>
        <w:t>b)</w:t>
        <w:tab/>
        <w:t>Equívoco</w:t>
      </w:r>
    </w:p>
    <w:p>
      <w:pPr>
        <w:pStyle w:val="Choice"/>
      </w:pPr>
      <w:r>
        <w:t>c)</w:t>
        <w:tab/>
        <w:t>Extraño</w:t>
      </w:r>
    </w:p>
    <w:p>
      <w:pPr>
        <w:pStyle w:val="Choice"/>
      </w:pPr>
      <w:r>
        <w:t>d)</w:t>
        <w:tab/>
        <w:t>Extrovertido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la fuerza aplicada</w:t>
      </w:r>
    </w:p>
    <w:p>
      <w:pPr>
        <w:pStyle w:val="Choice"/>
      </w:pPr>
      <w:r>
        <w:t>b)</w:t>
        <w:tab/>
        <w:t>Se opone a la fuerza aplicada</w:t>
      </w:r>
    </w:p>
    <w:p>
      <w:pPr>
        <w:pStyle w:val="Choice"/>
      </w:pPr>
      <w:r>
        <w:t>c)</w:t>
        <w:tab/>
        <w:t>Invierte el sentido de la fuerza aplicada</w:t>
      </w:r>
    </w:p>
    <w:p>
      <w:pPr>
        <w:pStyle w:val="Choice"/>
      </w:pPr>
      <w:r>
        <w:t>d)</w:t>
        <w:tab/>
        <w:t>Aumenta el peso de la carga</w:t>
      </w:r>
    </w:p>
    <w:p>
      <w:pPr>
        <w:pStyle w:val="ListNumber"/>
      </w:pPr>
      <w:r>
        <w:t>En el tren de engranajes compuesto hay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mínimo de dos ruedas dentadas dobles</w:t>
      </w:r>
    </w:p>
    <w:p>
      <w:pPr>
        <w:pStyle w:val="Choice"/>
      </w:pPr>
      <w:r>
        <w:t>b)</w:t>
        <w:tab/>
        <w:t>Solo ruedas dentadas simples</w:t>
      </w:r>
    </w:p>
    <w:p>
      <w:pPr>
        <w:pStyle w:val="Choice"/>
      </w:pPr>
      <w:r>
        <w:t>c)</w:t>
        <w:tab/>
        <w:t>Al menos una rueda loca</w:t>
      </w:r>
    </w:p>
    <w:p>
      <w:pPr>
        <w:pStyle w:val="Choice"/>
      </w:pPr>
      <w:r>
        <w:t>d)</w:t>
        <w:tab/>
        <w:t>Al menos una rueda dentada compuesta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Para que el mecanismo funcione bien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que cambiar a menudo la rueda loca</w:t>
      </w:r>
    </w:p>
    <w:p>
      <w:pPr>
        <w:pStyle w:val="Choice"/>
      </w:pPr>
      <w:r>
        <w:t>b)</w:t>
        <w:tab/>
        <w:t>Hay que arrancarlo lentamente</w:t>
      </w:r>
    </w:p>
    <w:p>
      <w:pPr>
        <w:pStyle w:val="Choice"/>
      </w:pPr>
      <w:r>
        <w:t>c)</w:t>
        <w:tab/>
        <w:t>Hay que colocar pantallas protectoras</w:t>
      </w:r>
    </w:p>
    <w:p>
      <w:pPr>
        <w:pStyle w:val="Choice"/>
      </w:pPr>
      <w:r>
        <w:t>d)</w:t>
        <w:tab/>
        <w:t>Hay que lubricar</w:t>
      </w:r>
    </w:p>
    <w:p>
      <w:pPr>
        <w:pStyle w:val="ListNumber"/>
      </w:pPr>
      <w:r>
        <w:t>¿Dónde podemos encontrar un tren de engranajes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ordenador</w:t>
      </w:r>
    </w:p>
    <w:p>
      <w:pPr>
        <w:pStyle w:val="Choice"/>
      </w:pPr>
      <w:r>
        <w:t>b)</w:t>
        <w:tab/>
        <w:t>En un reloj mecánico</w:t>
      </w:r>
    </w:p>
    <w:p>
      <w:pPr>
        <w:pStyle w:val="Choice"/>
      </w:pPr>
      <w:r>
        <w:t>c)</w:t>
        <w:tab/>
        <w:t>En una plancha</w:t>
      </w:r>
    </w:p>
    <w:p>
      <w:pPr>
        <w:pStyle w:val="Choice"/>
      </w:pPr>
      <w:r>
        <w:t>d)</w:t>
        <w:tab/>
        <w:t>En un sacacorchos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Junta de Cardan</w:t>
      </w:r>
    </w:p>
    <w:p>
      <w:pPr>
        <w:pStyle w:val="Choice"/>
      </w:pPr>
      <w:r>
        <w:t>b)</w:t>
        <w:tab/>
        <w:t>Árbol de Cardan</w:t>
      </w:r>
    </w:p>
    <w:p>
      <w:pPr>
        <w:pStyle w:val="Choice"/>
      </w:pPr>
      <w:r>
        <w:t>c)</w:t>
        <w:tab/>
        <w:t>Junta de Kaplan</w:t>
      </w:r>
    </w:p>
    <w:p>
      <w:pPr>
        <w:pStyle w:val="Choice"/>
      </w:pPr>
      <w:r>
        <w:t>d)</w:t>
        <w:tab/>
        <w:t>Árbol de Kaplan</w:t>
      </w:r>
    </w:p>
    <w:p>
      <w:pPr>
        <w:pStyle w:val="ListNumber"/>
      </w:pPr>
      <w:r>
        <w:t>¿Cómo se llama el engranaje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Cónico</w:t>
      </w:r>
    </w:p>
    <w:p>
      <w:pPr>
        <w:pStyle w:val="Choice"/>
      </w:pPr>
      <w:r>
        <w:t>d)</w:t>
        <w:tab/>
        <w:t>Recto</w:t>
      </w:r>
    </w:p>
    <w:p>
      <w:pPr>
        <w:pStyle w:val="ListNumber"/>
      </w:pPr>
      <w:r>
        <w:t>El tren de engranajes simple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 de movimiento</w:t>
      </w:r>
    </w:p>
    <w:p>
      <w:pPr>
        <w:pStyle w:val="Choice"/>
      </w:pPr>
      <w:r>
        <w:t>b)</w:t>
        <w:tab/>
        <w:t>Un mecanismo de transformación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igual al peso de la carga</w:t>
      </w:r>
    </w:p>
    <w:p>
      <w:pPr>
        <w:pStyle w:val="Choice"/>
      </w:pPr>
      <w:r>
        <w:t>c)</w:t>
        <w:tab/>
        <w:t>Es la mitad del peso de la carga</w:t>
      </w:r>
    </w:p>
    <w:p>
      <w:pPr>
        <w:pStyle w:val="Choice"/>
      </w:pPr>
      <w:r>
        <w:t>d)</w:t>
        <w:tab/>
        <w:t>Es igual a la masa de la carga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giro de la tuerca en movimiento alternativo</w:t>
      </w:r>
    </w:p>
    <w:p>
      <w:pPr>
        <w:pStyle w:val="Choice"/>
      </w:pPr>
      <w:r>
        <w:t>b)</w:t>
        <w:tab/>
        <w:t>El avance del tornillo en movimiento alternativo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del tornillo en el giro de la tuerca</w:t>
      </w:r>
    </w:p>
    <w:p>
      <w:pPr>
        <w:pStyle w:val="ListNumber"/>
      </w:pPr>
      <w:r>
        <w:t>El engranaje recto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más poleas</w:t>
      </w:r>
    </w:p>
    <w:p>
      <w:pPr>
        <w:pStyle w:val="Choice"/>
      </w:pPr>
      <w:r>
        <w:t>b)</w:t>
        <w:tab/>
        <w:t>Añadiendo otra cuerda</w:t>
      </w:r>
    </w:p>
    <w:p>
      <w:pPr>
        <w:pStyle w:val="Choice"/>
      </w:pPr>
      <w:r>
        <w:t>c)</w:t>
        <w:tab/>
        <w:t>Dejando fija la polea móvil</w:t>
      </w:r>
    </w:p>
    <w:p>
      <w:pPr>
        <w:pStyle w:val="Choice"/>
      </w:pPr>
      <w:r>
        <w:t>d)</w:t>
        <w:tab/>
        <w:t>Lubricando las poleas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Subir escaleras</w:t>
      </w:r>
    </w:p>
    <w:p>
      <w:pPr>
        <w:pStyle w:val="Choice"/>
      </w:pPr>
      <w:r>
        <w:t>b)</w:t>
        <w:tab/>
        <w:t>Abrir puertas</w:t>
      </w:r>
    </w:p>
    <w:p>
      <w:pPr>
        <w:pStyle w:val="Choice"/>
      </w:pPr>
      <w:r>
        <w:t>c)</w:t>
        <w:tab/>
        <w:t>Sacar agua de un pozo</w:t>
      </w:r>
    </w:p>
    <w:p>
      <w:pPr>
        <w:pStyle w:val="Choice"/>
      </w:pPr>
      <w:r>
        <w:t>d)</w:t>
        <w:tab/>
        <w:t>Arrastrar pesos en horizontal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dentadas</w:t>
      </w:r>
    </w:p>
    <w:p>
      <w:pPr>
        <w:pStyle w:val="Choice"/>
      </w:pPr>
      <w:r>
        <w:t>b)</w:t>
        <w:tab/>
        <w:t>Embrague simple</w:t>
      </w:r>
    </w:p>
    <w:p>
      <w:pPr>
        <w:pStyle w:val="Choice"/>
      </w:pPr>
      <w:r>
        <w:t>c)</w:t>
        <w:tab/>
        <w:t>Embrague con dientes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vuelta</w:t>
      </w:r>
    </w:p>
    <w:p>
      <w:pPr>
        <w:pStyle w:val="Choice"/>
      </w:pPr>
      <w:r>
        <w:t>b)</w:t>
        <w:tab/>
        <w:t>La distancia entre dos dientes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Dos vueltas</w:t>
      </w:r>
    </w:p>
    <w:p>
      <w:pPr>
        <w:pStyle w:val="ListNumber"/>
      </w:pPr>
      <w:r>
        <w:t>La rueda doble central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 en el mismo sentido que la conducida</w:t>
      </w:r>
    </w:p>
    <w:p>
      <w:pPr>
        <w:pStyle w:val="Choice"/>
      </w:pPr>
      <w:r>
        <w:t>b)</w:t>
        <w:tab/>
        <w:t>Gira en sentido horario</w:t>
      </w:r>
    </w:p>
    <w:p>
      <w:pPr>
        <w:pStyle w:val="Choice"/>
      </w:pPr>
      <w:r>
        <w:t>c)</w:t>
        <w:tab/>
        <w:t>Gira en sentido opuesto a las otras dos ruedas</w:t>
      </w:r>
    </w:p>
    <w:p>
      <w:pPr>
        <w:pStyle w:val="Choice"/>
      </w:pPr>
      <w:r>
        <w:t>d)</w:t>
        <w:tab/>
        <w:t>Gira en el mismo sentido que la motriz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Solidario al cigüeñal</w:t>
      </w:r>
    </w:p>
    <w:p>
      <w:pPr>
        <w:pStyle w:val="Choice"/>
      </w:pPr>
      <w:r>
        <w:t>b)</w:t>
        <w:tab/>
        <w:t>En el interior de una caja</w:t>
      </w:r>
    </w:p>
    <w:p>
      <w:pPr>
        <w:pStyle w:val="Choice"/>
      </w:pPr>
      <w:r>
        <w:t>c)</w:t>
        <w:tab/>
        <w:t>Por una guía</w:t>
      </w:r>
    </w:p>
    <w:p>
      <w:pPr>
        <w:pStyle w:val="Choice"/>
      </w:pPr>
      <w:r>
        <w:t>d)</w:t>
        <w:tab/>
        <w:t>Dentro de un cilindro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la fuerza aplicada</w:t>
      </w:r>
    </w:p>
    <w:p>
      <w:pPr>
        <w:pStyle w:val="Choice"/>
      </w:pPr>
      <w:r>
        <w:t>b)</w:t>
        <w:tab/>
        <w:t>Proporciona comodidad al levantar un peso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Proporciona ventaja mecánica</w:t>
      </w:r>
    </w:p>
    <w:p>
      <w:pPr>
        <w:pStyle w:val="ListNumber"/>
      </w:pPr>
      <w:r>
        <w:t>¿Cómo se llama la rueda central?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 coja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Rueda loca</w:t>
      </w:r>
    </w:p>
    <w:p>
      <w:pPr>
        <w:pStyle w:val="Choice"/>
      </w:pPr>
      <w:r>
        <w:t>d)</w:t>
        <w:tab/>
        <w:t>Corona central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Deben ser iguales</w:t>
      </w:r>
    </w:p>
    <w:p>
      <w:pPr>
        <w:pStyle w:val="Choice"/>
      </w:pPr>
      <w:r>
        <w:t>d)</w:t>
        <w:tab/>
        <w:t>No generan ninguna ventaja mecánica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mayor que la velocidad de giro</w:t>
      </w:r>
    </w:p>
    <w:p>
      <w:pPr>
        <w:pStyle w:val="Choice"/>
      </w:pPr>
      <w:r>
        <w:t>b)</w:t>
        <w:tab/>
        <w:t>Suele ser bastante grande</w:t>
      </w:r>
    </w:p>
    <w:p>
      <w:pPr>
        <w:pStyle w:val="Choice"/>
      </w:pPr>
      <w:r>
        <w:t>c)</w:t>
        <w:tab/>
        <w:t>No depende del giro del tornillo</w:t>
      </w:r>
    </w:p>
    <w:p>
      <w:pPr>
        <w:pStyle w:val="Choice"/>
      </w:pPr>
      <w:r>
        <w:t>d)</w:t>
        <w:tab/>
        <w:t>Aumenta cuando el tornillo gira rápidamente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Punta</w:t>
      </w:r>
    </w:p>
    <w:p>
      <w:pPr>
        <w:pStyle w:val="Choice"/>
      </w:pPr>
      <w:r>
        <w:t>b)</w:t>
        <w:tab/>
        <w:t>Cuchara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corona sin fin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Una barra cilíndrica con rosca</w:t>
      </w:r>
    </w:p>
    <w:p>
      <w:pPr>
        <w:pStyle w:val="Choice"/>
      </w:pPr>
      <w:r>
        <w:t>d)</w:t>
        <w:tab/>
        <w:t>Un piñón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 su diámetro</w:t>
      </w:r>
    </w:p>
    <w:p>
      <w:pPr>
        <w:pStyle w:val="Choice"/>
      </w:pPr>
      <w:r>
        <w:t>b)</w:t>
        <w:tab/>
        <w:t>Efectúa dos vueltas</w:t>
      </w:r>
    </w:p>
    <w:p>
      <w:pPr>
        <w:pStyle w:val="Choice"/>
      </w:pPr>
      <w:r>
        <w:t>c)</w:t>
        <w:tab/>
        <w:t>Avanza una distancia igual al paso de rosca por el número de entradas</w:t>
      </w:r>
    </w:p>
    <w:p>
      <w:pPr>
        <w:pStyle w:val="Choice"/>
      </w:pPr>
      <w:r>
        <w:t>d)</w:t>
        <w:tab/>
        <w:t>Avanza una distancia igual al paso de rosca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Similares a las que transmiten las poleas y correas</w:t>
      </w:r>
    </w:p>
    <w:p>
      <w:pPr>
        <w:pStyle w:val="Choice"/>
      </w:pPr>
      <w:r>
        <w:t>b)</w:t>
        <w:tab/>
        <w:t>Elevadas</w:t>
      </w:r>
    </w:p>
    <w:p>
      <w:pPr>
        <w:pStyle w:val="Choice"/>
      </w:pPr>
      <w:r>
        <w:t>c)</w:t>
        <w:tab/>
        <w:t>Intermedias</w:t>
      </w:r>
    </w:p>
    <w:p>
      <w:pPr>
        <w:pStyle w:val="Choice"/>
      </w:pPr>
      <w:r>
        <w:t>d)</w:t>
        <w:tab/>
        <w:t>Bajas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longitud total de la palanca</w:t>
      </w:r>
    </w:p>
    <w:p>
      <w:pPr>
        <w:pStyle w:val="Choice"/>
      </w:pPr>
      <w:r>
        <w:t>b)</w:t>
        <w:tab/>
        <w:t>La distancia entre la fuerza aplicada y el soporte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longitud total de la palanca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tren de engranajes</w:t>
      </w:r>
    </w:p>
    <w:p>
      <w:pPr>
        <w:pStyle w:val="Choice"/>
      </w:pPr>
      <w:r>
        <w:t>b)</w:t>
        <w:tab/>
        <w:t>Una cadena</w:t>
      </w:r>
    </w:p>
    <w:p>
      <w:pPr>
        <w:pStyle w:val="Choice"/>
      </w:pPr>
      <w:r>
        <w:t>c)</w:t>
        <w:tab/>
        <w:t>Una correa de sección circular</w:t>
      </w:r>
    </w:p>
    <w:p>
      <w:pPr>
        <w:pStyle w:val="Choice"/>
      </w:pPr>
      <w:r>
        <w:t>d)</w:t>
        <w:tab/>
        <w:t>Una correa dentada</w:t>
      </w:r>
    </w:p>
    <w:p>
      <w:pPr>
        <w:pStyle w:val="ListNumber"/>
      </w:pPr>
      <w:r>
        <w:t>Normalmente la rueda loca va unida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eje</w:t>
      </w:r>
    </w:p>
    <w:p>
      <w:pPr>
        <w:pStyle w:val="Choice"/>
      </w:pPr>
      <w:r>
        <w:t>b)</w:t>
        <w:tab/>
        <w:t>Otra rueda</w:t>
      </w:r>
    </w:p>
    <w:p>
      <w:pPr>
        <w:pStyle w:val="Choice"/>
      </w:pPr>
      <w:r>
        <w:t>c)</w:t>
        <w:tab/>
        <w:t>Un árbol</w:t>
      </w:r>
    </w:p>
    <w:p>
      <w:pPr>
        <w:pStyle w:val="Choice"/>
      </w:pPr>
      <w:r>
        <w:t>d)</w:t>
        <w:tab/>
        <w:t>A la rueda motriz</w:t>
      </w:r>
    </w:p>
    <w:p>
      <w:pPr>
        <w:pStyle w:val="ListNumber"/>
      </w:pPr>
      <w:r>
        <w:t>¿Exísten ruedas de fricción troncocónicas?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ruedas troncocónicas son todas dentadas</w:t>
      </w:r>
    </w:p>
    <w:p>
      <w:pPr>
        <w:pStyle w:val="Choice"/>
      </w:pPr>
      <w:r>
        <w:t>b)</w:t>
        <w:tab/>
        <w:t>Si, pero hay que usar una correa</w:t>
      </w:r>
    </w:p>
    <w:p>
      <w:pPr>
        <w:pStyle w:val="Choice"/>
      </w:pPr>
      <w:r>
        <w:t>c)</w:t>
        <w:tab/>
        <w:t>No, solo hay cilíndricas</w:t>
      </w:r>
    </w:p>
    <w:p>
      <w:pPr>
        <w:pStyle w:val="Choice"/>
      </w:pPr>
      <w:r>
        <w:t>d)</w:t>
        <w:tab/>
        <w:t>Si, pero no se usan tanto como las cilíndricas</w:t>
      </w:r>
    </w:p>
    <w:p>
      <w:pPr>
        <w:pStyle w:val="ListNumber"/>
      </w:pPr>
      <w:r>
        <w:t>La rueda doble central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misma velocidad que la motriz</w:t>
      </w:r>
    </w:p>
    <w:p>
      <w:pPr>
        <w:pStyle w:val="Choice"/>
      </w:pPr>
      <w:r>
        <w:t>b)</w:t>
        <w:tab/>
        <w:t>A más velocidad que las otras dos</w:t>
      </w:r>
    </w:p>
    <w:p>
      <w:pPr>
        <w:pStyle w:val="Choice"/>
      </w:pPr>
      <w:r>
        <w:t>c)</w:t>
        <w:tab/>
        <w:t>A la misma velocidad que la conducida</w:t>
      </w:r>
    </w:p>
    <w:p>
      <w:pPr>
        <w:pStyle w:val="Choice"/>
      </w:pPr>
      <w:r>
        <w:t>d)</w:t>
        <w:tab/>
        <w:t>Si cualquiera de las otras ruedas giran</w:t>
      </w:r>
    </w:p>
    <w:p>
      <w:pPr>
        <w:pStyle w:val="ListNumber"/>
      </w:pPr>
      <w:r>
        <w:t>El mecanismo se suele utilizar como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Multiplicador</w:t>
      </w:r>
    </w:p>
    <w:p>
      <w:pPr>
        <w:pStyle w:val="Choice"/>
      </w:pPr>
      <w:r>
        <w:t>b)</w:t>
        <w:tab/>
        <w:t>Reductor</w:t>
      </w:r>
    </w:p>
    <w:p>
      <w:pPr>
        <w:pStyle w:val="Choice"/>
      </w:pPr>
      <w:r>
        <w:t>c)</w:t>
        <w:tab/>
        <w:t>Actuador</w:t>
      </w:r>
    </w:p>
    <w:p>
      <w:pPr>
        <w:pStyle w:val="Choice"/>
      </w:pPr>
      <w:r>
        <w:t>d)</w:t>
        <w:tab/>
        <w:t>Transformador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Émbolo</w:t>
      </w:r>
    </w:p>
    <w:p>
      <w:pPr>
        <w:pStyle w:val="Choice"/>
      </w:pPr>
      <w:r>
        <w:t>b)</w:t>
        <w:tab/>
        <w:t>Carril</w:t>
      </w:r>
    </w:p>
    <w:p>
      <w:pPr>
        <w:pStyle w:val="Choice"/>
      </w:pPr>
      <w:r>
        <w:t>c)</w:t>
        <w:tab/>
        <w:t>Mango</w:t>
      </w:r>
    </w:p>
    <w:p>
      <w:pPr>
        <w:pStyle w:val="Choice"/>
      </w:pPr>
      <w:r>
        <w:t>d)</w:t>
        <w:tab/>
        <w:t>Eslabón</w:t>
      </w:r>
    </w:p>
    <w:p>
      <w:pPr>
        <w:pStyle w:val="ListNumber"/>
      </w:pPr>
      <w:r>
        <w:t>¿Cómo se llama este tipo de ruedas?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Universales</w:t>
      </w:r>
    </w:p>
    <w:p>
      <w:pPr>
        <w:pStyle w:val="Choice"/>
      </w:pPr>
      <w:r>
        <w:t>b)</w:t>
        <w:tab/>
        <w:t>Acanaladas</w:t>
      </w:r>
    </w:p>
    <w:p>
      <w:pPr>
        <w:pStyle w:val="Choice"/>
      </w:pPr>
      <w:r>
        <w:t>c)</w:t>
        <w:tab/>
        <w:t>Transversales</w:t>
      </w:r>
    </w:p>
    <w:p>
      <w:pPr>
        <w:pStyle w:val="Choice"/>
      </w:pPr>
      <w:r>
        <w:t>d)</w:t>
        <w:tab/>
        <w:t>Dentadas</w:t>
      </w:r>
    </w:p>
    <w:p>
      <w:pPr>
        <w:pStyle w:val="ListNumber"/>
      </w:pPr>
      <w:r>
        <w:t>Para minimizar el rozamiento, hay que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Lubricar los engranajes</w:t>
      </w:r>
    </w:p>
    <w:p>
      <w:pPr>
        <w:pStyle w:val="Choice"/>
      </w:pPr>
      <w:r>
        <w:t>b)</w:t>
        <w:tab/>
        <w:t>Situar los ejes horizontalmente</w:t>
      </w:r>
    </w:p>
    <w:p>
      <w:pPr>
        <w:pStyle w:val="Choice"/>
      </w:pPr>
      <w:r>
        <w:t>c)</w:t>
        <w:tab/>
        <w:t>Añadir una correa</w:t>
      </w:r>
    </w:p>
    <w:p>
      <w:pPr>
        <w:pStyle w:val="Choice"/>
      </w:pPr>
      <w:r>
        <w:t>d)</w:t>
        <w:tab/>
        <w:t>Acelerar la rueda motriz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derecha a izquierda</w:t>
      </w:r>
    </w:p>
    <w:p>
      <w:pPr>
        <w:pStyle w:val="Choice"/>
      </w:pPr>
      <w:r>
        <w:t>b)</w:t>
        <w:tab/>
        <w:t>Y el movimiento de la cremallera también puede hacer girar el piñón</w:t>
      </w:r>
    </w:p>
    <w:p>
      <w:pPr>
        <w:pStyle w:val="Choice"/>
      </w:pPr>
      <w:r>
        <w:t>c)</w:t>
        <w:tab/>
        <w:t>De manera que el sistema no es reversible</w:t>
      </w:r>
    </w:p>
    <w:p>
      <w:pPr>
        <w:pStyle w:val="Choice"/>
      </w:pPr>
      <w:r>
        <w:t>d)</w:t>
        <w:tab/>
        <w:t>Pero el movimiento de la cremallera no puede hacer girar el piñón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Cardan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Horquilla</w:t>
      </w:r>
    </w:p>
    <w:p>
      <w:pPr>
        <w:pStyle w:val="ListNumber"/>
      </w:pPr>
      <w:r>
        <w:t>En unas ruedas de fricción, la rueda pequeña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va unida al árbol resistente</w:t>
      </w:r>
    </w:p>
    <w:p>
      <w:pPr>
        <w:pStyle w:val="Choice"/>
      </w:pPr>
      <w:r>
        <w:t>b)</w:t>
        <w:tab/>
        <w:t>Gira más rápido que la rueda grande</w:t>
      </w:r>
    </w:p>
    <w:p>
      <w:pPr>
        <w:pStyle w:val="Choice"/>
      </w:pPr>
      <w:r>
        <w:t>c)</w:t>
        <w:tab/>
        <w:t>Se llama piñón</w:t>
      </w:r>
    </w:p>
    <w:p>
      <w:pPr>
        <w:pStyle w:val="Choice"/>
      </w:pPr>
      <w:r>
        <w:t>d)</w:t>
        <w:tab/>
        <w:t>Es siempre motriz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disminuirá su velocidad</w:t>
      </w:r>
    </w:p>
    <w:p>
      <w:pPr>
        <w:pStyle w:val="Choice"/>
      </w:pPr>
      <w:r>
        <w:t>b)</w:t>
        <w:tab/>
        <w:t>La cremallera aumentará su velocidad</w:t>
      </w:r>
    </w:p>
    <w:p>
      <w:pPr>
        <w:pStyle w:val="Choice"/>
      </w:pPr>
      <w:r>
        <w:t>c)</w:t>
        <w:tab/>
        <w:t>La cremallera se bloqueará</w:t>
      </w:r>
    </w:p>
    <w:p>
      <w:pPr>
        <w:pStyle w:val="Choice"/>
      </w:pPr>
      <w:r>
        <w:t>d)</w:t>
        <w:tab/>
        <w:t>La cremallera mantendrá su velocidad</w:t>
      </w:r>
    </w:p>
    <w:p>
      <w:pPr>
        <w:pStyle w:val="ListNumber"/>
      </w:pPr>
      <w:r>
        <w:t>¿Cómo son las ruedas en este mecanismo de transmisión?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Cilíndricas</w:t>
      </w:r>
    </w:p>
    <w:p>
      <w:pPr>
        <w:pStyle w:val="Choice"/>
      </w:pPr>
      <w:r>
        <w:t>b)</w:t>
        <w:tab/>
        <w:t>Oblicuas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Acanaladas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En sentidos opuestos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El material de contacto entre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desgasta con el tiempo</w:t>
      </w:r>
    </w:p>
    <w:p>
      <w:pPr>
        <w:pStyle w:val="Choice"/>
      </w:pPr>
      <w:r>
        <w:t>b)</w:t>
        <w:tab/>
        <w:t>Evita que haya fricción</w:t>
      </w:r>
    </w:p>
    <w:p>
      <w:pPr>
        <w:pStyle w:val="Choice"/>
      </w:pPr>
      <w:r>
        <w:t>c)</w:t>
        <w:tab/>
        <w:t>Debe ser blando</w:t>
      </w:r>
    </w:p>
    <w:p>
      <w:pPr>
        <w:pStyle w:val="Choice"/>
      </w:pPr>
      <w:r>
        <w:t>d)</w:t>
        <w:tab/>
        <w:t>Debe permitir el deslizamiento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aumentarse el número de eslabones</w:t>
      </w:r>
    </w:p>
    <w:p>
      <w:pPr>
        <w:pStyle w:val="Choice"/>
      </w:pPr>
      <w:r>
        <w:t>b)</w:t>
        <w:tab/>
        <w:t>Se puede pegar a las ruedas</w:t>
      </w:r>
    </w:p>
    <w:p>
      <w:pPr>
        <w:pStyle w:val="Choice"/>
      </w:pPr>
      <w:r>
        <w:t>c)</w:t>
        <w:tab/>
        <w:t>Puede sustituirse por una correa trapezoidal</w:t>
      </w:r>
    </w:p>
    <w:p>
      <w:pPr>
        <w:pStyle w:val="Choice"/>
      </w:pPr>
      <w:r>
        <w:t>d)</w:t>
        <w:tab/>
        <w:t>Puede sustituirse por una correa dentada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avión a reacción</w:t>
      </w:r>
    </w:p>
    <w:p>
      <w:pPr>
        <w:pStyle w:val="Choice"/>
      </w:pPr>
      <w:r>
        <w:t>b)</w:t>
        <w:tab/>
        <w:t>En un automóvil</w:t>
      </w:r>
    </w:p>
    <w:p>
      <w:pPr>
        <w:pStyle w:val="Choice"/>
      </w:pPr>
      <w:r>
        <w:t>c)</w:t>
        <w:tab/>
        <w:t>En un barco de pesca</w:t>
      </w:r>
    </w:p>
    <w:p>
      <w:pPr>
        <w:pStyle w:val="Choice"/>
      </w:pPr>
      <w:r>
        <w:t>d)</w:t>
        <w:tab/>
        <w:t>En una bicicleta de montaña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Tren de engranajes compuesto</w:t>
      </w:r>
    </w:p>
    <w:p>
      <w:pPr>
        <w:pStyle w:val="Choice"/>
      </w:pPr>
      <w:r>
        <w:t>b)</w:t>
        <w:tab/>
        <w:t>Tren de engranajes simple</w:t>
      </w:r>
    </w:p>
    <w:p>
      <w:pPr>
        <w:pStyle w:val="Choice"/>
      </w:pPr>
      <w:r>
        <w:t>c)</w:t>
        <w:tab/>
        <w:t>Engranaje cónico</w:t>
      </w:r>
    </w:p>
    <w:p>
      <w:pPr>
        <w:pStyle w:val="Choice"/>
      </w:pPr>
      <w:r>
        <w:t>d)</w:t>
        <w:tab/>
        <w:t>Engranaje recto</w:t>
      </w:r>
    </w:p>
    <w:p>
      <w:pPr>
        <w:pStyle w:val="ListNumber"/>
      </w:pPr>
      <w:r>
        <w:t>Podemos usar un engranaje cónico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Unir un tornillo con una tuerca</w:t>
      </w:r>
    </w:p>
    <w:p>
      <w:pPr>
        <w:pStyle w:val="Choice"/>
      </w:pPr>
      <w:r>
        <w:t>b)</w:t>
        <w:tab/>
        <w:t>Cambiar la broca de un taladro</w:t>
      </w:r>
    </w:p>
    <w:p>
      <w:pPr>
        <w:pStyle w:val="Choice"/>
      </w:pPr>
      <w:r>
        <w:t>c)</w:t>
        <w:tab/>
        <w:t>Tender la ropa</w:t>
      </w:r>
    </w:p>
    <w:p>
      <w:pPr>
        <w:pStyle w:val="Choice"/>
      </w:pPr>
      <w:r>
        <w:t>d)</w:t>
        <w:tab/>
        <w:t>Fijar un remache</w:t>
      </w:r>
    </w:p>
    <w:p>
      <w:pPr>
        <w:pStyle w:val="ListNumber"/>
      </w:pPr>
      <w:r>
        <w:t>¿Cómo puede evitarse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ruedas y correas dentadas</w:t>
      </w:r>
    </w:p>
    <w:p>
      <w:pPr>
        <w:pStyle w:val="Choice"/>
      </w:pPr>
      <w:r>
        <w:t>b)</w:t>
        <w:tab/>
        <w:t>Con una cremallera</w:t>
      </w:r>
    </w:p>
    <w:p>
      <w:pPr>
        <w:pStyle w:val="Choice"/>
      </w:pPr>
      <w:r>
        <w:t>c)</w:t>
        <w:tab/>
        <w:t>Con lubrificación</w:t>
      </w:r>
    </w:p>
    <w:p>
      <w:pPr>
        <w:pStyle w:val="Choice"/>
      </w:pPr>
      <w:r>
        <w:t>d)</w:t>
        <w:tab/>
        <w:t>Con ruedas acanaladas</w:t>
      </w:r>
    </w:p>
    <w:p>
      <w:pPr>
        <w:pStyle w:val="ListNumber"/>
      </w:pPr>
      <w:r>
        <w:t>Las ruedas acanaladas están unidas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Cadenas</w:t>
      </w:r>
    </w:p>
    <w:p>
      <w:pPr>
        <w:pStyle w:val="Choice"/>
      </w:pPr>
      <w:r>
        <w:t>b)</w:t>
        <w:tab/>
        <w:t>Pegamento</w:t>
      </w:r>
    </w:p>
    <w:p>
      <w:pPr>
        <w:pStyle w:val="Choice"/>
      </w:pPr>
      <w:r>
        <w:t>c)</w:t>
        <w:tab/>
        <w:t>Hilos</w:t>
      </w:r>
    </w:p>
    <w:p>
      <w:pPr>
        <w:pStyle w:val="Choice"/>
      </w:pPr>
      <w:r>
        <w:t>d)</w:t>
        <w:tab/>
        <w:t>Correas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Primera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sumador</w:t>
      </w:r>
    </w:p>
    <w:p>
      <w:pPr>
        <w:pStyle w:val="Choice"/>
      </w:pPr>
      <w:r>
        <w:t>b)</w:t>
        <w:tab/>
        <w:t>Siempre reductor</w:t>
      </w:r>
    </w:p>
    <w:p>
      <w:pPr>
        <w:pStyle w:val="Choice"/>
      </w:pPr>
      <w:r>
        <w:t>c)</w:t>
        <w:tab/>
        <w:t>Casi siempre multiplicador</w:t>
      </w:r>
    </w:p>
    <w:p>
      <w:pPr>
        <w:pStyle w:val="Choice"/>
      </w:pPr>
      <w:r>
        <w:t>d)</w:t>
        <w:tab/>
        <w:t>Siempre multiplicador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Plato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Pistón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Con las ruedas acanaladas no se puede usar una correa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sección triangular</w:t>
      </w:r>
    </w:p>
    <w:p>
      <w:pPr>
        <w:pStyle w:val="Choice"/>
      </w:pPr>
      <w:r>
        <w:t>b)</w:t>
        <w:tab/>
        <w:t>Dentada</w:t>
      </w:r>
    </w:p>
    <w:p>
      <w:pPr>
        <w:pStyle w:val="Choice"/>
      </w:pPr>
      <w:r>
        <w:t>c)</w:t>
        <w:tab/>
        <w:t>De sección circular</w:t>
      </w:r>
    </w:p>
    <w:p>
      <w:pPr>
        <w:pStyle w:val="Choice"/>
      </w:pPr>
      <w:r>
        <w:t>d)</w:t>
        <w:tab/>
        <w:t>Trapezoidal</w:t>
      </w:r>
    </w:p>
    <w:p>
      <w:pPr>
        <w:pStyle w:val="ListNumber"/>
      </w:pPr>
      <w:r>
        <w:t>Para tensar bien la correa se puede usar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rueda dentada</w:t>
      </w:r>
    </w:p>
    <w:p>
      <w:pPr>
        <w:pStyle w:val="Choice"/>
      </w:pPr>
      <w:r>
        <w:t>b)</w:t>
        <w:tab/>
        <w:t>Un rodillo</w:t>
      </w:r>
    </w:p>
    <w:p>
      <w:pPr>
        <w:pStyle w:val="Choice"/>
      </w:pPr>
      <w:r>
        <w:t>c)</w:t>
        <w:tab/>
        <w:t>Una grapa</w:t>
      </w:r>
    </w:p>
    <w:p>
      <w:pPr>
        <w:pStyle w:val="Choice"/>
      </w:pPr>
      <w:r>
        <w:t>d)</w:t>
        <w:tab/>
        <w:t>Una leva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 sin fin</w:t>
      </w:r>
    </w:p>
    <w:p>
      <w:pPr>
        <w:pStyle w:val="Choice"/>
      </w:pPr>
      <w:r>
        <w:t>b)</w:t>
        <w:tab/>
        <w:t>Corona sin fin</w:t>
      </w:r>
    </w:p>
    <w:p>
      <w:pPr>
        <w:pStyle w:val="Choice"/>
      </w:pPr>
      <w:r>
        <w:t>c)</w:t>
        <w:tab/>
        <w:t>Huso sin fin</w:t>
      </w:r>
    </w:p>
    <w:p>
      <w:pPr>
        <w:pStyle w:val="Choice"/>
      </w:pPr>
      <w:r>
        <w:t>d)</w:t>
        <w:tab/>
        <w:t>Tornillo sin fin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diversidad</w:t>
      </w:r>
    </w:p>
    <w:p>
      <w:pPr>
        <w:pStyle w:val="Choice"/>
      </w:pPr>
      <w:r>
        <w:t>b)</w:t>
        <w:tab/>
        <w:t>Gran seguridad</w:t>
      </w:r>
    </w:p>
    <w:p>
      <w:pPr>
        <w:pStyle w:val="Choice"/>
      </w:pPr>
      <w:r>
        <w:t>c)</w:t>
        <w:tab/>
        <w:t>Gran potencia</w:t>
      </w:r>
    </w:p>
    <w:p>
      <w:pPr>
        <w:pStyle w:val="Choice"/>
      </w:pPr>
      <w:r>
        <w:t>d)</w:t>
        <w:tab/>
        <w:t>Gran velocidad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Posicionar una pieza con precisión</w:t>
      </w:r>
    </w:p>
    <w:p>
      <w:pPr>
        <w:pStyle w:val="Choice"/>
      </w:pPr>
      <w:r>
        <w:t>b)</w:t>
        <w:tab/>
        <w:t>Ejercer tracción</w:t>
      </w:r>
    </w:p>
    <w:p>
      <w:pPr>
        <w:pStyle w:val="Choice"/>
      </w:pPr>
      <w:r>
        <w:t>c)</w:t>
        <w:tab/>
        <w:t>Impedir el giro de la tuerca</w:t>
      </w:r>
    </w:p>
    <w:p>
      <w:pPr>
        <w:pStyle w:val="Choice"/>
      </w:pPr>
      <w:r>
        <w:t>d)</w:t>
        <w:tab/>
        <w:t>Evitar el ruido</w:t>
      </w:r>
    </w:p>
    <w:p>
      <w:pPr>
        <w:pStyle w:val="ListNumber"/>
      </w:pPr>
      <w:r>
        <w:t>Si en un engranaje recto la rueda pequeña es la rueda motriz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grande es la rueda conductora</w:t>
      </w:r>
    </w:p>
    <w:p>
      <w:pPr>
        <w:pStyle w:val="Choice"/>
      </w:pPr>
      <w:r>
        <w:t>b)</w:t>
        <w:tab/>
        <w:t>La rueda grande no puede girar</w:t>
      </w:r>
    </w:p>
    <w:p>
      <w:pPr>
        <w:pStyle w:val="Choice"/>
      </w:pPr>
      <w:r>
        <w:t>c)</w:t>
        <w:tab/>
        <w:t>El mecanismo es multiplicador</w:t>
      </w:r>
    </w:p>
    <w:p>
      <w:pPr>
        <w:pStyle w:val="Choice"/>
      </w:pPr>
      <w:r>
        <w:t>d)</w:t>
        <w:tab/>
        <w:t>La rueda grande gira más lentamente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 eléctrico</w:t>
      </w:r>
    </w:p>
    <w:p>
      <w:pPr>
        <w:pStyle w:val="Choice"/>
      </w:pPr>
      <w:r>
        <w:t>b)</w:t>
        <w:tab/>
        <w:t>En una sierra de calar eléctrica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lavadora</w:t>
      </w:r>
    </w:p>
    <w:p>
      <w:pPr>
        <w:pStyle w:val="ListNumber"/>
      </w:pPr>
      <w:r>
        <w:t>El paso de las ruedas troncocónicas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mismo que para las ruedas cilíndricas</w:t>
      </w:r>
    </w:p>
    <w:p>
      <w:pPr>
        <w:pStyle w:val="Choice"/>
      </w:pPr>
      <w:r>
        <w:t>b)</w:t>
        <w:tab/>
        <w:t>Debe ser diferente para las dos ruedas</w:t>
      </w:r>
    </w:p>
    <w:p>
      <w:pPr>
        <w:pStyle w:val="Choice"/>
      </w:pPr>
      <w:r>
        <w:t>c)</w:t>
        <w:tab/>
        <w:t>Depende de cómo es la sección transversal</w:t>
      </w:r>
    </w:p>
    <w:p>
      <w:pPr>
        <w:pStyle w:val="Choice"/>
      </w:pPr>
      <w:r>
        <w:t>d)</w:t>
        <w:tab/>
        <w:t>Sólo depende del número de dientes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Cuando está más cerca del cilindro</w:t>
      </w:r>
    </w:p>
    <w:p>
      <w:pPr>
        <w:pStyle w:val="Choice"/>
      </w:pPr>
      <w:r>
        <w:t>c)</w:t>
        <w:tab/>
        <w:t>En los extremos de su recorrido</w:t>
      </w:r>
    </w:p>
    <w:p>
      <w:pPr>
        <w:pStyle w:val="Choice"/>
      </w:pPr>
      <w:r>
        <w:t>d)</w:t>
        <w:tab/>
        <w:t>La velocidad es siempre constante</w:t>
      </w:r>
    </w:p>
    <w:p>
      <w:pPr>
        <w:pStyle w:val="ListNumber"/>
      </w:pPr>
      <w:r>
        <w:t>La rueda motriz y la rueda conducida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sentidos opuestos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horario</w:t>
      </w:r>
    </w:p>
    <w:p>
      <w:pPr>
        <w:pStyle w:val="Choice"/>
      </w:pPr>
      <w:r>
        <w:t>d)</w:t>
        <w:tab/>
        <w:t>A la misma velocidad de giro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desplazamiento de la carga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No hay ventaja mecánica</w:t>
      </w:r>
    </w:p>
    <w:p>
      <w:pPr>
        <w:pStyle w:val="Choice"/>
      </w:pPr>
      <w:r>
        <w:t>d)</w:t>
        <w:tab/>
        <w:t>No hay que ejercer ninguna fuerza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 tren de engranajes</w:t>
      </w:r>
    </w:p>
    <w:p>
      <w:pPr>
        <w:pStyle w:val="Choice"/>
      </w:pPr>
      <w:r>
        <w:t>b)</w:t>
        <w:tab/>
        <w:t>De un mismo árbol de levas</w:t>
      </w:r>
    </w:p>
    <w:p>
      <w:pPr>
        <w:pStyle w:val="Choice"/>
      </w:pPr>
      <w:r>
        <w:t>c)</w:t>
        <w:tab/>
        <w:t>De una correa de transmisión</w:t>
      </w:r>
    </w:p>
    <w:p>
      <w:pPr>
        <w:pStyle w:val="Choice"/>
      </w:pPr>
      <w:r>
        <w:t>d)</w:t>
        <w:tab/>
        <w:t>Del sistema de conducción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Ruedas de fricción</w:t>
      </w:r>
    </w:p>
    <w:p>
      <w:pPr>
        <w:pStyle w:val="Choice"/>
      </w:pPr>
      <w:r>
        <w:t>b)</w:t>
        <w:tab/>
        <w:t>Ruedas deslizantes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Ruedas de contacto</w:t>
      </w:r>
    </w:p>
    <w:p>
      <w:pPr>
        <w:pStyle w:val="ListNumber"/>
      </w:pPr>
      <w:r>
        <w:t>¿Cómo se pueden tensar las correas?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una cadena</w:t>
      </w:r>
    </w:p>
    <w:p>
      <w:pPr>
        <w:pStyle w:val="Choice"/>
      </w:pPr>
      <w:r>
        <w:t>b)</w:t>
        <w:tab/>
        <w:t>Con una pinza</w:t>
      </w:r>
    </w:p>
    <w:p>
      <w:pPr>
        <w:pStyle w:val="Choice"/>
      </w:pPr>
      <w:r>
        <w:t>c)</w:t>
        <w:tab/>
        <w:t>Con un émbolo</w:t>
      </w:r>
    </w:p>
    <w:p>
      <w:pPr>
        <w:pStyle w:val="Choice"/>
      </w:pPr>
      <w:r>
        <w:t>d)</w:t>
        <w:tab/>
        <w:t>Con un rodillo</w:t>
      </w:r>
    </w:p>
    <w:p>
      <w:pPr>
        <w:pStyle w:val="ListNumber"/>
      </w:pPr>
      <w:r>
        <w:t>En un tren de engranajes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puede haber más de una rueda loca</w:t>
      </w:r>
    </w:p>
    <w:p>
      <w:pPr>
        <w:pStyle w:val="Choice"/>
      </w:pPr>
      <w:r>
        <w:t>b)</w:t>
        <w:tab/>
        <w:t>Debe haber alguna rueda dentada doble</w:t>
      </w:r>
    </w:p>
    <w:p>
      <w:pPr>
        <w:pStyle w:val="Choice"/>
      </w:pPr>
      <w:r>
        <w:t>c)</w:t>
        <w:tab/>
        <w:t>No puede haber más de tres ruedas</w:t>
      </w:r>
    </w:p>
    <w:p>
      <w:pPr>
        <w:pStyle w:val="Choice"/>
      </w:pPr>
      <w:r>
        <w:t>d)</w:t>
        <w:tab/>
        <w:t>Tiene que haber más de dos ruedas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rectilíneo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rotativo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Con este mecanismo el movimiento se transmite entre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oni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de ejes paralelos</w:t>
      </w:r>
    </w:p>
    <w:p>
      <w:pPr>
        <w:pStyle w:val="Choice"/>
      </w:pPr>
      <w:r>
        <w:t>b)</w:t>
        <w:tab/>
        <w:t>Árboles de ejes que se cruzan</w:t>
      </w:r>
    </w:p>
    <w:p>
      <w:pPr>
        <w:pStyle w:val="Choice"/>
      </w:pPr>
      <w:r>
        <w:t>c)</w:t>
        <w:tab/>
        <w:t>Árboles cercanos</w:t>
      </w:r>
    </w:p>
    <w:p>
      <w:pPr>
        <w:pStyle w:val="Choice"/>
      </w:pPr>
      <w:r>
        <w:t>d)</w:t>
        <w:tab/>
        <w:t>Árboles lejanos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la rueda es helicoidal</w:t>
      </w:r>
    </w:p>
    <w:p>
      <w:pPr>
        <w:pStyle w:val="Choice"/>
      </w:pPr>
      <w:r>
        <w:t>b)</w:t>
        <w:tab/>
        <w:t>Incluso cuando hay un trinquete</w:t>
      </w:r>
    </w:p>
    <w:p>
      <w:pPr>
        <w:pStyle w:val="Choice"/>
      </w:pPr>
      <w:r>
        <w:t>c)</w:t>
        <w:tab/>
        <w:t>Pero la corona no puede hacer girar el tornillo</w:t>
      </w:r>
    </w:p>
    <w:p>
      <w:pPr>
        <w:pStyle w:val="Choice"/>
      </w:pPr>
      <w:r>
        <w:t>d)</w:t>
        <w:tab/>
        <w:t>Y el giro de la corona hace girar el tornillo</w:t>
      </w:r>
    </w:p>
    <w:p>
      <w:pPr>
        <w:pStyle w:val="ListNumber"/>
      </w:pPr>
      <w:r>
        <w:t>La rueda central hace que la rueda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si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bloquee</w:t>
      </w:r>
    </w:p>
    <w:p>
      <w:pPr>
        <w:pStyle w:val="Choice"/>
      </w:pPr>
      <w:r>
        <w:t>b)</w:t>
        <w:tab/>
        <w:t>Invierta el sentido de giro</w:t>
      </w:r>
    </w:p>
    <w:p>
      <w:pPr>
        <w:pStyle w:val="Choice"/>
      </w:pPr>
      <w:r>
        <w:t>c)</w:t>
        <w:tab/>
        <w:t>Reduzca la velocidad</w:t>
      </w:r>
    </w:p>
    <w:p>
      <w:pPr>
        <w:pStyle w:val="Choice"/>
      </w:pPr>
      <w:r>
        <w:t>d)</w:t>
        <w:tab/>
        <w:t>Aumente la velocidad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Pistones</w:t>
      </w:r>
    </w:p>
    <w:p>
      <w:pPr>
        <w:pStyle w:val="Choice"/>
      </w:pPr>
      <w:r>
        <w:t>b)</w:t>
        <w:tab/>
        <w:t>Agujas</w:t>
      </w:r>
    </w:p>
    <w:p>
      <w:pPr>
        <w:pStyle w:val="Choice"/>
      </w:pPr>
      <w:r>
        <w:t>c)</w:t>
        <w:tab/>
        <w:t>Rodillos</w:t>
      </w:r>
    </w:p>
    <w:p>
      <w:pPr>
        <w:pStyle w:val="Choice"/>
      </w:pPr>
      <w:r>
        <w:t>d)</w:t>
        <w:tab/>
        <w:t>Patines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interior de los martillos neumáticos</w:t>
      </w:r>
    </w:p>
    <w:p>
      <w:pPr>
        <w:pStyle w:val="Choice"/>
      </w:pPr>
      <w:r>
        <w:t>b)</w:t>
        <w:tab/>
        <w:t>En las puertas eléctricas de los trenes y metro</w:t>
      </w:r>
    </w:p>
    <w:p>
      <w:pPr>
        <w:pStyle w:val="Choice"/>
      </w:pPr>
      <w:r>
        <w:t>c)</w:t>
        <w:tab/>
        <w:t>En los tornos de los barcos de pesca</w:t>
      </w:r>
    </w:p>
    <w:p>
      <w:pPr>
        <w:pStyle w:val="Choice"/>
      </w:pPr>
      <w:r>
        <w:t>d)</w:t>
        <w:tab/>
        <w:t>En las puertas rotativas de algunos edificios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</w:t>
      </w:r>
    </w:p>
    <w:p>
      <w:pPr>
        <w:pStyle w:val="Choice"/>
      </w:pPr>
      <w:r>
        <w:t>b)</w:t>
        <w:tab/>
        <w:t>Tangencial</w:t>
      </w:r>
    </w:p>
    <w:p>
      <w:pPr>
        <w:pStyle w:val="Choice"/>
      </w:pPr>
      <w:r>
        <w:t>c)</w:t>
        <w:tab/>
        <w:t>Sectorial</w:t>
      </w:r>
    </w:p>
    <w:p>
      <w:pPr>
        <w:pStyle w:val="Choice"/>
      </w:pPr>
      <w:r>
        <w:t>d)</w:t>
        <w:tab/>
        <w:t>Paralela</w:t>
      </w:r>
    </w:p>
    <w:p>
      <w:pPr>
        <w:pStyle w:val="ListNumber"/>
      </w:pPr>
      <w:r>
        <w:t>En un engranaje recto, las dos ruedas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sentidos opuestos</w:t>
      </w:r>
    </w:p>
    <w:p>
      <w:pPr>
        <w:pStyle w:val="Choice"/>
      </w:pPr>
      <w:r>
        <w:t>c)</w:t>
        <w:tab/>
        <w:t>Hasta que las para el trinquete</w:t>
      </w:r>
    </w:p>
    <w:p>
      <w:pPr>
        <w:pStyle w:val="Choice"/>
      </w:pPr>
      <w:r>
        <w:t>d)</w:t>
        <w:tab/>
        <w:t>En sentidos aleatorios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lavadora</w:t>
      </w:r>
    </w:p>
    <w:p>
      <w:pPr>
        <w:pStyle w:val="Choice"/>
      </w:pPr>
      <w:r>
        <w:t>b)</w:t>
        <w:tab/>
        <w:t>En un gato elevador</w:t>
      </w:r>
    </w:p>
    <w:p>
      <w:pPr>
        <w:pStyle w:val="Choice"/>
      </w:pPr>
      <w:r>
        <w:t>c)</w:t>
        <w:tab/>
        <w:t>En un exprimidor eléctrico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corto que el diámetro del tambor</w:t>
      </w:r>
    </w:p>
    <w:p>
      <w:pPr>
        <w:pStyle w:val="Choice"/>
      </w:pPr>
      <w:r>
        <w:t>d)</w:t>
        <w:tab/>
        <w:t>Más largo que el radio del tambor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polea móvil</w:t>
      </w:r>
    </w:p>
    <w:p>
      <w:pPr>
        <w:pStyle w:val="Choice"/>
      </w:pPr>
      <w:r>
        <w:t>b)</w:t>
        <w:tab/>
        <w:t>Dos poleas móviles</w:t>
      </w:r>
    </w:p>
    <w:p>
      <w:pPr>
        <w:pStyle w:val="Choice"/>
      </w:pPr>
      <w:r>
        <w:t>c)</w:t>
        <w:tab/>
        <w:t>Dos poleas fijas</w:t>
      </w:r>
    </w:p>
    <w:p>
      <w:pPr>
        <w:pStyle w:val="Choice"/>
      </w:pPr>
      <w:r>
        <w:t>d)</w:t>
        <w:tab/>
        <w:t>Dos cuerdas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Barco</w:t>
      </w:r>
    </w:p>
    <w:p>
      <w:pPr>
        <w:pStyle w:val="Choice"/>
      </w:pPr>
      <w:r>
        <w:t>b)</w:t>
        <w:tab/>
        <w:t>Camión</w:t>
      </w:r>
    </w:p>
    <w:p>
      <w:pPr>
        <w:pStyle w:val="Choice"/>
      </w:pPr>
      <w:r>
        <w:t>c)</w:t>
        <w:tab/>
        <w:t>Motocicleta</w:t>
      </w:r>
    </w:p>
    <w:p>
      <w:pPr>
        <w:pStyle w:val="Choice"/>
      </w:pPr>
      <w:r>
        <w:t>d)</w:t>
        <w:tab/>
        <w:t>Taladro de columna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utiliza ninguna polea móvil</w:t>
      </w:r>
    </w:p>
    <w:p>
      <w:pPr>
        <w:pStyle w:val="Choice"/>
      </w:pPr>
      <w:r>
        <w:t>b)</w:t>
        <w:tab/>
        <w:t>Es muy ruidoso</w:t>
      </w:r>
    </w:p>
    <w:p>
      <w:pPr>
        <w:pStyle w:val="Choice"/>
      </w:pPr>
      <w:r>
        <w:t>c)</w:t>
        <w:tab/>
        <w:t>Utiliza una polea fija</w:t>
      </w:r>
    </w:p>
    <w:p>
      <w:pPr>
        <w:pStyle w:val="Choice"/>
      </w:pPr>
      <w:r>
        <w:t>d)</w:t>
        <w:tab/>
        <w:t>No proporciona ventaja mecánica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vueltas</w:t>
      </w:r>
    </w:p>
    <w:p>
      <w:pPr>
        <w:pStyle w:val="Choice"/>
      </w:pPr>
      <w:r>
        <w:t>b)</w:t>
        <w:tab/>
        <w:t>Varias vueltas, según el número de entradas del tornillo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Elevar agua a un nivel más alto</w:t>
      </w:r>
    </w:p>
    <w:p>
      <w:pPr>
        <w:pStyle w:val="Choice"/>
      </w:pPr>
      <w:r>
        <w:t>b)</w:t>
        <w:tab/>
        <w:t>Que los barcos floten</w:t>
      </w:r>
    </w:p>
    <w:p>
      <w:pPr>
        <w:pStyle w:val="Choice"/>
      </w:pPr>
      <w:r>
        <w:t>c)</w:t>
        <w:tab/>
        <w:t>Aumentar la presión del agua</w:t>
      </w:r>
    </w:p>
    <w:p>
      <w:pPr>
        <w:pStyle w:val="Choice"/>
      </w:pPr>
      <w:r>
        <w:t>d)</w:t>
        <w:tab/>
        <w:t>Engranar mejor con la corona</w:t>
      </w:r>
    </w:p>
    <w:p>
      <w:pPr>
        <w:pStyle w:val="ListNumber"/>
      </w:pPr>
      <w:r>
        <w:t>Di un inconveniente de este mecanismo.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árboles de transmisión son paralelos</w:t>
      </w:r>
    </w:p>
    <w:p>
      <w:pPr>
        <w:pStyle w:val="Choice"/>
      </w:pPr>
      <w:r>
        <w:t>b)</w:t>
        <w:tab/>
        <w:t>El mecanismo es muy ruidoso</w:t>
      </w:r>
    </w:p>
    <w:p>
      <w:pPr>
        <w:pStyle w:val="Choice"/>
      </w:pPr>
      <w:r>
        <w:t>c)</w:t>
        <w:tab/>
        <w:t>Los árboles de transmisión deben estar lejos</w:t>
      </w:r>
    </w:p>
    <w:p>
      <w:pPr>
        <w:pStyle w:val="Choice"/>
      </w:pPr>
      <w:r>
        <w:t>d)</w:t>
        <w:tab/>
        <w:t>La correa se desgasta y hay que sustituirla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Rodillos</w:t>
      </w:r>
    </w:p>
    <w:p>
      <w:pPr>
        <w:pStyle w:val="Choice"/>
      </w:pPr>
      <w:r>
        <w:t>b)</w:t>
        <w:tab/>
        <w:t>Correas</w:t>
      </w:r>
    </w:p>
    <w:p>
      <w:pPr>
        <w:pStyle w:val="Choice"/>
      </w:pPr>
      <w:r>
        <w:t>c)</w:t>
        <w:tab/>
        <w:t>Poleas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circular</w:t>
      </w:r>
    </w:p>
    <w:p>
      <w:pPr>
        <w:pStyle w:val="Choice"/>
      </w:pPr>
      <w:r>
        <w:t>b)</w:t>
        <w:tab/>
        <w:t>Es rectilíneo, sin límites</w:t>
      </w:r>
    </w:p>
    <w:p>
      <w:pPr>
        <w:pStyle w:val="Choice"/>
      </w:pPr>
      <w:r>
        <w:t>c)</w:t>
        <w:tab/>
        <w:t>Se efectúa a velocidad constante</w:t>
      </w:r>
    </w:p>
    <w:p>
      <w:pPr>
        <w:pStyle w:val="Choice"/>
      </w:pPr>
      <w:r>
        <w:t>d)</w:t>
        <w:tab/>
        <w:t>Es alternativo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Deslizar</w:t>
      </w:r>
    </w:p>
    <w:p>
      <w:pPr>
        <w:pStyle w:val="Choice"/>
      </w:pPr>
      <w:r>
        <w:t>b)</w:t>
        <w:tab/>
        <w:t>Romperse con facilidad</w:t>
      </w:r>
    </w:p>
    <w:p>
      <w:pPr>
        <w:pStyle w:val="Choice"/>
      </w:pPr>
      <w:r>
        <w:t>c)</w:t>
        <w:tab/>
        <w:t>Impedir el movimiento de la tuerca</w:t>
      </w:r>
    </w:p>
    <w:p>
      <w:pPr>
        <w:pStyle w:val="Choice"/>
      </w:pPr>
      <w:r>
        <w:t>d)</w:t>
        <w:tab/>
        <w:t>Ejercer una gran presión</w:t>
      </w:r>
    </w:p>
    <w:p>
      <w:pPr>
        <w:pStyle w:val="ListNumber"/>
      </w:pPr>
      <w:r>
        <w:t>Las dos ruedas acanaladas centrales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más rápido que las extremas</w:t>
      </w:r>
    </w:p>
    <w:p>
      <w:pPr>
        <w:pStyle w:val="Choice"/>
      </w:pPr>
      <w:r>
        <w:t>b)</w:t>
        <w:tab/>
        <w:t>Tienen el mismo diámetro</w:t>
      </w:r>
    </w:p>
    <w:p>
      <w:pPr>
        <w:pStyle w:val="Choice"/>
      </w:pPr>
      <w:r>
        <w:t>c)</w:t>
        <w:tab/>
        <w:t>Giran a la misma velocidad</w:t>
      </w:r>
    </w:p>
    <w:p>
      <w:pPr>
        <w:pStyle w:val="Choice"/>
      </w:pPr>
      <w:r>
        <w:t>d)</w:t>
        <w:tab/>
        <w:t>No están pegadas</w:t>
      </w:r>
    </w:p>
    <w:p>
      <w:pPr>
        <w:pStyle w:val="ListNumber"/>
      </w:pPr>
      <w:r>
        <w:t>A diferencia de los sistemas con poleas, los engranajes permiten una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Poco ruidosa</w:t>
      </w:r>
    </w:p>
    <w:p>
      <w:pPr>
        <w:pStyle w:val="Choice"/>
      </w:pPr>
      <w:r>
        <w:t>b)</w:t>
        <w:tab/>
        <w:t>Síncrona</w:t>
      </w:r>
    </w:p>
    <w:p>
      <w:pPr>
        <w:pStyle w:val="Choice"/>
      </w:pPr>
      <w:r>
        <w:t>c)</w:t>
        <w:tab/>
        <w:t>Con deslizamiento</w:t>
      </w:r>
    </w:p>
    <w:p>
      <w:pPr>
        <w:pStyle w:val="Choice"/>
      </w:pPr>
      <w:r>
        <w:t>d)</w:t>
        <w:tab/>
        <w:t>Libre</w:t>
      </w:r>
    </w:p>
    <w:p>
      <w:pPr>
        <w:pStyle w:val="ListNumber"/>
      </w:pPr>
      <w:r>
        <w:t>Si hay que transmitir gran potencia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rueda conducida girará más lentamente</w:t>
      </w:r>
    </w:p>
    <w:p>
      <w:pPr>
        <w:pStyle w:val="Choice"/>
      </w:pPr>
      <w:r>
        <w:t>b)</w:t>
        <w:tab/>
        <w:t>Es más conveniente un sistema de poleas y correa</w:t>
      </w:r>
    </w:p>
    <w:p>
      <w:pPr>
        <w:pStyle w:val="Choice"/>
      </w:pPr>
      <w:r>
        <w:t>c)</w:t>
        <w:tab/>
        <w:t>La rueda motriz se atasca</w:t>
      </w:r>
    </w:p>
    <w:p>
      <w:pPr>
        <w:pStyle w:val="Choice"/>
      </w:pPr>
      <w:r>
        <w:t>d)</w:t>
        <w:tab/>
        <w:t>Es más conveniente un engranaje</w:t>
      </w:r>
    </w:p>
    <w:p>
      <w:pPr>
        <w:pStyle w:val="ListNumber"/>
      </w:pPr>
      <w:r>
        <w:t>Gracias a la rueda central, la conducida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Simplemente invierte el sentido de giro</w:t>
      </w:r>
    </w:p>
    <w:p>
      <w:pPr>
        <w:pStyle w:val="Choice"/>
      </w:pPr>
      <w:r>
        <w:t>b)</w:t>
        <w:tab/>
        <w:t>Simplemente varía la velocidad de giro</w:t>
      </w:r>
    </w:p>
    <w:p>
      <w:pPr>
        <w:pStyle w:val="Choice"/>
      </w:pPr>
      <w:r>
        <w:t>c)</w:t>
        <w:tab/>
        <w:t>Varía la velocidad y el sentido de giro</w:t>
      </w:r>
    </w:p>
    <w:p>
      <w:pPr>
        <w:pStyle w:val="Choice"/>
      </w:pPr>
      <w:r>
        <w:t>d)</w:t>
        <w:tab/>
        <w:t>No invierte el sentido de giro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su recorrido</w:t>
      </w:r>
    </w:p>
    <w:p>
      <w:pPr>
        <w:pStyle w:val="Choice"/>
      </w:pPr>
      <w:r>
        <w:t>b)</w:t>
        <w:tab/>
        <w:t>Cerca de la mitad de su recorrido</w:t>
      </w:r>
    </w:p>
    <w:p>
      <w:pPr>
        <w:pStyle w:val="Choice"/>
      </w:pPr>
      <w:r>
        <w:t>c)</w:t>
        <w:tab/>
        <w:t>Justo a la mitad de su recorrido</w:t>
      </w:r>
    </w:p>
    <w:p>
      <w:pPr>
        <w:pStyle w:val="Choice"/>
      </w:pPr>
      <w:r>
        <w:t>d)</w:t>
        <w:tab/>
        <w:t>La velocidad es siempre constante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 mecanismo de transformación del movimiento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rozamiento</w:t>
      </w:r>
    </w:p>
    <w:p>
      <w:pPr>
        <w:pStyle w:val="Choice"/>
      </w:pPr>
      <w:r>
        <w:t>b)</w:t>
        <w:tab/>
        <w:t>Debido al ruido generado</w:t>
      </w:r>
    </w:p>
    <w:p>
      <w:pPr>
        <w:pStyle w:val="Choice"/>
      </w:pPr>
      <w:r>
        <w:t>c)</w:t>
        <w:tab/>
        <w:t>En los extremos de la cuerda</w:t>
      </w:r>
    </w:p>
    <w:p>
      <w:pPr>
        <w:pStyle w:val="Choice"/>
      </w:pPr>
      <w:r>
        <w:t>d)</w:t>
        <w:tab/>
        <w:t>Por bloqueo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rectilíneo no acotado</w:t>
      </w:r>
    </w:p>
    <w:p>
      <w:pPr>
        <w:pStyle w:val="Choice"/>
      </w:pPr>
      <w:r>
        <w:t>b)</w:t>
        <w:tab/>
        <w:t>Un movimiento de rotación</w:t>
      </w:r>
    </w:p>
    <w:p>
      <w:pPr>
        <w:pStyle w:val="Choice"/>
      </w:pPr>
      <w:r>
        <w:t>c)</w:t>
        <w:tab/>
        <w:t>Un movimiento oscilatorio</w:t>
      </w:r>
    </w:p>
    <w:p>
      <w:pPr>
        <w:pStyle w:val="Choice"/>
      </w:pPr>
      <w:r>
        <w:t>d)</w:t>
        <w:tab/>
        <w:t>un movimiento alternativo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se cruzan</w:t>
      </w:r>
    </w:p>
    <w:p>
      <w:pPr>
        <w:pStyle w:val="Choice"/>
      </w:pPr>
      <w:r>
        <w:t>b)</w:t>
        <w:tab/>
        <w:t>Que se cortan</w:t>
      </w:r>
    </w:p>
    <w:p>
      <w:pPr>
        <w:pStyle w:val="Choice"/>
      </w:pPr>
      <w:r>
        <w:t>c)</w:t>
        <w:tab/>
        <w:t>Paralelos</w:t>
      </w:r>
    </w:p>
    <w:p>
      <w:pPr>
        <w:pStyle w:val="Choice"/>
      </w:pPr>
      <w:r>
        <w:t>d)</w:t>
        <w:tab/>
        <w:t>Vectoriales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Tercera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Primera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Cada una de las ruedas acanaladas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Rodillo</w:t>
      </w:r>
    </w:p>
    <w:p>
      <w:pPr>
        <w:pStyle w:val="Choice"/>
      </w:pPr>
      <w:r>
        <w:t>b)</w:t>
        <w:tab/>
        <w:t>Polea</w:t>
      </w:r>
    </w:p>
    <w:p>
      <w:pPr>
        <w:pStyle w:val="Choice"/>
      </w:pPr>
      <w:r>
        <w:t>c)</w:t>
        <w:tab/>
        <w:t>Rueda dentadas</w:t>
      </w:r>
    </w:p>
    <w:p>
      <w:pPr>
        <w:pStyle w:val="Choice"/>
      </w:pPr>
      <w:r>
        <w:t>d)</w:t>
        <w:tab/>
        <w:t>Corona</w:t>
      </w:r>
    </w:p>
    <w:p>
      <w:pPr>
        <w:pStyle w:val="ListNumber"/>
      </w:pPr>
      <w:r>
        <w:t>Es fácil ver poleas con correa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reloj digital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Una máquina de coser</w:t>
      </w:r>
    </w:p>
    <w:p>
      <w:pPr>
        <w:pStyle w:val="Choice"/>
      </w:pPr>
      <w:r>
        <w:t>d)</w:t>
        <w:tab/>
        <w:t>Una tostadora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Columpio</w:t>
      </w:r>
    </w:p>
    <w:p>
      <w:pPr>
        <w:pStyle w:val="Choice"/>
      </w:pPr>
      <w:r>
        <w:t>b)</w:t>
        <w:tab/>
        <w:t>Plano inclinado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Leva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 no funcionará</w:t>
      </w:r>
    </w:p>
    <w:p>
      <w:pPr>
        <w:pStyle w:val="Choice"/>
      </w:pPr>
      <w:r>
        <w:t>b)</w:t>
        <w:tab/>
        <w:t>Podemos hacer girar la manivela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La manivela se bloqueará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El soporte está en un extremo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El soporte está en un lugar intermedio</w:t>
      </w:r>
    </w:p>
    <w:p>
      <w:pPr>
        <w:pStyle w:val="ListNumber"/>
      </w:pPr>
      <w:r>
        <w:t>Gracias a este mecanismo, obtenemos reductores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Sin necesidad de aceite</w:t>
      </w:r>
    </w:p>
    <w:p>
      <w:pPr>
        <w:pStyle w:val="Choice"/>
      </w:pPr>
      <w:r>
        <w:t>b)</w:t>
        <w:tab/>
        <w:t>Deslizantes</w:t>
      </w:r>
    </w:p>
    <w:p>
      <w:pPr>
        <w:pStyle w:val="Choice"/>
      </w:pPr>
      <w:r>
        <w:t>c)</w:t>
        <w:tab/>
        <w:t>Silenciosos</w:t>
      </w:r>
    </w:p>
    <w:p>
      <w:pPr>
        <w:pStyle w:val="Choice"/>
      </w:pPr>
      <w:r>
        <w:t>d)</w:t>
        <w:tab/>
        <w:t>Compactos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más rápido que el de subida</w:t>
      </w:r>
    </w:p>
    <w:p>
      <w:pPr>
        <w:pStyle w:val="Choice"/>
      </w:pPr>
      <w:r>
        <w:t>b)</w:t>
        <w:tab/>
        <w:t>Se realiza siempre gracias al propio peso</w:t>
      </w:r>
    </w:p>
    <w:p>
      <w:pPr>
        <w:pStyle w:val="Choice"/>
      </w:pPr>
      <w:r>
        <w:t>c)</w:t>
        <w:tab/>
        <w:t>Lo impide el trinquete</w:t>
      </w:r>
    </w:p>
    <w:p>
      <w:pPr>
        <w:pStyle w:val="Choice"/>
      </w:pPr>
      <w:r>
        <w:t>d)</w:t>
        <w:tab/>
        <w:t>Se suele realizar gracias a un muelle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Pistón de cremallera</w:t>
      </w:r>
    </w:p>
    <w:p>
      <w:pPr>
        <w:pStyle w:val="Choice"/>
      </w:pPr>
      <w:r>
        <w:t>c)</w:t>
        <w:tab/>
        <w:t>Tornillo sin fin</w:t>
      </w:r>
    </w:p>
    <w:p>
      <w:pPr>
        <w:pStyle w:val="Choice"/>
      </w:pPr>
      <w:r>
        <w:t>d)</w:t>
        <w:tab/>
        <w:t>Tren cremallera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motor</w:t>
      </w:r>
    </w:p>
    <w:p>
      <w:pPr>
        <w:pStyle w:val="Choice"/>
      </w:pPr>
      <w:r>
        <w:t>b)</w:t>
        <w:tab/>
        <w:t>La corona es la rueda motriz</w:t>
      </w:r>
    </w:p>
    <w:p>
      <w:pPr>
        <w:pStyle w:val="Choice"/>
      </w:pPr>
      <w:r>
        <w:t>c)</w:t>
        <w:tab/>
        <w:t>La corona es la rueda conductora</w:t>
      </w:r>
    </w:p>
    <w:p>
      <w:pPr>
        <w:pStyle w:val="Choice"/>
      </w:pPr>
      <w:r>
        <w:t>d)</w:t>
        <w:tab/>
        <w:t>El tornillo gira solidario al arbol resistente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altura del techo al suelo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brazo corto de la palanca</w:t>
      </w:r>
    </w:p>
    <w:p>
      <w:pPr>
        <w:pStyle w:val="Choice"/>
      </w:pPr>
      <w:r>
        <w:t>b)</w:t>
        <w:tab/>
        <w:t>Empujamos sobre el soporte</w:t>
      </w:r>
    </w:p>
    <w:p>
      <w:pPr>
        <w:pStyle w:val="Choice"/>
      </w:pPr>
      <w:r>
        <w:t>c)</w:t>
        <w:tab/>
        <w:t>Estiramos el brazo de la palanca</w:t>
      </w:r>
    </w:p>
    <w:p>
      <w:pPr>
        <w:pStyle w:val="Choice"/>
      </w:pPr>
      <w:r>
        <w:t>d)</w:t>
        <w:tab/>
        <w:t>Empujamos sobre el brazo largo de la palanca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inclinado</w:t>
      </w:r>
    </w:p>
    <w:p>
      <w:pPr>
        <w:pStyle w:val="Choice"/>
      </w:pPr>
      <w:r>
        <w:t>b)</w:t>
        <w:tab/>
        <w:t>Subida suave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En una rueda dentada doble, las dos ruedas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ren-engranajes-compues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Giran a velocidades diferentes</w:t>
      </w:r>
    </w:p>
    <w:p>
      <w:pPr>
        <w:pStyle w:val="Choice"/>
      </w:pPr>
      <w:r>
        <w:t>b)</w:t>
        <w:tab/>
        <w:t>Están unidas entre sí</w:t>
      </w:r>
    </w:p>
    <w:p>
      <w:pPr>
        <w:pStyle w:val="Choice"/>
      </w:pPr>
      <w:r>
        <w:t>c)</w:t>
        <w:tab/>
        <w:t>Tienen el mismo diámetro</w:t>
      </w:r>
    </w:p>
    <w:p>
      <w:pPr>
        <w:pStyle w:val="Choice"/>
      </w:pPr>
      <w:r>
        <w:t>d)</w:t>
        <w:tab/>
        <w:t>Tienen el mismo número de dientes</w:t>
      </w:r>
    </w:p>
    <w:p>
      <w:pPr>
        <w:pStyle w:val="ListNumber"/>
      </w:pPr>
      <w:r>
        <w:t>Las ruedas dentadas de un engranaje recto son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Trapezoidales</w:t>
      </w:r>
    </w:p>
    <w:p>
      <w:pPr>
        <w:pStyle w:val="Choice"/>
      </w:pPr>
      <w:r>
        <w:t>b)</w:t>
        <w:tab/>
        <w:t>Redondas</w:t>
      </w:r>
    </w:p>
    <w:p>
      <w:pPr>
        <w:pStyle w:val="Choice"/>
      </w:pPr>
      <w:r>
        <w:t>c)</w:t>
        <w:tab/>
        <w:t>Troncocónicas</w:t>
      </w:r>
    </w:p>
    <w:p>
      <w:pPr>
        <w:pStyle w:val="Choice"/>
      </w:pPr>
      <w:r>
        <w:t>d)</w:t>
        <w:tab/>
        <w:t>Cilíndricas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El soporte está en un extremo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Tracción</w:t>
      </w:r>
    </w:p>
    <w:p>
      <w:pPr>
        <w:pStyle w:val="Choice"/>
      </w:pPr>
      <w:r>
        <w:t>b)</w:t>
        <w:tab/>
        <w:t>Compresión</w:t>
      </w:r>
    </w:p>
    <w:p>
      <w:pPr>
        <w:pStyle w:val="Choice"/>
      </w:pPr>
      <w:r>
        <w:t>c)</w:t>
        <w:tab/>
        <w:t>Torsión</w:t>
      </w:r>
    </w:p>
    <w:p>
      <w:pPr>
        <w:pStyle w:val="Choice"/>
      </w:pPr>
      <w:r>
        <w:t>d)</w:t>
        <w:tab/>
        <w:t>Corte o cizalladura</w:t>
      </w:r>
    </w:p>
    <w:p>
      <w:pPr>
        <w:pStyle w:val="ListNumber"/>
      </w:pPr>
      <w:r>
        <w:t>Di una ventaja de las poleas, en comparación con los engranajes rectos.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mecanismo es síncrono</w:t>
      </w:r>
    </w:p>
    <w:p>
      <w:pPr>
        <w:pStyle w:val="Choice"/>
      </w:pPr>
      <w:r>
        <w:t>b)</w:t>
        <w:tab/>
        <w:t>El sistema es más fiable</w:t>
      </w:r>
    </w:p>
    <w:p>
      <w:pPr>
        <w:pStyle w:val="Choice"/>
      </w:pPr>
      <w:r>
        <w:t>c)</w:t>
        <w:tab/>
        <w:t>Las ruedas no se rompen</w:t>
      </w:r>
    </w:p>
    <w:p>
      <w:pPr>
        <w:pStyle w:val="Choice"/>
      </w:pPr>
      <w:r>
        <w:t>d)</w:t>
        <w:tab/>
        <w:t>Los árboles de transmisión pueden estar lejos</w:t>
      </w:r>
    </w:p>
    <w:p>
      <w:pPr>
        <w:pStyle w:val="ListNumber"/>
      </w:pPr>
      <w:r>
        <w:t>¿Dónde se puede encontrar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claxon de un automóvil</w:t>
      </w:r>
    </w:p>
    <w:p>
      <w:pPr>
        <w:pStyle w:val="Choice"/>
      </w:pPr>
      <w:r>
        <w:t>b)</w:t>
        <w:tab/>
        <w:t>En un sacacorchos</w:t>
      </w:r>
    </w:p>
    <w:p>
      <w:pPr>
        <w:pStyle w:val="Choice"/>
      </w:pPr>
      <w:r>
        <w:t>c)</w:t>
        <w:tab/>
        <w:t>En un reloj de manillas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¿Cómo se llama la rueda pequeña en un engranaje recto?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engranaj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Rueda acanalada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Polea simple</w:t>
      </w:r>
    </w:p>
    <w:p>
      <w:pPr>
        <w:pStyle w:val="Choice"/>
      </w:pPr>
      <w:r>
        <w:t>d)</w:t>
        <w:tab/>
        <w:t>Correa</w:t>
      </w:r>
    </w:p>
    <w:p>
      <w:pPr>
        <w:pStyle w:val="ListNumber"/>
      </w:pPr>
      <w:r>
        <w:t>Si las correas no están suficientemente tensas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stema-pole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producirá mucho ruido</w:t>
      </w:r>
    </w:p>
    <w:p>
      <w:pPr>
        <w:pStyle w:val="Choice"/>
      </w:pPr>
      <w:r>
        <w:t>b)</w:t>
        <w:tab/>
        <w:t>Se tensarán solas</w:t>
      </w:r>
    </w:p>
    <w:p>
      <w:pPr>
        <w:pStyle w:val="Choice"/>
      </w:pPr>
      <w:r>
        <w:t>c)</w:t>
        <w:tab/>
        <w:t>Habrá deslizamiento</w:t>
      </w:r>
    </w:p>
    <w:p>
      <w:pPr>
        <w:pStyle w:val="Choice"/>
      </w:pPr>
      <w:r>
        <w:t>d)</w:t>
        <w:tab/>
        <w:t>Puede haber un accidente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Manivela</w:t>
      </w:r>
    </w:p>
    <w:p>
      <w:pPr>
        <w:pStyle w:val="Choice"/>
      </w:pPr>
      <w:r>
        <w:t>b)</w:t>
        <w:tab/>
        <w:t>Trócola</w:t>
      </w:r>
    </w:p>
    <w:p>
      <w:pPr>
        <w:pStyle w:val="Choice"/>
      </w:pPr>
      <w:r>
        <w:t>c)</w:t>
        <w:tab/>
        <w:t>Corona</w:t>
      </w:r>
    </w:p>
    <w:p>
      <w:pPr>
        <w:pStyle w:val="Choice"/>
      </w:pPr>
      <w:r>
        <w:t>d)</w:t>
        <w:tab/>
        <w:t>Disco</w:t>
      </w:r>
    </w:p>
    <w:p>
      <w:pPr>
        <w:pStyle w:val="ListNumber"/>
      </w:pPr>
      <w:r>
        <w:t>Este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ruedas-fricc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Produce más ruido que las poleas</w:t>
      </w:r>
    </w:p>
    <w:p>
      <w:pPr>
        <w:pStyle w:val="Choice"/>
      </w:pPr>
      <w:r>
        <w:t>b)</w:t>
        <w:tab/>
        <w:t>Produce más ruido que un piñón-cremallera</w:t>
      </w:r>
    </w:p>
    <w:p>
      <w:pPr>
        <w:pStyle w:val="Choice"/>
      </w:pPr>
      <w:r>
        <w:t>c)</w:t>
        <w:tab/>
        <w:t>Produce más ruido que un engranaje recto</w:t>
      </w:r>
    </w:p>
    <w:p>
      <w:pPr>
        <w:pStyle w:val="Choice"/>
      </w:pPr>
      <w:r>
        <w:t>d)</w:t>
        <w:tab/>
        <w:t>Es muy silencioso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que la carrera del pistón</w:t>
      </w:r>
    </w:p>
    <w:p>
      <w:pPr>
        <w:pStyle w:val="Choice"/>
      </w:pPr>
      <w:r>
        <w:t>b)</w:t>
        <w:tab/>
        <w:t>Depende de la longitud de la biela</w:t>
      </w:r>
    </w:p>
    <w:p>
      <w:pPr>
        <w:pStyle w:val="Choice"/>
      </w:pPr>
      <w:r>
        <w:t>c)</w:t>
        <w:tab/>
        <w:t>La longitud de la carrera del pistón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Tiene que haber dos soportes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Los brazos deben ser de igual longitud</w:t>
      </w:r>
    </w:p>
    <w:p>
      <w:pPr>
        <w:pStyle w:val="ListNumber"/>
      </w:pPr>
      <w:r>
        <w:t>¿Qué hay que hacerle a la correa para evitar el deslizamiento?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s-corre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Tensarla</w:t>
      </w:r>
    </w:p>
    <w:p>
      <w:pPr>
        <w:pStyle w:val="Choice"/>
      </w:pPr>
      <w:r>
        <w:t>b)</w:t>
        <w:tab/>
        <w:t>Estirarla</w:t>
      </w:r>
    </w:p>
    <w:p>
      <w:pPr>
        <w:pStyle w:val="Choice"/>
      </w:pPr>
      <w:r>
        <w:t>c)</w:t>
        <w:tab/>
        <w:t>Colocarla</w:t>
      </w:r>
    </w:p>
    <w:p>
      <w:pPr>
        <w:pStyle w:val="Choice"/>
      </w:pPr>
      <w:r>
        <w:t>d)</w:t>
        <w:tab/>
        <w:t>Pegarla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