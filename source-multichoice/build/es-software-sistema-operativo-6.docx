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Software. Sistema operativo VI.</w:t>
      </w:r>
    </w:p>
    <w:p>
      <w:pPr>
        <w:pStyle w:val="ListNumber"/>
      </w:pPr>
      <w:r>
        <w:t>¿Quién es el desarrollador del sistema operativo macOS?</w:t>
      </w:r>
    </w:p>
    <w:p>
      <w:pPr>
        <w:pStyle w:val="Choice"/>
      </w:pPr>
      <w:r>
        <w:t>a)</w:t>
        <w:tab/>
        <w:t>Microsoft.</w:t>
      </w:r>
    </w:p>
    <w:p>
      <w:pPr>
        <w:pStyle w:val="Choice"/>
      </w:pPr>
      <w:r>
        <w:t>b)</w:t>
        <w:tab/>
        <w:t>IBM.</w:t>
      </w:r>
    </w:p>
    <w:p>
      <w:pPr>
        <w:pStyle w:val="Choice"/>
      </w:pPr>
      <w:r>
        <w:t>c)</w:t>
        <w:tab/>
        <w:t>Google.</w:t>
      </w:r>
    </w:p>
    <w:p>
      <w:pPr>
        <w:pStyle w:val="Choice"/>
      </w:pPr>
      <w:r>
        <w:t>d)</w:t>
        <w:tab/>
        <w:t>Apple.</w:t>
      </w:r>
    </w:p>
    <w:p>
      <w:pPr>
        <w:pStyle w:val="ListNumber"/>
      </w:pPr>
      <w:r>
        <w:t>¿Quién es el desarrollador del sistema operativo iOS?</w:t>
      </w:r>
    </w:p>
    <w:p>
      <w:pPr>
        <w:pStyle w:val="Choice"/>
      </w:pPr>
      <w:r>
        <w:t>a)</w:t>
        <w:tab/>
        <w:t>Microsoft.</w:t>
      </w:r>
    </w:p>
    <w:p>
      <w:pPr>
        <w:pStyle w:val="Choice"/>
      </w:pPr>
      <w:r>
        <w:t>b)</w:t>
        <w:tab/>
        <w:t>IBM.</w:t>
      </w:r>
    </w:p>
    <w:p>
      <w:pPr>
        <w:pStyle w:val="Choice"/>
      </w:pPr>
      <w:r>
        <w:t>c)</w:t>
        <w:tab/>
        <w:t>Google.</w:t>
      </w:r>
    </w:p>
    <w:p>
      <w:pPr>
        <w:pStyle w:val="Choice"/>
      </w:pPr>
      <w:r>
        <w:t>d)</w:t>
        <w:tab/>
        <w:t>Apple.</w:t>
      </w:r>
    </w:p>
    <w:p>
      <w:pPr>
        <w:pStyle w:val="ListNumber"/>
      </w:pPr>
      <w:r>
        <w:t>¿Quién es el desarrollador del sistema operativo z/OS?</w:t>
      </w:r>
    </w:p>
    <w:p>
      <w:pPr>
        <w:pStyle w:val="Choice"/>
      </w:pPr>
      <w:r>
        <w:t>a)</w:t>
        <w:tab/>
        <w:t>Apple.</w:t>
      </w:r>
    </w:p>
    <w:p>
      <w:pPr>
        <w:pStyle w:val="Choice"/>
      </w:pPr>
      <w:r>
        <w:t>b)</w:t>
        <w:tab/>
        <w:t>Google.</w:t>
      </w:r>
    </w:p>
    <w:p>
      <w:pPr>
        <w:pStyle w:val="Choice"/>
      </w:pPr>
      <w:r>
        <w:t>c)</w:t>
        <w:tab/>
        <w:t>Microsoft.</w:t>
      </w:r>
    </w:p>
    <w:p>
      <w:pPr>
        <w:pStyle w:val="Choice"/>
      </w:pPr>
      <w:r>
        <w:t>d)</w:t>
        <w:tab/>
        <w:t>IBM.</w:t>
      </w:r>
    </w:p>
    <w:p>
      <w:pPr>
        <w:pStyle w:val="ListNumber"/>
      </w:pPr>
      <w:r>
        <w:t>¿Para qué tipo de dispositivos está diseñado el sistema operativo macOS?</w:t>
      </w:r>
    </w:p>
    <w:p>
      <w:pPr>
        <w:pStyle w:val="Choice"/>
      </w:pPr>
      <w:r>
        <w:t>a)</w:t>
        <w:tab/>
        <w:t>Todo tipo de dispositivos, desde pequeños routers, servidores, hasta grandes superordenadores.</w:t>
      </w:r>
    </w:p>
    <w:p>
      <w:pPr>
        <w:pStyle w:val="Choice"/>
      </w:pPr>
      <w:r>
        <w:t>b)</w:t>
        <w:tab/>
        <w:t>Ordenadores personales de sobremesa y portátiles.</w:t>
      </w:r>
    </w:p>
    <w:p>
      <w:pPr>
        <w:pStyle w:val="Choice"/>
      </w:pPr>
      <w:r>
        <w:t>c)</w:t>
        <w:tab/>
        <w:t>Grandes ordenadores de empresa como los mainframes.</w:t>
      </w:r>
    </w:p>
    <w:p>
      <w:pPr>
        <w:pStyle w:val="Choice"/>
      </w:pPr>
      <w:r>
        <w:t>d)</w:t>
        <w:tab/>
        <w:t>Dispositivos móviles tales como smartphones y tabletas.</w:t>
      </w:r>
    </w:p>
    <w:p>
      <w:pPr>
        <w:pStyle w:val="ListNumber"/>
      </w:pPr>
      <w:r>
        <w:t>¿Para qué tipo de dispositivos está diseñado el sistema operativo iOS?</w:t>
      </w:r>
    </w:p>
    <w:p>
      <w:pPr>
        <w:pStyle w:val="Choice"/>
      </w:pPr>
      <w:r>
        <w:t>a)</w:t>
        <w:tab/>
        <w:t>Todo tipo de dispositivos, desde pequeños routers, servidores, hasta grandes superordenadores.</w:t>
      </w:r>
    </w:p>
    <w:p>
      <w:pPr>
        <w:pStyle w:val="Choice"/>
      </w:pPr>
      <w:r>
        <w:t>b)</w:t>
        <w:tab/>
        <w:t>Grandes ordenadores de empresa como los mainframes.</w:t>
      </w:r>
    </w:p>
    <w:p>
      <w:pPr>
        <w:pStyle w:val="Choice"/>
      </w:pPr>
      <w:r>
        <w:t>c)</w:t>
        <w:tab/>
        <w:t>Ordenadores personales de sobremesa y portátiles.</w:t>
      </w:r>
    </w:p>
    <w:p>
      <w:pPr>
        <w:pStyle w:val="Choice"/>
      </w:pPr>
      <w:r>
        <w:t>d)</w:t>
        <w:tab/>
        <w:t>Dispositivos móviles tales como smartphones y tabletas.</w:t>
      </w:r>
    </w:p>
    <w:p>
      <w:pPr>
        <w:pStyle w:val="ListNumber"/>
      </w:pPr>
      <w:r>
        <w:t>¿Para qué tipo de dispositivos está diseñado el sistema operativo z/OS?</w:t>
      </w:r>
    </w:p>
    <w:p>
      <w:pPr>
        <w:pStyle w:val="Choice"/>
      </w:pPr>
      <w:r>
        <w:t>a)</w:t>
        <w:tab/>
        <w:t>Ordenadores personales de sobremesa y portátiles.</w:t>
      </w:r>
    </w:p>
    <w:p>
      <w:pPr>
        <w:pStyle w:val="Choice"/>
      </w:pPr>
      <w:r>
        <w:t>b)</w:t>
        <w:tab/>
        <w:t>Todo tipo de dispositivos, desde pequeños routers, servidores, hasta grandes superordenadores.</w:t>
      </w:r>
    </w:p>
    <w:p>
      <w:pPr>
        <w:pStyle w:val="Choice"/>
      </w:pPr>
      <w:r>
        <w:t>c)</w:t>
        <w:tab/>
        <w:t>Grandes ordenadores de empresa como los mainframes.</w:t>
      </w:r>
    </w:p>
    <w:p>
      <w:pPr>
        <w:pStyle w:val="Choice"/>
      </w:pPr>
      <w:r>
        <w:t>d)</w:t>
        <w:tab/>
        <w:t>Dispositivos móviles tales como smartphones y tabletas.</w:t>
      </w:r>
    </w:p>
    <w:p>
      <w:pPr>
        <w:pStyle w:val="ListNumber"/>
      </w:pPr>
      <w:r>
        <w:t>¿Cuál es la cuota de mercado de macOS para ordenadores personales en 2023?</w:t>
      </w:r>
    </w:p>
    <w:p>
      <w:pPr>
        <w:pStyle w:val="Choice"/>
      </w:pPr>
      <w:r>
        <w:t>a)</w:t>
        <w:tab/>
        <w:t>11%</w:t>
      </w:r>
    </w:p>
    <w:p>
      <w:pPr>
        <w:pStyle w:val="Choice"/>
      </w:pPr>
      <w:r>
        <w:t>b)</w:t>
        <w:tab/>
        <w:t>21%</w:t>
      </w:r>
    </w:p>
    <w:p>
      <w:pPr>
        <w:pStyle w:val="Choice"/>
      </w:pPr>
      <w:r>
        <w:t>c)</w:t>
        <w:tab/>
        <w:t>15%</w:t>
      </w:r>
    </w:p>
    <w:p>
      <w:pPr>
        <w:pStyle w:val="Choice"/>
      </w:pPr>
      <w:r>
        <w:t>d)</w:t>
        <w:tab/>
        <w:t>25%</w:t>
      </w:r>
    </w:p>
    <w:p>
      <w:pPr>
        <w:pStyle w:val="ListNumber"/>
      </w:pPr>
      <w:r>
        <w:t>¿En qué antiguo sistema operativo está basado macOS?</w:t>
      </w:r>
    </w:p>
    <w:p>
      <w:pPr>
        <w:pStyle w:val="Choice"/>
      </w:pPr>
      <w:r>
        <w:t>a)</w:t>
        <w:tab/>
        <w:t>Unix.</w:t>
      </w:r>
    </w:p>
    <w:p>
      <w:pPr>
        <w:pStyle w:val="Choice"/>
      </w:pPr>
      <w:r>
        <w:t>b)</w:t>
        <w:tab/>
        <w:t>Windows.</w:t>
      </w:r>
    </w:p>
    <w:p>
      <w:pPr>
        <w:pStyle w:val="Choice"/>
      </w:pPr>
      <w:r>
        <w:t>c)</w:t>
        <w:tab/>
        <w:t>z/OS.</w:t>
      </w:r>
    </w:p>
    <w:p>
      <w:pPr>
        <w:pStyle w:val="Choice"/>
      </w:pPr>
      <w:r>
        <w:t>d)</w:t>
        <w:tab/>
        <w:t>Android.</w:t>
      </w:r>
    </w:p>
    <w:p>
      <w:pPr>
        <w:pStyle w:val="ListNumber"/>
      </w:pPr>
      <w:r>
        <w:t>¿Cómo es la interfaz de usuario de macOS en comparación con la de Windows?</w:t>
      </w:r>
    </w:p>
    <w:p>
      <w:pPr>
        <w:pStyle w:val="Choice"/>
      </w:pPr>
      <w:r>
        <w:t>a)</w:t>
        <w:tab/>
        <w:t>Igual de minimalista y elegante.</w:t>
      </w:r>
    </w:p>
    <w:p>
      <w:pPr>
        <w:pStyle w:val="Choice"/>
      </w:pPr>
      <w:r>
        <w:t>b)</w:t>
        <w:tab/>
        <w:t>Más compleja y detallada.</w:t>
      </w:r>
    </w:p>
    <w:p>
      <w:pPr>
        <w:pStyle w:val="Choice"/>
      </w:pPr>
      <w:r>
        <w:t>c)</w:t>
        <w:tab/>
        <w:t>Menos eficiente y aburrida.</w:t>
      </w:r>
    </w:p>
    <w:p>
      <w:pPr>
        <w:pStyle w:val="Choice"/>
      </w:pPr>
      <w:r>
        <w:t>d)</w:t>
        <w:tab/>
        <w:t>Más minimalista y elegante.</w:t>
      </w:r>
    </w:p>
    <w:p>
      <w:pPr>
        <w:pStyle w:val="ListNumber"/>
      </w:pPr>
      <w:r>
        <w:t>¿Dónde se encuentra siempre la barra de menú en macOS?</w:t>
      </w:r>
    </w:p>
    <w:p>
      <w:pPr>
        <w:pStyle w:val="Choice"/>
      </w:pPr>
      <w:r>
        <w:t>a)</w:t>
        <w:tab/>
        <w:t>En la parte inferior de la pantalla.</w:t>
      </w:r>
    </w:p>
    <w:p>
      <w:pPr>
        <w:pStyle w:val="Choice"/>
      </w:pPr>
      <w:r>
        <w:t>b)</w:t>
        <w:tab/>
        <w:t>En la parte superior de la pantalla.</w:t>
      </w:r>
    </w:p>
    <w:p>
      <w:pPr>
        <w:pStyle w:val="Choice"/>
      </w:pPr>
      <w:r>
        <w:t>c)</w:t>
        <w:tab/>
        <w:t>En el lado izquierdo de la pantalla.</w:t>
      </w:r>
    </w:p>
    <w:p>
      <w:pPr>
        <w:pStyle w:val="Choice"/>
      </w:pPr>
      <w:r>
        <w:t>d)</w:t>
        <w:tab/>
        <w:t>Dentro de cada ventana de aplicación.</w:t>
      </w:r>
    </w:p>
    <w:p>
      <w:pPr>
        <w:pStyle w:val="ListNumber"/>
      </w:pPr>
      <w:r>
        <w:t>¿Cuál es una de las ventajas de macOS en cuanto a la resistencia a malware en comparación con Windows?</w:t>
      </w:r>
    </w:p>
    <w:p>
      <w:pPr>
        <w:pStyle w:val="Choice"/>
      </w:pPr>
      <w:r>
        <w:t>a)</w:t>
        <w:tab/>
        <w:t>Tiene soporte completo de gestos en el touchpad.</w:t>
      </w:r>
    </w:p>
    <w:p>
      <w:pPr>
        <w:pStyle w:val="Choice"/>
      </w:pPr>
      <w:r>
        <w:t>b)</w:t>
        <w:tab/>
        <w:t>Tiene mayor cuota de mercado.</w:t>
      </w:r>
    </w:p>
    <w:p>
      <w:pPr>
        <w:pStyle w:val="Choice"/>
      </w:pPr>
      <w:r>
        <w:t>c)</w:t>
        <w:tab/>
        <w:t>Tiene más software disponible que Windows.</w:t>
      </w:r>
    </w:p>
    <w:p>
      <w:pPr>
        <w:pStyle w:val="Choice"/>
      </w:pPr>
      <w:r>
        <w:t>d)</w:t>
        <w:tab/>
        <w:t>Tiene un diseño que previene mejor los ataques.</w:t>
      </w:r>
    </w:p>
    <w:p>
      <w:pPr>
        <w:pStyle w:val="ListNumber"/>
      </w:pPr>
      <w:r>
        <w:t>¿Cómo se financia el desarrollo del sistema operativo macOS?</w:t>
      </w:r>
    </w:p>
    <w:p>
      <w:pPr>
        <w:pStyle w:val="Choice"/>
      </w:pPr>
      <w:r>
        <w:t>a)</w:t>
        <w:tab/>
        <w:t>Con el costo del hardware.</w:t>
      </w:r>
    </w:p>
    <w:p>
      <w:pPr>
        <w:pStyle w:val="Choice"/>
      </w:pPr>
      <w:r>
        <w:t>b)</w:t>
        <w:tab/>
        <w:t>Con donaciones voluntarias.</w:t>
      </w:r>
    </w:p>
    <w:p>
      <w:pPr>
        <w:pStyle w:val="Choice"/>
      </w:pPr>
      <w:r>
        <w:t>c)</w:t>
        <w:tab/>
        <w:t>Con publicidad.</w:t>
      </w:r>
    </w:p>
    <w:p>
      <w:pPr>
        <w:pStyle w:val="Choice"/>
      </w:pPr>
      <w:r>
        <w:t>d)</w:t>
        <w:tab/>
        <w:t>A través de suscripciones mensuales.</w:t>
      </w:r>
    </w:p>
    <w:p>
      <w:pPr>
        <w:pStyle w:val="ListNumber"/>
      </w:pPr>
      <w:r>
        <w:t>¿Cuál es una de las características principales de macOS en cuanto a su soporte de hardware?</w:t>
      </w:r>
    </w:p>
    <w:p>
      <w:pPr>
        <w:pStyle w:val="Choice"/>
      </w:pPr>
      <w:r>
        <w:t>a)</w:t>
        <w:tab/>
        <w:t>Optimizado exclusivamente para dispositivos Apple.</w:t>
      </w:r>
    </w:p>
    <w:p>
      <w:pPr>
        <w:pStyle w:val="Choice"/>
      </w:pPr>
      <w:r>
        <w:t>b)</w:t>
        <w:tab/>
        <w:t>Menor estabilidad en comparación con otros sistemas operativos.</w:t>
      </w:r>
    </w:p>
    <w:p>
      <w:pPr>
        <w:pStyle w:val="Choice"/>
      </w:pPr>
      <w:r>
        <w:t>c)</w:t>
        <w:tab/>
        <w:t>Compatible con dispositivos de cualquier fabricante.</w:t>
      </w:r>
    </w:p>
    <w:p>
      <w:pPr>
        <w:pStyle w:val="Choice"/>
      </w:pPr>
      <w:r>
        <w:t>d)</w:t>
        <w:tab/>
        <w:t>Mayor variedad de dispositivos compatibles.</w:t>
      </w:r>
    </w:p>
    <w:p>
      <w:pPr>
        <w:pStyle w:val="ListNumber"/>
      </w:pPr>
      <w:r>
        <w:t>¿Cómo se describen las versiones de macOS en cuanto a diferentes ediciones?</w:t>
      </w:r>
    </w:p>
    <w:p>
      <w:pPr>
        <w:pStyle w:val="Choice"/>
      </w:pPr>
      <w:r>
        <w:t>a)</w:t>
        <w:tab/>
        <w:t>Tienen diferentes ediciones.</w:t>
      </w:r>
    </w:p>
    <w:p>
      <w:pPr>
        <w:pStyle w:val="Choice"/>
      </w:pPr>
      <w:r>
        <w:t>b)</w:t>
        <w:tab/>
        <w:t>Solo hay dos ediciones disponibles en cada versión.</w:t>
      </w:r>
    </w:p>
    <w:p>
      <w:pPr>
        <w:pStyle w:val="Choice"/>
      </w:pPr>
      <w:r>
        <w:t>c)</w:t>
        <w:tab/>
        <w:t>Las ediciones varían según el año de lanzamiento.</w:t>
      </w:r>
    </w:p>
    <w:p>
      <w:pPr>
        <w:pStyle w:val="Choice"/>
      </w:pPr>
      <w:r>
        <w:t>d)</w:t>
        <w:tab/>
        <w:t>No tienen diferentes ediciones.</w:t>
      </w:r>
    </w:p>
    <w:p>
      <w:pPr>
        <w:pStyle w:val="ListNumber"/>
      </w:pPr>
      <w:r>
        <w:t>¿Cuál es el sistema operativo de la empresa Apple para dispositivos móviles?</w:t>
      </w:r>
    </w:p>
    <w:p>
      <w:pPr>
        <w:pStyle w:val="Choice"/>
      </w:pPr>
      <w:r>
        <w:t>a)</w:t>
        <w:tab/>
        <w:t>Android</w:t>
      </w:r>
    </w:p>
    <w:p>
      <w:pPr>
        <w:pStyle w:val="Choice"/>
      </w:pPr>
      <w:r>
        <w:t>b)</w:t>
        <w:tab/>
        <w:t>Windows</w:t>
      </w:r>
    </w:p>
    <w:p>
      <w:pPr>
        <w:pStyle w:val="Choice"/>
      </w:pPr>
      <w:r>
        <w:t>c)</w:t>
        <w:tab/>
        <w:t>MacOS</w:t>
      </w:r>
    </w:p>
    <w:p>
      <w:pPr>
        <w:pStyle w:val="Choice"/>
      </w:pPr>
      <w:r>
        <w:t>d)</w:t>
        <w:tab/>
        <w:t>iOS</w:t>
      </w:r>
    </w:p>
    <w:p>
      <w:pPr>
        <w:pStyle w:val="ListNumber"/>
      </w:pPr>
      <w:r>
        <w:t>¿Qué dispositivos utilizan el sistema operativo iOS?</w:t>
      </w:r>
    </w:p>
    <w:p>
      <w:pPr>
        <w:pStyle w:val="Choice"/>
      </w:pPr>
      <w:r>
        <w:t>a)</w:t>
        <w:tab/>
        <w:t>Samsung, Sony, LG</w:t>
      </w:r>
    </w:p>
    <w:p>
      <w:pPr>
        <w:pStyle w:val="Choice"/>
      </w:pPr>
      <w:r>
        <w:t>b)</w:t>
        <w:tab/>
        <w:t>Pixel, Nexus, Moto</w:t>
      </w:r>
    </w:p>
    <w:p>
      <w:pPr>
        <w:pStyle w:val="Choice"/>
      </w:pPr>
      <w:r>
        <w:t>c)</w:t>
        <w:tab/>
        <w:t>MacBook, iMac, Mac Pro</w:t>
      </w:r>
    </w:p>
    <w:p>
      <w:pPr>
        <w:pStyle w:val="Choice"/>
      </w:pPr>
      <w:r>
        <w:t>d)</w:t>
        <w:tab/>
        <w:t>iPhone, iPad, iPod</w:t>
      </w:r>
    </w:p>
    <w:p>
      <w:pPr>
        <w:pStyle w:val="ListNumber"/>
      </w:pPr>
      <w:r>
        <w:t>¿Quién lidera las ventas de teléfonos inteligentes de gama alta?</w:t>
      </w:r>
    </w:p>
    <w:p>
      <w:pPr>
        <w:pStyle w:val="Choice"/>
      </w:pPr>
      <w:r>
        <w:t>a)</w:t>
        <w:tab/>
        <w:t>Apple</w:t>
      </w:r>
    </w:p>
    <w:p>
      <w:pPr>
        <w:pStyle w:val="Choice"/>
      </w:pPr>
      <w:r>
        <w:t>b)</w:t>
        <w:tab/>
        <w:t>Huawei</w:t>
      </w:r>
    </w:p>
    <w:p>
      <w:pPr>
        <w:pStyle w:val="Choice"/>
      </w:pPr>
      <w:r>
        <w:t>c)</w:t>
        <w:tab/>
        <w:t>Samsung</w:t>
      </w:r>
    </w:p>
    <w:p>
      <w:pPr>
        <w:pStyle w:val="Choice"/>
      </w:pPr>
      <w:r>
        <w:t>d)</w:t>
        <w:tab/>
        <w:t>Xiaomi</w:t>
      </w:r>
    </w:p>
    <w:p>
      <w:pPr>
        <w:pStyle w:val="ListNumber"/>
      </w:pPr>
      <w:r>
        <w:t>¿Cómo se compara la interfaz de usuario de iOS con la de Android?</w:t>
      </w:r>
    </w:p>
    <w:p>
      <w:pPr>
        <w:pStyle w:val="Choice"/>
      </w:pPr>
      <w:r>
        <w:t>a)</w:t>
        <w:tab/>
        <w:t>Más uniforme y consistente.</w:t>
      </w:r>
    </w:p>
    <w:p>
      <w:pPr>
        <w:pStyle w:val="Choice"/>
      </w:pPr>
      <w:r>
        <w:t>b)</w:t>
        <w:tab/>
        <w:t>Más variada según el fabricante de dispositivos.</w:t>
      </w:r>
    </w:p>
    <w:p>
      <w:pPr>
        <w:pStyle w:val="Choice"/>
      </w:pPr>
      <w:r>
        <w:t>c)</w:t>
        <w:tab/>
        <w:t>Menos uniforme y consistente.</w:t>
      </w:r>
    </w:p>
    <w:p>
      <w:pPr>
        <w:pStyle w:val="Choice"/>
      </w:pPr>
      <w:r>
        <w:t>d)</w:t>
        <w:tab/>
        <w:t>Igual en ambos sistemas operativos.</w:t>
      </w:r>
    </w:p>
    <w:p>
      <w:pPr>
        <w:pStyle w:val="ListNumber"/>
      </w:pPr>
      <w:r>
        <w:t>¿Por qué la App Store de Apple tiende a tener menos aplicaciones que otras tiendas de aplicaciones?</w:t>
      </w:r>
    </w:p>
    <w:p>
      <w:pPr>
        <w:pStyle w:val="Choice"/>
      </w:pPr>
      <w:r>
        <w:t>a)</w:t>
        <w:tab/>
        <w:t>Por que Apple tiene menor interés en tener variedad de aplicaciones.</w:t>
      </w:r>
    </w:p>
    <w:p>
      <w:pPr>
        <w:pStyle w:val="Choice"/>
      </w:pPr>
      <w:r>
        <w:t>b)</w:t>
        <w:tab/>
        <w:t>Por que tiene mayor control de calidad y seguridad.</w:t>
      </w:r>
    </w:p>
    <w:p>
      <w:pPr>
        <w:pStyle w:val="Choice"/>
      </w:pPr>
      <w:r>
        <w:t>c)</w:t>
        <w:tab/>
        <w:t>Para conseguir una mayor compatibilidad con dispositivos Android.</w:t>
      </w:r>
    </w:p>
    <w:p>
      <w:pPr>
        <w:pStyle w:val="Choice"/>
      </w:pPr>
      <w:r>
        <w:t>d)</w:t>
        <w:tab/>
        <w:t>Por falta de desarrolladores.</w:t>
      </w:r>
    </w:p>
    <w:p>
      <w:pPr>
        <w:pStyle w:val="ListNumber"/>
      </w:pPr>
      <w:r>
        <w:t>¿Cuánto tiempo suelen recibir actualizaciones los dispositivos iOS?</w:t>
      </w:r>
    </w:p>
    <w:p>
      <w:pPr>
        <w:pStyle w:val="Choice"/>
      </w:pPr>
      <w:r>
        <w:t>a)</w:t>
        <w:tab/>
        <w:t>Hasta 4 años.</w:t>
      </w:r>
    </w:p>
    <w:p>
      <w:pPr>
        <w:pStyle w:val="Choice"/>
      </w:pPr>
      <w:r>
        <w:t>b)</w:t>
        <w:tab/>
        <w:t>Hasta 8 años.</w:t>
      </w:r>
    </w:p>
    <w:p>
      <w:pPr>
        <w:pStyle w:val="Choice"/>
      </w:pPr>
      <w:r>
        <w:t>c)</w:t>
        <w:tab/>
        <w:t>Hasta 6 años.</w:t>
      </w:r>
    </w:p>
    <w:p>
      <w:pPr>
        <w:pStyle w:val="Choice"/>
      </w:pPr>
      <w:r>
        <w:t>d)</w:t>
        <w:tab/>
        <w:t>Hasta 2 años.</w:t>
      </w:r>
    </w:p>
    <w:p>
      <w:pPr>
        <w:pStyle w:val="ListNumber"/>
      </w:pPr>
      <w:r>
        <w:t>¿Qué ventaja tiene la menor diversidad de hardware en los dispositivos iOS?</w:t>
      </w:r>
    </w:p>
    <w:p>
      <w:pPr>
        <w:pStyle w:val="Choice"/>
      </w:pPr>
      <w:r>
        <w:t>a)</w:t>
        <w:tab/>
        <w:t>Menor control sobre el rendimiento de las aplicaciones.</w:t>
      </w:r>
    </w:p>
    <w:p>
      <w:pPr>
        <w:pStyle w:val="Choice"/>
      </w:pPr>
      <w:r>
        <w:t>b)</w:t>
        <w:tab/>
        <w:t>Mayor variedad de aplicaciones disponibles.</w:t>
      </w:r>
    </w:p>
    <w:p>
      <w:pPr>
        <w:pStyle w:val="Choice"/>
      </w:pPr>
      <w:r>
        <w:t>c)</w:t>
        <w:tab/>
        <w:t>Aplicaciones más robustas y optimizadas.</w:t>
      </w:r>
    </w:p>
    <w:p>
      <w:pPr>
        <w:pStyle w:val="Choice"/>
      </w:pPr>
      <w:r>
        <w:t>d)</w:t>
        <w:tab/>
        <w:t>Mayor flexibilidad en la personalización.</w:t>
      </w:r>
    </w:p>
    <w:p>
      <w:pPr>
        <w:pStyle w:val="ListNumber"/>
      </w:pPr>
      <w:r>
        <w:t>¿Cuál es una característica de iOS en cuanto a la facilidad de personalización?</w:t>
      </w:r>
    </w:p>
    <w:p>
      <w:pPr>
        <w:pStyle w:val="Choice"/>
      </w:pPr>
      <w:r>
        <w:t>a)</w:t>
        <w:tab/>
        <w:t>Igual cantidad de opciones que Android.</w:t>
      </w:r>
    </w:p>
    <w:p>
      <w:pPr>
        <w:pStyle w:val="Choice"/>
      </w:pPr>
      <w:r>
        <w:t>b)</w:t>
        <w:tab/>
        <w:t>Tiene menos opciones y flexibilidad en comparación con Android.</w:t>
      </w:r>
    </w:p>
    <w:p>
      <w:pPr>
        <w:pStyle w:val="Choice"/>
      </w:pPr>
      <w:r>
        <w:t>c)</w:t>
        <w:tab/>
        <w:t>No permite ninguna forma de personalización.</w:t>
      </w:r>
    </w:p>
    <w:p>
      <w:pPr>
        <w:pStyle w:val="Choice"/>
      </w:pPr>
      <w:r>
        <w:t>d)</w:t>
        <w:tab/>
        <w:t>Tiene más opciones de personalización y flexibilidad que Android.</w:t>
      </w:r>
    </w:p>
    <w:p>
      <w:pPr>
        <w:pStyle w:val="ListNumber"/>
      </w:pPr>
      <w:r>
        <w:t>¿Cómo se financia el desarrollo de iOS?</w:t>
      </w:r>
    </w:p>
    <w:p>
      <w:pPr>
        <w:pStyle w:val="Choice"/>
      </w:pPr>
      <w:r>
        <w:t>a)</w:t>
        <w:tab/>
        <w:t>A través de suscripciones mensuales.</w:t>
      </w:r>
    </w:p>
    <w:p>
      <w:pPr>
        <w:pStyle w:val="Choice"/>
      </w:pPr>
      <w:r>
        <w:t>b)</w:t>
        <w:tab/>
        <w:t>Con el costo del hardware de los dispositivos Apple.</w:t>
      </w:r>
    </w:p>
    <w:p>
      <w:pPr>
        <w:pStyle w:val="Choice"/>
      </w:pPr>
      <w:r>
        <w:t>c)</w:t>
        <w:tab/>
        <w:t>Con publicidad.</w:t>
      </w:r>
    </w:p>
    <w:p>
      <w:pPr>
        <w:pStyle w:val="Choice"/>
      </w:pPr>
      <w:r>
        <w:t>d)</w:t>
        <w:tab/>
        <w:t>Con donaciones voluntarias.</w:t>
      </w:r>
    </w:p>
    <w:p>
      <w:pPr>
        <w:pStyle w:val="ListNumber"/>
      </w:pPr>
      <w:r>
        <w:t>¿En qué tipo de computadoras se utiliza el sistema operativo z/OS?</w:t>
      </w:r>
    </w:p>
    <w:p>
      <w:pPr>
        <w:pStyle w:val="Choice"/>
      </w:pPr>
      <w:r>
        <w:t>a)</w:t>
        <w:tab/>
        <w:t>Ordenadores personales.</w:t>
      </w:r>
    </w:p>
    <w:p>
      <w:pPr>
        <w:pStyle w:val="Choice"/>
      </w:pPr>
      <w:r>
        <w:t>b)</w:t>
        <w:tab/>
        <w:t>Servidores web.</w:t>
      </w:r>
    </w:p>
    <w:p>
      <w:pPr>
        <w:pStyle w:val="Choice"/>
      </w:pPr>
      <w:r>
        <w:t>c)</w:t>
        <w:tab/>
        <w:t>Mainframes.</w:t>
      </w:r>
    </w:p>
    <w:p>
      <w:pPr>
        <w:pStyle w:val="Choice"/>
      </w:pPr>
      <w:r>
        <w:t>d)</w:t>
        <w:tab/>
        <w:t>Dispositivos móviles.</w:t>
      </w:r>
    </w:p>
    <w:p>
      <w:pPr>
        <w:pStyle w:val="ListNumber"/>
      </w:pPr>
      <w:r>
        <w:t>¿Cuál es una característica destacada de z/OS?</w:t>
      </w:r>
    </w:p>
    <w:p>
      <w:pPr>
        <w:pStyle w:val="Choice"/>
      </w:pPr>
      <w:r>
        <w:t>a)</w:t>
        <w:tab/>
        <w:t>Pequeño tamaño y bajo consumo de recursos.</w:t>
      </w:r>
    </w:p>
    <w:p>
      <w:pPr>
        <w:pStyle w:val="Choice"/>
      </w:pPr>
      <w:r>
        <w:t>b)</w:t>
        <w:tab/>
        <w:t>Robusto, fiable, escalable y seguro.</w:t>
      </w:r>
    </w:p>
    <w:p>
      <w:pPr>
        <w:pStyle w:val="Choice"/>
      </w:pPr>
      <w:r>
        <w:t>c)</w:t>
        <w:tab/>
        <w:t>Diseñado para sistemas embebidos.</w:t>
      </w:r>
    </w:p>
    <w:p>
      <w:pPr>
        <w:pStyle w:val="Choice"/>
      </w:pPr>
      <w:r>
        <w:t>d)</w:t>
        <w:tab/>
        <w:t>Escrito en lenguaje C.</w:t>
      </w:r>
    </w:p>
    <w:p>
      <w:pPr>
        <w:pStyle w:val="ListNumber"/>
      </w:pPr>
      <w:r>
        <w:t>¿Para qué tipo de dispositivos está diseñado FreeRTOS?</w:t>
      </w:r>
    </w:p>
    <w:p>
      <w:pPr>
        <w:pStyle w:val="Choice"/>
      </w:pPr>
      <w:r>
        <w:t>a)</w:t>
        <w:tab/>
        <w:t>Sistemas embebidos.</w:t>
      </w:r>
    </w:p>
    <w:p>
      <w:pPr>
        <w:pStyle w:val="Choice"/>
      </w:pPr>
      <w:r>
        <w:t>b)</w:t>
        <w:tab/>
        <w:t>Mainframes.</w:t>
      </w:r>
    </w:p>
    <w:p>
      <w:pPr>
        <w:pStyle w:val="Choice"/>
      </w:pPr>
      <w:r>
        <w:t>c)</w:t>
        <w:tab/>
        <w:t>Servidores web.</w:t>
      </w:r>
    </w:p>
    <w:p>
      <w:pPr>
        <w:pStyle w:val="Choice"/>
      </w:pPr>
      <w:r>
        <w:t>d)</w:t>
        <w:tab/>
        <w:t>Ordenadores personales.</w:t>
      </w:r>
    </w:p>
    <w:p>
      <w:pPr>
        <w:pStyle w:val="ListNumber"/>
      </w:pPr>
      <w:r>
        <w:t>¿Qué capacidad destaca en z/OS en términos de ejecución de trabajos?</w:t>
      </w:r>
    </w:p>
    <w:p>
      <w:pPr>
        <w:pStyle w:val="Choice"/>
      </w:pPr>
      <w:r>
        <w:t>a)</w:t>
        <w:tab/>
        <w:t>Gestión del motor del automóvil.</w:t>
      </w:r>
    </w:p>
    <w:p>
      <w:pPr>
        <w:pStyle w:val="Choice"/>
      </w:pPr>
      <w:r>
        <w:t>b)</w:t>
        <w:tab/>
        <w:t>Gestión de seguridad.</w:t>
      </w:r>
    </w:p>
    <w:p>
      <w:pPr>
        <w:pStyle w:val="Choice"/>
      </w:pPr>
      <w:r>
        <w:t>c)</w:t>
        <w:tab/>
        <w:t>Ejecución de trabajos en lote (batch).</w:t>
      </w:r>
    </w:p>
    <w:p>
      <w:pPr>
        <w:pStyle w:val="Choice"/>
      </w:pPr>
      <w:r>
        <w:t>d)</w:t>
        <w:tab/>
        <w:t>Administración de sistemas de archivos y dispositivos.</w:t>
      </w:r>
    </w:p>
    <w:p>
      <w:pPr>
        <w:pStyle w:val="ListNumber"/>
      </w:pPr>
      <w:r>
        <w:t>¿Cuál es una característica clave de FreeRTOS en cuanto a su tamaño y consumo de recursos?</w:t>
      </w:r>
    </w:p>
    <w:p>
      <w:pPr>
        <w:pStyle w:val="Choice"/>
      </w:pPr>
      <w:r>
        <w:t>a)</w:t>
        <w:tab/>
        <w:t>Escrito en lenguaje C.</w:t>
      </w:r>
    </w:p>
    <w:p>
      <w:pPr>
        <w:pStyle w:val="Choice"/>
      </w:pPr>
      <w:r>
        <w:t>b)</w:t>
        <w:tab/>
        <w:t>Diseñado para sistemas embebidos.</w:t>
      </w:r>
    </w:p>
    <w:p>
      <w:pPr>
        <w:pStyle w:val="Choice"/>
      </w:pPr>
      <w:r>
        <w:t>c)</w:t>
        <w:tab/>
        <w:t>Robusto, fiable, escalable y seguro.</w:t>
      </w:r>
    </w:p>
    <w:p>
      <w:pPr>
        <w:pStyle w:val="Choice"/>
      </w:pPr>
      <w:r>
        <w:t>d)</w:t>
        <w:tab/>
        <w:t>Pequeño tamaño y bajo consumo de recursos.</w:t>
      </w:r>
    </w:p>
    <w:p>
      <w:pPr>
        <w:pStyle w:val="ListNumber"/>
      </w:pPr>
      <w:r>
        <w:t>¿En qué lenguaje está escrito FreeRTOS?</w:t>
      </w:r>
    </w:p>
    <w:p>
      <w:pPr>
        <w:pStyle w:val="Choice"/>
      </w:pPr>
      <w:r>
        <w:t>a)</w:t>
        <w:tab/>
        <w:t>Assembly.</w:t>
      </w:r>
    </w:p>
    <w:p>
      <w:pPr>
        <w:pStyle w:val="Choice"/>
      </w:pPr>
      <w:r>
        <w:t>b)</w:t>
        <w:tab/>
        <w:t>C.</w:t>
      </w:r>
    </w:p>
    <w:p>
      <w:pPr>
        <w:pStyle w:val="Choice"/>
      </w:pPr>
      <w:r>
        <w:t>c)</w:t>
        <w:tab/>
        <w:t>Python.</w:t>
      </w:r>
    </w:p>
    <w:p>
      <w:pPr>
        <w:pStyle w:val="Choice"/>
      </w:pPr>
      <w:r>
        <w:t>d)</w:t>
        <w:tab/>
        <w:t>Java.</w:t>
      </w:r>
    </w:p>
    <w:p>
      <w:pPr>
        <w:pStyle w:val="ListNumber"/>
      </w:pPr>
      <w:r>
        <w:t>¿Qué permite hacer la licencia de software libre de FreeRTOS?</w:t>
      </w:r>
    </w:p>
    <w:p>
      <w:pPr>
        <w:pStyle w:val="Choice"/>
      </w:pPr>
      <w:r>
        <w:t>a)</w:t>
        <w:tab/>
        <w:t>Limitar el acceso al código fuente por parte de terceros.</w:t>
      </w:r>
    </w:p>
    <w:p>
      <w:pPr>
        <w:pStyle w:val="Choice"/>
      </w:pPr>
      <w:r>
        <w:t>b)</w:t>
        <w:tab/>
        <w:t>Utilizar el sistema solo para fines comerciales.</w:t>
      </w:r>
    </w:p>
    <w:p>
      <w:pPr>
        <w:pStyle w:val="Choice"/>
      </w:pPr>
      <w:r>
        <w:t>c)</w:t>
        <w:tab/>
        <w:t>Modificar y distribuir el código fuente con libertad.</w:t>
      </w:r>
    </w:p>
    <w:p>
      <w:pPr>
        <w:pStyle w:val="Choice"/>
      </w:pPr>
      <w:r>
        <w:t>d)</w:t>
        <w:tab/>
        <w:t>Vender el sistema sin restricciones.</w:t>
      </w:r>
    </w:p>
    <w:p>
      <w:pPr>
        <w:pStyle w:val="ListNumber"/>
      </w:pPr>
      <w:r>
        <w:t>¿Cuál es una ventaja de FreeRTOS en términos de adaptabilidad?</w:t>
      </w:r>
    </w:p>
    <w:p>
      <w:pPr>
        <w:pStyle w:val="Choice"/>
      </w:pPr>
      <w:r>
        <w:t>a)</w:t>
        <w:tab/>
        <w:t>Se puede portar a una amplia variedad de arquitecturas de procesadores.</w:t>
      </w:r>
    </w:p>
    <w:p>
      <w:pPr>
        <w:pStyle w:val="Choice"/>
      </w:pPr>
      <w:r>
        <w:t>b)</w:t>
        <w:tab/>
        <w:t>Está diseñado exclusivamente para sistemas embebidos.</w:t>
      </w:r>
    </w:p>
    <w:p>
      <w:pPr>
        <w:pStyle w:val="Choice"/>
      </w:pPr>
      <w:r>
        <w:t>c)</w:t>
        <w:tab/>
        <w:t>No se puede modificar ni distribuir.</w:t>
      </w:r>
    </w:p>
    <w:p>
      <w:pPr>
        <w:pStyle w:val="Choice"/>
      </w:pPr>
      <w:r>
        <w:t>d)</w:t>
        <w:tab/>
        <w:t>Tiene un alto consumo de recursos.</w:t>
      </w:r>
    </w:p>
    <w:p>
      <w:pPr>
        <w:pStyle w:val="ListNumber"/>
      </w:pPr>
      <w:r>
        <w:t>¿Qué significan las siglas RT en el nombre de FreeRTOS?</w:t>
      </w:r>
    </w:p>
    <w:p>
      <w:pPr>
        <w:pStyle w:val="Choice"/>
      </w:pPr>
      <w:r>
        <w:t>a)</w:t>
        <w:tab/>
        <w:t>Que está escrito en lenguaje RT.</w:t>
      </w:r>
    </w:p>
    <w:p>
      <w:pPr>
        <w:pStyle w:val="Choice"/>
      </w:pPr>
      <w:r>
        <w:t>b)</w:t>
        <w:tab/>
        <w:t>Que pueda hacer retuit de los mensajes recibidos.</w:t>
      </w:r>
    </w:p>
    <w:p>
      <w:pPr>
        <w:pStyle w:val="Choice"/>
      </w:pPr>
      <w:r>
        <w:t>c)</w:t>
        <w:tab/>
        <w:t>Que está diseñado para Mainframes.</w:t>
      </w:r>
    </w:p>
    <w:p>
      <w:pPr>
        <w:pStyle w:val="Choice"/>
      </w:pPr>
      <w:r>
        <w:t>d)</w:t>
        <w:tab/>
        <w:t>Que trabaja en tiempo real.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