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Hardware. Hardware de un ordenador personal II.</w:t>
      </w:r>
    </w:p>
    <w:p>
      <w:pPr>
        <w:pStyle w:val="ListNumber"/>
      </w:pPr>
      <w:r>
        <w:t>¿Qué es el elemento (1)?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monitor.</w:t>
      </w:r>
    </w:p>
    <w:p>
      <w:pPr>
        <w:pStyle w:val="Choice"/>
      </w:pPr>
      <w:r>
        <w:t>b)</w:t>
        <w:tab/>
        <w:t>Un periférico alternativo.</w:t>
      </w:r>
    </w:p>
    <w:p>
      <w:pPr>
        <w:pStyle w:val="Choice"/>
      </w:pPr>
      <w:r>
        <w:t>c)</w:t>
        <w:tab/>
        <w:t>Una televisión.</w:t>
      </w:r>
    </w:p>
    <w:p>
      <w:pPr>
        <w:pStyle w:val="Choice"/>
      </w:pPr>
      <w:r>
        <w:t>d)</w:t>
        <w:tab/>
        <w:t>Un visualizador.</w:t>
      </w:r>
    </w:p>
    <w:p>
      <w:pPr>
        <w:pStyle w:val="ListNumber"/>
      </w:pPr>
      <w:r>
        <w:t>¿Qué es el elemento (2)?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placa de circuito impreso.</w:t>
      </w:r>
    </w:p>
    <w:p>
      <w:pPr>
        <w:pStyle w:val="Choice"/>
      </w:pPr>
      <w:r>
        <w:t>b)</w:t>
        <w:tab/>
        <w:t>La placa fundamental.</w:t>
      </w:r>
    </w:p>
    <w:p>
      <w:pPr>
        <w:pStyle w:val="Choice"/>
      </w:pPr>
      <w:r>
        <w:t>c)</w:t>
        <w:tab/>
        <w:t>La placa base.</w:t>
      </w:r>
    </w:p>
    <w:p>
      <w:pPr>
        <w:pStyle w:val="Choice"/>
      </w:pPr>
      <w:r>
        <w:t>d)</w:t>
        <w:tab/>
        <w:t>La base madre.</w:t>
      </w:r>
    </w:p>
    <w:p>
      <w:pPr>
        <w:pStyle w:val="ListNumber"/>
      </w:pPr>
      <w:r>
        <w:t>¿Qué es el elemento (3)?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 de expansión.</w:t>
      </w:r>
    </w:p>
    <w:p>
      <w:pPr>
        <w:pStyle w:val="Choice"/>
      </w:pPr>
      <w:r>
        <w:t>b)</w:t>
        <w:tab/>
        <w:t>Pila de la placa base.</w:t>
      </w:r>
    </w:p>
    <w:p>
      <w:pPr>
        <w:pStyle w:val="Choice"/>
      </w:pPr>
      <w:r>
        <w:t>c)</w:t>
        <w:tab/>
        <w:t>Memoria RAM y zócalo.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es el elemento (4)?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Memoria RAM de tipo DIMM.</w:t>
      </w:r>
    </w:p>
    <w:p>
      <w:pPr>
        <w:pStyle w:val="Choice"/>
      </w:pPr>
      <w:r>
        <w:t>b)</w:t>
        <w:tab/>
        <w:t>Tarjeta de expansión.</w:t>
      </w:r>
    </w:p>
    <w:p>
      <w:pPr>
        <w:pStyle w:val="Choice"/>
      </w:pPr>
      <w:r>
        <w:t>c)</w:t>
        <w:tab/>
        <w:t>Memoria ROM de tipo DIMM.</w:t>
      </w:r>
    </w:p>
    <w:p>
      <w:pPr>
        <w:pStyle w:val="Choice"/>
      </w:pPr>
      <w:r>
        <w:t>d)</w:t>
        <w:tab/>
        <w:t>CPU y zócalo.</w:t>
      </w:r>
    </w:p>
    <w:p>
      <w:pPr>
        <w:pStyle w:val="ListNumber"/>
      </w:pPr>
      <w:r>
        <w:t>¿Qué es el elemento (5)?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Tarjetas de expansión sobre ranura DIMM</w:t>
      </w:r>
    </w:p>
    <w:p>
      <w:pPr>
        <w:pStyle w:val="Choice"/>
      </w:pPr>
      <w:r>
        <w:t>b)</w:t>
        <w:tab/>
        <w:t>Tarjetas de expansión sobre zócalo de CPU</w:t>
      </w:r>
    </w:p>
    <w:p>
      <w:pPr>
        <w:pStyle w:val="Choice"/>
      </w:pPr>
      <w:r>
        <w:t>c)</w:t>
        <w:tab/>
        <w:t>Tarjetas de expansión sobre ranura PCI</w:t>
      </w:r>
    </w:p>
    <w:p>
      <w:pPr>
        <w:pStyle w:val="Choice"/>
      </w:pPr>
      <w:r>
        <w:t>d)</w:t>
        <w:tab/>
        <w:t>Tarjetas de memoria RAM sobre ranura DIMM</w:t>
      </w:r>
    </w:p>
    <w:p>
      <w:pPr>
        <w:pStyle w:val="ListNumber"/>
      </w:pPr>
      <w:r>
        <w:t>¿Qué es el elemento (6)?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Ventilador de la caja.</w:t>
      </w:r>
    </w:p>
    <w:p>
      <w:pPr>
        <w:pStyle w:val="Choice"/>
      </w:pPr>
      <w:r>
        <w:t>b)</w:t>
        <w:tab/>
        <w:t>Lector de tarjetas de memoria.</w:t>
      </w:r>
    </w:p>
    <w:p>
      <w:pPr>
        <w:pStyle w:val="Choice"/>
      </w:pPr>
      <w:r>
        <w:t>c)</w:t>
        <w:tab/>
        <w:t>Fuente de alimentación.</w:t>
      </w:r>
    </w:p>
    <w:p>
      <w:pPr>
        <w:pStyle w:val="Choice"/>
      </w:pPr>
      <w:r>
        <w:t>d)</w:t>
        <w:tab/>
        <w:t>Disco duro.</w:t>
      </w:r>
    </w:p>
    <w:p>
      <w:pPr>
        <w:pStyle w:val="ListNumber"/>
      </w:pPr>
      <w:r>
        <w:t>¿Qué es el elemento (7)?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ópticos.</w:t>
      </w:r>
    </w:p>
    <w:p>
      <w:pPr>
        <w:pStyle w:val="Choice"/>
      </w:pPr>
      <w:r>
        <w:t>b)</w:t>
        <w:tab/>
        <w:t>Lector de tarjetas de memoria.</w:t>
      </w:r>
    </w:p>
    <w:p>
      <w:pPr>
        <w:pStyle w:val="Choice"/>
      </w:pPr>
      <w:r>
        <w:t>c)</w:t>
        <w:tab/>
        <w:t>Lector de discos duros.</w:t>
      </w:r>
    </w:p>
    <w:p>
      <w:pPr>
        <w:pStyle w:val="Choice"/>
      </w:pPr>
      <w:r>
        <w:t>d)</w:t>
        <w:tab/>
        <w:t>Lector de discos de expansión.</w:t>
      </w:r>
    </w:p>
    <w:p>
      <w:pPr>
        <w:pStyle w:val="ListNumber"/>
      </w:pPr>
      <w:r>
        <w:t>¿Qué es el elemento (8)?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Lector de discos ópticos.</w:t>
      </w:r>
    </w:p>
    <w:p>
      <w:pPr>
        <w:pStyle w:val="Choice"/>
      </w:pPr>
      <w:r>
        <w:t>b)</w:t>
        <w:tab/>
        <w:t>Disco duro.</w:t>
      </w:r>
    </w:p>
    <w:p>
      <w:pPr>
        <w:pStyle w:val="Choice"/>
      </w:pPr>
      <w:r>
        <w:t>c)</w:t>
        <w:tab/>
        <w:t>Ventilador de la caja.</w:t>
      </w:r>
    </w:p>
    <w:p>
      <w:pPr>
        <w:pStyle w:val="Choice"/>
      </w:pPr>
      <w:r>
        <w:t>d)</w:t>
        <w:tab/>
        <w:t>Fuente de alimentación.</w:t>
      </w:r>
    </w:p>
    <w:p>
      <w:pPr>
        <w:pStyle w:val="ListNumber"/>
      </w:pPr>
      <w:r>
        <w:t>¿Qué es el elemento (9)?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Dispositivo apuntador.</w:t>
      </w:r>
    </w:p>
    <w:p>
      <w:pPr>
        <w:pStyle w:val="Choice"/>
      </w:pPr>
      <w:r>
        <w:t>b)</w:t>
        <w:tab/>
        <w:t>Tableta táctil.</w:t>
      </w:r>
    </w:p>
    <w:p>
      <w:pPr>
        <w:pStyle w:val="Choice"/>
      </w:pPr>
      <w:r>
        <w:t>c)</w:t>
        <w:tab/>
        <w:t>Teclado.</w:t>
      </w:r>
    </w:p>
    <w:p>
      <w:pPr>
        <w:pStyle w:val="Choice"/>
      </w:pPr>
      <w:r>
        <w:t>d)</w:t>
        <w:tab/>
        <w:t>Ratón.</w:t>
      </w:r>
    </w:p>
    <w:p>
      <w:pPr>
        <w:pStyle w:val="ListNumber"/>
      </w:pPr>
      <w:r>
        <w:t>¿Qué es el elemento (10)?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928813" cy="314701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pc-explode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813" cy="3147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Dispositivo táctil</w:t>
      </w:r>
    </w:p>
    <w:p>
      <w:pPr>
        <w:pStyle w:val="Choice"/>
      </w:pPr>
      <w:r>
        <w:t>b)</w:t>
        <w:tab/>
        <w:t>Tableta gráfica</w:t>
      </w:r>
    </w:p>
    <w:p>
      <w:pPr>
        <w:pStyle w:val="Choice"/>
      </w:pPr>
      <w:r>
        <w:t>c)</w:t>
        <w:tab/>
        <w:t>Ratón</w:t>
      </w:r>
    </w:p>
    <w:p>
      <w:pPr>
        <w:pStyle w:val="Choice"/>
      </w:pPr>
      <w:r>
        <w:t>d)</w:t>
        <w:tab/>
        <w:t>Mause</w:t>
      </w:r>
    </w:p>
    <w:p>
      <w:pPr>
        <w:pStyle w:val="ListNumber"/>
      </w:pPr>
      <w:r>
        <w:t>La memoria ROM,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procesar los programas y los datos.</w:t>
      </w:r>
    </w:p>
    <w:p>
      <w:pPr>
        <w:pStyle w:val="Choice"/>
      </w:pPr>
      <w:r>
        <w:t>b)</w:t>
        <w:tab/>
        <w:t>almacenar a largo plazo los programas y los datos, mientras el ordenador está encendido.</w:t>
      </w:r>
    </w:p>
    <w:p>
      <w:pPr>
        <w:pStyle w:val="Choice"/>
      </w:pPr>
      <w:r>
        <w:t>c)</w:t>
        <w:tab/>
        <w:t>almacenar a largo plazo los programas y los datos, aunque el ordenador esté apagado.</w:t>
      </w:r>
    </w:p>
    <w:p>
      <w:pPr>
        <w:pStyle w:val="Choice"/>
      </w:pPr>
      <w:r>
        <w:t>d)</w:t>
        <w:tab/>
        <w:t>transportar los datos desde la memoria RAM hasta la CPU.</w:t>
      </w:r>
    </w:p>
    <w:p>
      <w:pPr>
        <w:pStyle w:val="ListNumber"/>
      </w:pPr>
      <w:r>
        <w:t>La memoria RAM, es la encargada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procesar los programas y los datos.</w:t>
      </w:r>
    </w:p>
    <w:p>
      <w:pPr>
        <w:pStyle w:val="Choice"/>
      </w:pPr>
      <w:r>
        <w:t>b)</w:t>
        <w:tab/>
        <w:t>almacenar a largo plazo los programas y los datos, aunque el ordenador esté apagado.</w:t>
      </w:r>
    </w:p>
    <w:p>
      <w:pPr>
        <w:pStyle w:val="Choice"/>
      </w:pPr>
      <w:r>
        <w:t>c)</w:t>
        <w:tab/>
        <w:t>transportar los datos desde la memoria ROM hasta la CPU.</w:t>
      </w:r>
    </w:p>
    <w:p>
      <w:pPr>
        <w:pStyle w:val="Choice"/>
      </w:pPr>
      <w:r>
        <w:t>d)</w:t>
        <w:tab/>
        <w:t>almacenar los programas y los datos para que el procesador pueda trabajar con ellos.</w:t>
      </w:r>
    </w:p>
    <w:p>
      <w:pPr>
        <w:pStyle w:val="ListNumber"/>
      </w:pPr>
      <w:r>
        <w:t>La CPU o unidad central de proceso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programas, pero no los datos.</w:t>
      </w:r>
    </w:p>
    <w:p>
      <w:pPr>
        <w:pStyle w:val="Choice"/>
      </w:pPr>
      <w:r>
        <w:t>b)</w:t>
        <w:tab/>
        <w:t>el "cerebro" del ordenador, el elemento que procesa los datos de la ROM hacia la RAM.</w:t>
      </w:r>
    </w:p>
    <w:p>
      <w:pPr>
        <w:pStyle w:val="Choice"/>
      </w:pPr>
      <w:r>
        <w:t>c)</w:t>
        <w:tab/>
        <w:t>el "cerebro" del ordenador, el elemento que procesa los programas y los datos.</w:t>
      </w:r>
    </w:p>
    <w:p>
      <w:pPr>
        <w:pStyle w:val="Choice"/>
      </w:pPr>
      <w:r>
        <w:t>d)</w:t>
        <w:tab/>
        <w:t>el "cerebro" del ordenador, el elemento que procesa los datos moviéndolos entre las memorias.</w:t>
      </w:r>
    </w:p>
    <w:p>
      <w:pPr>
        <w:pStyle w:val="ListNumber"/>
      </w:pPr>
      <w:r>
        <w:t>El sistema de entrada/salida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"cerebro" del ordenador, el elemento que procesa los programas y los datos.</w:t>
      </w:r>
    </w:p>
    <w:p>
      <w:pPr>
        <w:pStyle w:val="Choice"/>
      </w:pPr>
      <w:r>
        <w:t>b)</w:t>
        <w:tab/>
        <w:t>conecta el ordenador interiormente y transporta información.</w:t>
      </w:r>
    </w:p>
    <w:p>
      <w:pPr>
        <w:pStyle w:val="Choice"/>
      </w:pPr>
      <w:r>
        <w:t>c)</w:t>
        <w:tab/>
        <w:t>se encarga de la entrada de datos al ordenador, la salida de datos y el almacenamiento externo.</w:t>
      </w:r>
    </w:p>
    <w:p>
      <w:pPr>
        <w:pStyle w:val="Choice"/>
      </w:pPr>
      <w:r>
        <w:t>d)</w:t>
        <w:tab/>
        <w:t>conecta el ordenador con el exterior y transporta información.</w:t>
      </w:r>
    </w:p>
    <w:p>
      <w:pPr>
        <w:pStyle w:val="ListNumber"/>
      </w:pPr>
      <w:r>
        <w:t>Los periféricos se encargan de realizar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8644" cy="213340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formatica-esquema-ordenador-0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644" cy="2133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entrada de datos al ordenador, la salida de datos y el almacenamiento externo.</w:t>
      </w:r>
    </w:p>
    <w:p>
      <w:pPr>
        <w:pStyle w:val="Choice"/>
      </w:pPr>
      <w:r>
        <w:t>b)</w:t>
        <w:tab/>
        <w:t>la entrada de datos al ordenador, la salida de datos y el almacenamiento interno de datos.</w:t>
      </w:r>
    </w:p>
    <w:p>
      <w:pPr>
        <w:pStyle w:val="Choice"/>
      </w:pPr>
      <w:r>
        <w:t>c)</w:t>
        <w:tab/>
        <w:t>la entrada de datos al ordenador y el almacenamiento externo.</w:t>
      </w:r>
    </w:p>
    <w:p>
      <w:pPr>
        <w:pStyle w:val="Choice"/>
      </w:pPr>
      <w:r>
        <w:t>d)</w:t>
        <w:tab/>
        <w:t>el procesamiento de la información y de los programas.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