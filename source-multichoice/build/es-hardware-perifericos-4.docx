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Periféricos IV.</w:t>
      </w:r>
    </w:p>
    <w:p>
      <w:pPr>
        <w:pStyle w:val="ListNumber"/>
      </w:pPr>
      <w:r>
        <w:t>¿Qué es un monitor de ordenador?</w:t>
      </w:r>
    </w:p>
    <w:p>
      <w:pPr>
        <w:pStyle w:val="Choice"/>
      </w:pPr>
      <w:r>
        <w:t>a)</w:t>
        <w:tab/>
        <w:t>Un dispositivo que procesa información en el ordenador.</w:t>
      </w:r>
    </w:p>
    <w:p>
      <w:pPr>
        <w:pStyle w:val="Choice"/>
      </w:pPr>
      <w:r>
        <w:t>b)</w:t>
        <w:tab/>
        <w:t>Un dispositivo que almacena información en el ordenador.</w:t>
      </w:r>
    </w:p>
    <w:p>
      <w:pPr>
        <w:pStyle w:val="Choice"/>
      </w:pPr>
      <w:r>
        <w:t>c)</w:t>
        <w:tab/>
        <w:t>Un dispositivo de entrada para recibir información del usuario.</w:t>
      </w:r>
    </w:p>
    <w:p>
      <w:pPr>
        <w:pStyle w:val="Choice"/>
      </w:pPr>
      <w:r>
        <w:t>d)</w:t>
        <w:tab/>
        <w:t>Un dispositivo de salida para mostrar información al usuario.</w:t>
      </w:r>
    </w:p>
    <w:p>
      <w:pPr>
        <w:pStyle w:val="ListNumber"/>
      </w:pPr>
      <w:r>
        <w:t>¿Qué tecnología predomina actualmente en los monitores de ordenador?</w:t>
      </w:r>
    </w:p>
    <w:p>
      <w:pPr>
        <w:pStyle w:val="Choice"/>
      </w:pPr>
      <w:r>
        <w:t>a)</w:t>
        <w:tab/>
        <w:t>Pantallas planas de cristal líquido (LCD).</w:t>
      </w:r>
    </w:p>
    <w:p>
      <w:pPr>
        <w:pStyle w:val="Choice"/>
      </w:pPr>
      <w:r>
        <w:t>b)</w:t>
        <w:tab/>
        <w:t>Pantallas OLED o AMOLED.</w:t>
      </w:r>
    </w:p>
    <w:p>
      <w:pPr>
        <w:pStyle w:val="Choice"/>
      </w:pPr>
      <w:r>
        <w:t>c)</w:t>
        <w:tab/>
        <w:t>Pantallas de plasma.</w:t>
      </w:r>
    </w:p>
    <w:p>
      <w:pPr>
        <w:pStyle w:val="Choice"/>
      </w:pPr>
      <w:r>
        <w:t>d)</w:t>
        <w:tab/>
        <w:t>Monitores CRT.</w:t>
      </w:r>
    </w:p>
    <w:p>
      <w:pPr>
        <w:pStyle w:val="ListNumber"/>
      </w:pPr>
      <w:r>
        <w:t>¿Cómo se mide el tamaño de un monitor?</w:t>
      </w:r>
    </w:p>
    <w:p>
      <w:pPr>
        <w:pStyle w:val="Choice"/>
      </w:pPr>
      <w:r>
        <w:t>a)</w:t>
        <w:tab/>
        <w:t>En pulgadas de la diagonal de la pantalla visualizadora.</w:t>
      </w:r>
    </w:p>
    <w:p>
      <w:pPr>
        <w:pStyle w:val="Choice"/>
      </w:pPr>
      <w:r>
        <w:t>b)</w:t>
        <w:tab/>
        <w:t>En centímetros de la diagonal total del monitor.</w:t>
      </w:r>
    </w:p>
    <w:p>
      <w:pPr>
        <w:pStyle w:val="Choice"/>
      </w:pPr>
      <w:r>
        <w:t>c)</w:t>
        <w:tab/>
        <w:t>En pulgadas de la diagonal total del monitor.</w:t>
      </w:r>
    </w:p>
    <w:p>
      <w:pPr>
        <w:pStyle w:val="Choice"/>
      </w:pPr>
      <w:r>
        <w:t>d)</w:t>
        <w:tab/>
        <w:t>En centímetros de la diagonal de la pantalla visualizadora.</w:t>
      </w:r>
    </w:p>
    <w:p>
      <w:pPr>
        <w:pStyle w:val="ListNumber"/>
      </w:pPr>
      <w:r>
        <w:t>¿Cuál es la resolución mínima que debería tener un monitor de ordenador hoy en día?</w:t>
      </w:r>
    </w:p>
    <w:p>
      <w:pPr>
        <w:pStyle w:val="Choice"/>
      </w:pPr>
      <w:r>
        <w:t>a)</w:t>
        <w:tab/>
        <w:t>WXGA (1366x768 pixel).</w:t>
      </w:r>
    </w:p>
    <w:p>
      <w:pPr>
        <w:pStyle w:val="Choice"/>
      </w:pPr>
      <w:r>
        <w:t>b)</w:t>
        <w:tab/>
        <w:t>SVGA (800x600 pixel).</w:t>
      </w:r>
    </w:p>
    <w:p>
      <w:pPr>
        <w:pStyle w:val="Choice"/>
      </w:pPr>
      <w:r>
        <w:t>c)</w:t>
        <w:tab/>
        <w:t>HD (1280x720 pixel).</w:t>
      </w:r>
    </w:p>
    <w:p>
      <w:pPr>
        <w:pStyle w:val="Choice"/>
      </w:pPr>
      <w:r>
        <w:t>d)</w:t>
        <w:tab/>
        <w:t>Full HD (1920x1080 pixel).</w:t>
      </w:r>
    </w:p>
    <w:p>
      <w:pPr>
        <w:pStyle w:val="ListNumber"/>
      </w:pPr>
      <w:r>
        <w:t>¿Qué es un pixel en un monitor?</w:t>
      </w:r>
    </w:p>
    <w:p>
      <w:pPr>
        <w:pStyle w:val="Choice"/>
      </w:pPr>
      <w:r>
        <w:t>a)</w:t>
        <w:tab/>
        <w:t>La unidad de medida del tamaño de un monitor.</w:t>
      </w:r>
    </w:p>
    <w:p>
      <w:pPr>
        <w:pStyle w:val="Choice"/>
      </w:pPr>
      <w:r>
        <w:t>b)</w:t>
        <w:tab/>
        <w:t>Un dispositivo de entrada para el monitor.</w:t>
      </w:r>
    </w:p>
    <w:p>
      <w:pPr>
        <w:pStyle w:val="Choice"/>
      </w:pPr>
      <w:r>
        <w:t>c)</w:t>
        <w:tab/>
        <w:t>El punto más pequeño que se puede representar en un monitor.</w:t>
      </w:r>
    </w:p>
    <w:p>
      <w:pPr>
        <w:pStyle w:val="Choice"/>
      </w:pPr>
      <w:r>
        <w:t>d)</w:t>
        <w:tab/>
        <w:t>La unidad de medida del tamaño de un monitor.</w:t>
      </w:r>
    </w:p>
    <w:p>
      <w:pPr>
        <w:pStyle w:val="ListNumber"/>
      </w:pPr>
      <w:r>
        <w:t>¿Puede un monitor ser considerado un periférico de entrada?</w:t>
      </w:r>
    </w:p>
    <w:p>
      <w:pPr>
        <w:pStyle w:val="Choice"/>
      </w:pPr>
      <w:r>
        <w:t>a)</w:t>
        <w:tab/>
        <w:t>No, nunca.</w:t>
      </w:r>
    </w:p>
    <w:p>
      <w:pPr>
        <w:pStyle w:val="Choice"/>
      </w:pPr>
      <w:r>
        <w:t>b)</w:t>
        <w:tab/>
        <w:t>Solo si se conecta a una tableta.</w:t>
      </w:r>
    </w:p>
    <w:p>
      <w:pPr>
        <w:pStyle w:val="Choice"/>
      </w:pPr>
      <w:r>
        <w:t>c)</w:t>
        <w:tab/>
        <w:t>Sí, si es táctil.</w:t>
      </w:r>
    </w:p>
    <w:p>
      <w:pPr>
        <w:pStyle w:val="Choice"/>
      </w:pPr>
      <w:r>
        <w:t>d)</w:t>
        <w:tab/>
        <w:t>Sí, siempre.</w:t>
      </w:r>
    </w:p>
    <w:p>
      <w:pPr>
        <w:pStyle w:val="ListNumber"/>
      </w:pPr>
      <w:r>
        <w:t>¿Qué es un proyector de vídeo?</w:t>
      </w:r>
    </w:p>
    <w:p>
      <w:pPr>
        <w:pStyle w:val="Choice"/>
      </w:pPr>
      <w:r>
        <w:t>a)</w:t>
        <w:tab/>
        <w:t>Un objeto que sirve para guardar documentos digitales.</w:t>
      </w:r>
    </w:p>
    <w:p>
      <w:pPr>
        <w:pStyle w:val="Choice"/>
      </w:pPr>
      <w:r>
        <w:t>b)</w:t>
        <w:tab/>
        <w:t>Un dispositivo que permite imprimir textos y gráficos en papel.</w:t>
      </w:r>
    </w:p>
    <w:p>
      <w:pPr>
        <w:pStyle w:val="Choice"/>
      </w:pPr>
      <w:r>
        <w:t>c)</w:t>
        <w:tab/>
        <w:t>Un aparato que permite visualizar la información del ordenador para todo un auditorio.</w:t>
      </w:r>
    </w:p>
    <w:p>
      <w:pPr>
        <w:pStyle w:val="Choice"/>
      </w:pPr>
      <w:r>
        <w:t>d)</w:t>
        <w:tab/>
        <w:t>Un periférico de entrada que permite escanear imágenes.</w:t>
      </w:r>
    </w:p>
    <w:p>
      <w:pPr>
        <w:pStyle w:val="ListNumber"/>
      </w:pPr>
      <w:r>
        <w:t>¿Cuáles son las tecnologías más usuales para imprimir en una impresora?</w:t>
      </w:r>
    </w:p>
    <w:p>
      <w:pPr>
        <w:pStyle w:val="Choice"/>
      </w:pPr>
      <w:r>
        <w:t>a)</w:t>
        <w:tab/>
        <w:t>Tecnología de red, tecnología de memoria y tecnología de discos duros.</w:t>
      </w:r>
    </w:p>
    <w:p>
      <w:pPr>
        <w:pStyle w:val="Choice"/>
      </w:pPr>
      <w:r>
        <w:t>b)</w:t>
        <w:tab/>
        <w:t>Tecnología láser con tóner, tecnología de inyección de tinta y tecnología térmica.</w:t>
      </w:r>
    </w:p>
    <w:p>
      <w:pPr>
        <w:pStyle w:val="Choice"/>
      </w:pPr>
      <w:r>
        <w:t>c)</w:t>
        <w:tab/>
        <w:t>Tecnología de proyección, tecnología de imagen y tecnología de sonido.</w:t>
      </w:r>
    </w:p>
    <w:p>
      <w:pPr>
        <w:pStyle w:val="Choice"/>
      </w:pPr>
      <w:r>
        <w:t>d)</w:t>
        <w:tab/>
        <w:t>Tecnología de internet, tecnología de programación y tecnología de realidad virtual.</w:t>
      </w:r>
    </w:p>
    <w:p>
      <w:pPr>
        <w:pStyle w:val="ListNumber"/>
      </w:pPr>
      <w:r>
        <w:t>¿Qué es una impresora?</w:t>
      </w:r>
    </w:p>
    <w:p>
      <w:pPr>
        <w:pStyle w:val="Choice"/>
      </w:pPr>
      <w:r>
        <w:t>a)</w:t>
        <w:tab/>
        <w:t>Un objeto que sirve para guardar documentos digitales.</w:t>
      </w:r>
    </w:p>
    <w:p>
      <w:pPr>
        <w:pStyle w:val="Choice"/>
      </w:pPr>
      <w:r>
        <w:t>b)</w:t>
        <w:tab/>
        <w:t>Un periférico de salida que permite imprimir textos y gráficos en papel.</w:t>
      </w:r>
    </w:p>
    <w:p>
      <w:pPr>
        <w:pStyle w:val="Choice"/>
      </w:pPr>
      <w:r>
        <w:t>c)</w:t>
        <w:tab/>
        <w:t>Un aparato que proyecta imágenes sobre una pared o una pantalla.</w:t>
      </w:r>
    </w:p>
    <w:p>
      <w:pPr>
        <w:pStyle w:val="Choice"/>
      </w:pPr>
      <w:r>
        <w:t>d)</w:t>
        <w:tab/>
        <w:t>Un dispositivo que permite escanear imágenes y convertirlas en archivos digitales.</w:t>
      </w:r>
    </w:p>
    <w:p>
      <w:pPr>
        <w:pStyle w:val="ListNumber"/>
      </w:pPr>
      <w:r>
        <w:t>¿Para qué sirve un DAC?</w:t>
      </w:r>
    </w:p>
    <w:p>
      <w:pPr>
        <w:pStyle w:val="Choice"/>
      </w:pPr>
      <w:r>
        <w:t>a)</w:t>
        <w:tab/>
        <w:t>Para convertir archivos digitales del ordenador en música o sonido analógico con alta fidelidad.</w:t>
      </w:r>
    </w:p>
    <w:p>
      <w:pPr>
        <w:pStyle w:val="Choice"/>
      </w:pPr>
      <w:r>
        <w:t>b)</w:t>
        <w:tab/>
        <w:t>Para proyectar imágenes sobre una pared o una pantalla.</w:t>
      </w:r>
    </w:p>
    <w:p>
      <w:pPr>
        <w:pStyle w:val="Choice"/>
      </w:pPr>
      <w:r>
        <w:t>c)</w:t>
        <w:tab/>
        <w:t>Para escanear imágenes y convertirlas en archivos digitales.</w:t>
      </w:r>
    </w:p>
    <w:p>
      <w:pPr>
        <w:pStyle w:val="Choice"/>
      </w:pPr>
      <w:r>
        <w:t>d)</w:t>
        <w:tab/>
        <w:t>Para imprimir textos y gráficos en papel de manera permanente.</w:t>
      </w:r>
    </w:p>
    <w:p>
      <w:pPr>
        <w:pStyle w:val="ListNumber"/>
      </w:pPr>
      <w:r>
        <w:t>¿Qué es el tóner?</w:t>
      </w:r>
    </w:p>
    <w:p>
      <w:pPr>
        <w:pStyle w:val="Choice"/>
      </w:pPr>
      <w:r>
        <w:t>a)</w:t>
        <w:tab/>
        <w:t>Un polvo fino utilizado en las impresoras de tecnología láser.</w:t>
      </w:r>
    </w:p>
    <w:p>
      <w:pPr>
        <w:pStyle w:val="Choice"/>
      </w:pPr>
      <w:r>
        <w:t>b)</w:t>
        <w:tab/>
        <w:t>Una tinta líquida utilizada en las impresoras de tecnología de inyección de tinta.</w:t>
      </w:r>
    </w:p>
    <w:p>
      <w:pPr>
        <w:pStyle w:val="Choice"/>
      </w:pPr>
      <w:r>
        <w:t>c)</w:t>
        <w:tab/>
        <w:t>Un componente utilizado en la tecnología térmica de impresoras.</w:t>
      </w:r>
    </w:p>
    <w:p>
      <w:pPr>
        <w:pStyle w:val="Choice"/>
      </w:pPr>
      <w:r>
        <w:t>d)</w:t>
        <w:tab/>
        <w:t>Un dispositivo utilizado en la tecnología de proyección de imágenes.</w:t>
      </w:r>
    </w:p>
    <w:p>
      <w:pPr>
        <w:pStyle w:val="ListNumber"/>
      </w:pPr>
      <w:r>
        <w:t>¿Cuál es la principal función del proyector de vídeo?</w:t>
      </w:r>
    </w:p>
    <w:p>
      <w:pPr>
        <w:pStyle w:val="Choice"/>
      </w:pPr>
      <w:r>
        <w:t>a)</w:t>
        <w:tab/>
        <w:t>Imprimir textos y gráficos en papel de manera permanente.</w:t>
      </w:r>
    </w:p>
    <w:p>
      <w:pPr>
        <w:pStyle w:val="Choice"/>
      </w:pPr>
      <w:r>
        <w:t>b)</w:t>
        <w:tab/>
        <w:t>Escanear imágenes y convertirlas en archivos digitales.</w:t>
      </w:r>
    </w:p>
    <w:p>
      <w:pPr>
        <w:pStyle w:val="Choice"/>
      </w:pPr>
      <w:r>
        <w:t>c)</w:t>
        <w:tab/>
        <w:t>Convertir archivos digitales del ordenador en música o sonido analógico con alta fidelidad.</w:t>
      </w:r>
    </w:p>
    <w:p>
      <w:pPr>
        <w:pStyle w:val="Choice"/>
      </w:pPr>
      <w:r>
        <w:t>d)</w:t>
        <w:tab/>
        <w:t>Proyectar una imagen fija o en movimiento sobre una pantalla de proyección.</w:t>
      </w:r>
    </w:p>
    <w:p>
      <w:pPr>
        <w:pStyle w:val="ListNumber"/>
      </w:pPr>
      <w:r>
        <w:t>¿Para qué sirve el amplificador de sonido en los altavoces para ordenador?</w:t>
      </w:r>
    </w:p>
    <w:p>
      <w:pPr>
        <w:pStyle w:val="Choice"/>
      </w:pPr>
      <w:r>
        <w:t>a)</w:t>
        <w:tab/>
        <w:t>Aumentar el nivel de la señal de salida del ordenador y producir sonidos de alto volumen.</w:t>
      </w:r>
    </w:p>
    <w:p>
      <w:pPr>
        <w:pStyle w:val="Choice"/>
      </w:pPr>
      <w:r>
        <w:t>b)</w:t>
        <w:tab/>
        <w:t>Ampliar el tamaño de los altavoces para mejorar la calidad del sonido.</w:t>
      </w:r>
    </w:p>
    <w:p>
      <w:pPr>
        <w:pStyle w:val="Choice"/>
      </w:pPr>
      <w:r>
        <w:t>c)</w:t>
        <w:tab/>
        <w:t>Conectar el ordenador a la red eléctrica y evitar cortocircuitos.</w:t>
      </w:r>
    </w:p>
    <w:p>
      <w:pPr>
        <w:pStyle w:val="Choice"/>
      </w:pPr>
      <w:r>
        <w:t>d)</w:t>
        <w:tab/>
        <w:t>Controlar la temperatura del ordenador y evitar sobrecalentamientos.</w:t>
      </w:r>
    </w:p>
    <w:p>
      <w:pPr>
        <w:pStyle w:val="ListNumber"/>
      </w:pPr>
      <w:r>
        <w:t>¿Cuántos altavoces se utilizan normalmente en los sistemas estéreo para ordenador?</w:t>
      </w:r>
    </w:p>
    <w:p>
      <w:pPr>
        <w:pStyle w:val="Choice"/>
      </w:pPr>
      <w:r>
        <w:t>a)</w:t>
        <w:tab/>
        <w:t>Dos altavoces, uno derecho y otro izquierdo.</w:t>
      </w:r>
    </w:p>
    <w:p>
      <w:pPr>
        <w:pStyle w:val="Choice"/>
      </w:pPr>
      <w:r>
        <w:t>b)</w:t>
        <w:tab/>
        <w:t>Cinco altavoces, dos frontales, dos traseros y uno central.</w:t>
      </w:r>
    </w:p>
    <w:p>
      <w:pPr>
        <w:pStyle w:val="Choice"/>
      </w:pPr>
      <w:r>
        <w:t>c)</w:t>
        <w:tab/>
        <w:t>Tres altavoces, uno central y dos laterales.</w:t>
      </w:r>
    </w:p>
    <w:p>
      <w:pPr>
        <w:pStyle w:val="Choice"/>
      </w:pPr>
      <w:r>
        <w:t>d)</w:t>
        <w:tab/>
        <w:t>Cuatro altavoces, dos frontales y dos traseros.</w:t>
      </w:r>
    </w:p>
    <w:p>
      <w:pPr>
        <w:pStyle w:val="ListNumber"/>
      </w:pPr>
      <w:r>
        <w:t>¿Qué son los sistemas de sonido envolvente 5.1?</w:t>
      </w:r>
    </w:p>
    <w:p>
      <w:pPr>
        <w:pStyle w:val="Choice"/>
      </w:pPr>
      <w:r>
        <w:t>a)</w:t>
        <w:tab/>
        <w:t>Son sistemas de sonido que utilizan cinco altavoces y un subwoofer para crear una experiencia de sonido envolvente.</w:t>
      </w:r>
    </w:p>
    <w:p>
      <w:pPr>
        <w:pStyle w:val="Choice"/>
      </w:pPr>
      <w:r>
        <w:t>b)</w:t>
        <w:tab/>
        <w:t>Son sistemas de sonido que utilizan un solo altavoz para crear una experiencia de sonido envolvente.</w:t>
      </w:r>
    </w:p>
    <w:p>
      <w:pPr>
        <w:pStyle w:val="Choice"/>
      </w:pPr>
      <w:r>
        <w:t>c)</w:t>
        <w:tab/>
        <w:t>Son sistemas de sonido que utilizan cuatro altavoces y un subwoofer para crear una experiencia de sonido envolvente.</w:t>
      </w:r>
    </w:p>
    <w:p>
      <w:pPr>
        <w:pStyle w:val="Choice"/>
      </w:pPr>
      <w:r>
        <w:t>d)</w:t>
        <w:tab/>
        <w:t>Son sistemas de sonido que utilizan dos altavoces estéreo y un subwoofer para crear una experiencia de sonido envolvente.</w:t>
      </w:r>
    </w:p>
    <w:p>
      <w:pPr>
        <w:pStyle w:val="ListNumber"/>
      </w:pPr>
      <w:r>
        <w:t>¿Para qué se utilizan los pilotos luminosos LED en el ordenador?</w:t>
      </w:r>
    </w:p>
    <w:p>
      <w:pPr>
        <w:pStyle w:val="Choice"/>
      </w:pPr>
      <w:r>
        <w:t>a)</w:t>
        <w:tab/>
        <w:t>Para mejorar la calidad del sonido de los altavoces.</w:t>
      </w:r>
    </w:p>
    <w:p>
      <w:pPr>
        <w:pStyle w:val="Choice"/>
      </w:pPr>
      <w:r>
        <w:t>b)</w:t>
        <w:tab/>
        <w:t>Para aumentar la velocidad de procesamiento del ordenador.</w:t>
      </w:r>
    </w:p>
    <w:p>
      <w:pPr>
        <w:pStyle w:val="Choice"/>
      </w:pPr>
      <w:r>
        <w:t>c)</w:t>
        <w:tab/>
        <w:t>Para permitir la conexión del ordenador a una red de alta velocidad.</w:t>
      </w:r>
    </w:p>
    <w:p>
      <w:pPr>
        <w:pStyle w:val="Choice"/>
      </w:pPr>
      <w:r>
        <w:t>d)</w:t>
        <w:tab/>
        <w:t>Para informar de los estados del ordenador, como por ejemplo si está encendido o si se está produciendo la carga de la batería.</w:t>
      </w:r>
    </w:p>
    <w:p>
      <w:pPr>
        <w:pStyle w:val="ListNumber"/>
      </w:pPr>
      <w:r>
        <w:t>¿Dónde suelen estar los pilotos luminosos LED en el ordenador?</w:t>
      </w:r>
    </w:p>
    <w:p>
      <w:pPr>
        <w:pStyle w:val="Choice"/>
      </w:pPr>
      <w:r>
        <w:t>a)</w:t>
        <w:tab/>
        <w:t>En los monitores y los ratones.</w:t>
      </w:r>
    </w:p>
    <w:p>
      <w:pPr>
        <w:pStyle w:val="Choice"/>
      </w:pPr>
      <w:r>
        <w:t>b)</w:t>
        <w:tab/>
        <w:t>En los cables de conexión y los adaptadores.</w:t>
      </w:r>
    </w:p>
    <w:p>
      <w:pPr>
        <w:pStyle w:val="Choice"/>
      </w:pPr>
      <w:r>
        <w:t>c)</w:t>
        <w:tab/>
        <w:t>En las tarjetas de sonido y las tarjetas gráficas.</w:t>
      </w:r>
    </w:p>
    <w:p>
      <w:pPr>
        <w:pStyle w:val="Choice"/>
      </w:pPr>
      <w:r>
        <w:t>d)</w:t>
        <w:tab/>
        <w:t>En las cajas de ordenador y los teclados.</w:t>
      </w:r>
    </w:p>
    <w:p>
      <w:pPr>
        <w:pStyle w:val="ListNumber"/>
      </w:pPr>
      <w:r>
        <w:t>¿Para qué se utiliza el motor de vibración en los smartphones?</w:t>
      </w:r>
    </w:p>
    <w:p>
      <w:pPr>
        <w:pStyle w:val="Choice"/>
      </w:pPr>
      <w:r>
        <w:t>a)</w:t>
        <w:tab/>
        <w:t>Reproducir música.</w:t>
      </w:r>
    </w:p>
    <w:p>
      <w:pPr>
        <w:pStyle w:val="Choice"/>
      </w:pPr>
      <w:r>
        <w:t>b)</w:t>
        <w:tab/>
        <w:t>Indicar eventos de forma silenciosa.</w:t>
      </w:r>
    </w:p>
    <w:p>
      <w:pPr>
        <w:pStyle w:val="Choice"/>
      </w:pPr>
      <w:r>
        <w:t>c)</w:t>
        <w:tab/>
        <w:t>Sacar fotografías.</w:t>
      </w:r>
    </w:p>
    <w:p>
      <w:pPr>
        <w:pStyle w:val="Choice"/>
      </w:pPr>
      <w:r>
        <w:t>d)</w:t>
        <w:tab/>
        <w:t>Realizar llamadas.</w:t>
      </w:r>
    </w:p>
    <w:p>
      <w:pPr>
        <w:pStyle w:val="ListNumber"/>
      </w:pPr>
      <w:r>
        <w:t>¿Qué es la línea braille?</w:t>
      </w:r>
    </w:p>
    <w:p>
      <w:pPr>
        <w:pStyle w:val="Choice"/>
      </w:pPr>
      <w:r>
        <w:t>a)</w:t>
        <w:tab/>
        <w:t>Un periférico de entrada para personas con discapacidad visual.</w:t>
      </w:r>
    </w:p>
    <w:p>
      <w:pPr>
        <w:pStyle w:val="Choice"/>
      </w:pPr>
      <w:r>
        <w:t>b)</w:t>
        <w:tab/>
        <w:t>Un periférico de entrada para personas con discapacidad auditiva.</w:t>
      </w:r>
    </w:p>
    <w:p>
      <w:pPr>
        <w:pStyle w:val="Choice"/>
      </w:pPr>
      <w:r>
        <w:t>c)</w:t>
        <w:tab/>
        <w:t>Un periférico de salida para personas con discapacidad auditiva.</w:t>
      </w:r>
    </w:p>
    <w:p>
      <w:pPr>
        <w:pStyle w:val="Choice"/>
      </w:pPr>
      <w:r>
        <w:t>d)</w:t>
        <w:tab/>
        <w:t>Un periférico de salida para personas con discapacidad visual.</w:t>
      </w:r>
    </w:p>
    <w:p>
      <w:pPr>
        <w:pStyle w:val="ListNumber"/>
      </w:pPr>
      <w:r>
        <w:t>¿Qué función tiene la pantalla táctil?</w:t>
      </w:r>
    </w:p>
    <w:p>
      <w:pPr>
        <w:pStyle w:val="Choice"/>
      </w:pPr>
      <w:r>
        <w:t>a)</w:t>
        <w:tab/>
        <w:t>No permite ni la salida ni la entrada de datos.</w:t>
      </w:r>
    </w:p>
    <w:p>
      <w:pPr>
        <w:pStyle w:val="Choice"/>
      </w:pPr>
      <w:r>
        <w:t>b)</w:t>
        <w:tab/>
        <w:t>Solo permite la salida de datos.</w:t>
      </w:r>
    </w:p>
    <w:p>
      <w:pPr>
        <w:pStyle w:val="Choice"/>
      </w:pPr>
      <w:r>
        <w:t>c)</w:t>
        <w:tab/>
        <w:t>Permite tanto la salida como la entrada de datos.</w:t>
      </w:r>
    </w:p>
    <w:p>
      <w:pPr>
        <w:pStyle w:val="Choice"/>
      </w:pPr>
      <w:r>
        <w:t>d)</w:t>
        <w:tab/>
        <w:t>Solo permite la entrada de datos.</w:t>
      </w:r>
    </w:p>
    <w:p>
      <w:pPr>
        <w:pStyle w:val="ListNumber"/>
      </w:pPr>
      <w:r>
        <w:t>¿Qué detectores tiene la pantalla táctil?</w:t>
      </w:r>
    </w:p>
    <w:p>
      <w:pPr>
        <w:pStyle w:val="Choice"/>
      </w:pPr>
      <w:r>
        <w:t>a)</w:t>
        <w:tab/>
        <w:t>Detectores de temperatura.</w:t>
      </w:r>
    </w:p>
    <w:p>
      <w:pPr>
        <w:pStyle w:val="Choice"/>
      </w:pPr>
      <w:r>
        <w:t>b)</w:t>
        <w:tab/>
        <w:t>Detectores de movimiento.</w:t>
      </w:r>
    </w:p>
    <w:p>
      <w:pPr>
        <w:pStyle w:val="Choice"/>
      </w:pPr>
      <w:r>
        <w:t>c)</w:t>
        <w:tab/>
        <w:t>Detectores que permiten conocer la posición del dedo.</w:t>
      </w:r>
    </w:p>
    <w:p>
      <w:pPr>
        <w:pStyle w:val="Choice"/>
      </w:pPr>
      <w:r>
        <w:t>d)</w:t>
        <w:tab/>
        <w:t>Detectores de sonido.</w:t>
      </w:r>
    </w:p>
    <w:p>
      <w:pPr>
        <w:pStyle w:val="ListNumber"/>
      </w:pPr>
      <w:r>
        <w:t>¿Qué nivel de ruido tiene el motor de vibración en los smartphones?</w:t>
      </w:r>
    </w:p>
    <w:p>
      <w:pPr>
        <w:pStyle w:val="Choice"/>
      </w:pPr>
      <w:r>
        <w:t>a)</w:t>
        <w:tab/>
        <w:t>Medio</w:t>
      </w:r>
    </w:p>
    <w:p>
      <w:pPr>
        <w:pStyle w:val="Choice"/>
      </w:pPr>
      <w:r>
        <w:t>b)</w:t>
        <w:tab/>
        <w:t>Muy alto</w:t>
      </w:r>
    </w:p>
    <w:p>
      <w:pPr>
        <w:pStyle w:val="Choice"/>
      </w:pPr>
      <w:r>
        <w:t>c)</w:t>
        <w:tab/>
        <w:t>Variable</w:t>
      </w:r>
    </w:p>
    <w:p>
      <w:pPr>
        <w:pStyle w:val="Choice"/>
      </w:pPr>
      <w:r>
        <w:t>d)</w:t>
        <w:tab/>
        <w:t>Muy bajo</w:t>
      </w:r>
    </w:p>
    <w:p>
      <w:pPr>
        <w:pStyle w:val="ListNumber"/>
      </w:pPr>
      <w:r>
        <w:t>¿Qué es una impresora multifunción?</w:t>
      </w:r>
    </w:p>
    <w:p>
      <w:pPr>
        <w:pStyle w:val="Choice"/>
      </w:pPr>
      <w:r>
        <w:t>a)</w:t>
        <w:tab/>
        <w:t>Un dispositivo que solo permite la impresión de documentos.</w:t>
      </w:r>
    </w:p>
    <w:p>
      <w:pPr>
        <w:pStyle w:val="Choice"/>
      </w:pPr>
      <w:r>
        <w:t>b)</w:t>
        <w:tab/>
        <w:t>Un dispositivo que solo permite la digitalización de documentos.</w:t>
      </w:r>
    </w:p>
    <w:p>
      <w:pPr>
        <w:pStyle w:val="Choice"/>
      </w:pPr>
      <w:r>
        <w:t>c)</w:t>
        <w:tab/>
        <w:t>Un periférico de salida que permite imprimir textos y gráficos en papel.</w:t>
      </w:r>
    </w:p>
    <w:p>
      <w:pPr>
        <w:pStyle w:val="Choice"/>
      </w:pPr>
      <w:r>
        <w:t>d)</w:t>
        <w:tab/>
        <w:t>Una combinación de impresora y escáner.</w:t>
      </w:r>
    </w:p>
    <w:p>
      <w:pPr>
        <w:pStyle w:val="ListNumber"/>
      </w:pPr>
      <w:r>
        <w:t>¿Para qué se utiliza un casco de realidad virtual?</w:t>
      </w:r>
    </w:p>
    <w:p>
      <w:pPr>
        <w:pStyle w:val="Choice"/>
      </w:pPr>
      <w:r>
        <w:t>a)</w:t>
        <w:tab/>
        <w:t>Para aumentar el nivel de la señal de salida del ordenador y producir sonidos de alto volumen.</w:t>
      </w:r>
    </w:p>
    <w:p>
      <w:pPr>
        <w:pStyle w:val="Choice"/>
      </w:pPr>
      <w:r>
        <w:t>b)</w:t>
        <w:tab/>
        <w:t>Para convertir archivos digitales del ordenador en música o sonido analógico.</w:t>
      </w:r>
    </w:p>
    <w:p>
      <w:pPr>
        <w:pStyle w:val="Choice"/>
      </w:pPr>
      <w:r>
        <w:t>c)</w:t>
        <w:tab/>
        <w:t>Para reproducir imágenes creadas por ordenador sobre una pantalla muy cercana a los ojos.</w:t>
      </w:r>
    </w:p>
    <w:p>
      <w:pPr>
        <w:pStyle w:val="Choice"/>
      </w:pPr>
      <w:r>
        <w:t>d)</w:t>
        <w:tab/>
        <w:t>Para informar de los estados del ordenador a través de pequeñas luces.</w:t>
      </w:r>
    </w:p>
    <w:p>
      <w:pPr>
        <w:pStyle w:val="ListNumber"/>
      </w:pPr>
      <w:r>
        <w:t>¿Qué funciones tiene una impresora multifunción?</w:t>
      </w:r>
    </w:p>
    <w:p>
      <w:pPr>
        <w:pStyle w:val="Choice"/>
      </w:pPr>
      <w:r>
        <w:t>a)</w:t>
        <w:tab/>
        <w:t>Escaneo y reproducción de sonido.</w:t>
      </w:r>
    </w:p>
    <w:p>
      <w:pPr>
        <w:pStyle w:val="Choice"/>
      </w:pPr>
      <w:r>
        <w:t>b)</w:t>
        <w:tab/>
        <w:t>Impresión y reproducción de sonido.</w:t>
      </w:r>
    </w:p>
    <w:p>
      <w:pPr>
        <w:pStyle w:val="Choice"/>
      </w:pPr>
      <w:r>
        <w:t>c)</w:t>
        <w:tab/>
        <w:t>Impresión y conversión de archivos digitales a analógicos.</w:t>
      </w:r>
    </w:p>
    <w:p>
      <w:pPr>
        <w:pStyle w:val="Choice"/>
      </w:pPr>
      <w:r>
        <w:t>d)</w:t>
        <w:tab/>
        <w:t>Impresión y escaneo.</w:t>
      </w:r>
    </w:p>
    <w:p>
      <w:pPr>
        <w:pStyle w:val="ListNumber"/>
      </w:pPr>
      <w:r>
        <w:t>¿Qué sensación experimenta el usuario al utilizar un casco de realidad virtual?</w:t>
      </w:r>
    </w:p>
    <w:p>
      <w:pPr>
        <w:pStyle w:val="Choice"/>
      </w:pPr>
      <w:r>
        <w:t>a)</w:t>
        <w:tab/>
        <w:t>Imprimir textos y gráficos en papel de manera permanente.</w:t>
      </w:r>
    </w:p>
    <w:p>
      <w:pPr>
        <w:pStyle w:val="Choice"/>
      </w:pPr>
      <w:r>
        <w:t>b)</w:t>
        <w:tab/>
        <w:t>Ver información del ordenador proyectada sobre una pared o pantalla de proyección.</w:t>
      </w:r>
    </w:p>
    <w:p>
      <w:pPr>
        <w:pStyle w:val="Choice"/>
      </w:pPr>
      <w:r>
        <w:t>c)</w:t>
        <w:tab/>
        <w:t>Encontrarse inmerso en la realidad virtual que muestra el dispositivo.</w:t>
      </w:r>
    </w:p>
    <w:p>
      <w:pPr>
        <w:pStyle w:val="Choice"/>
      </w:pPr>
      <w:r>
        <w:t>d)</w:t>
        <w:tab/>
        <w:t>Experimentar un evento de forma silenciosa gracias al motor de vibración.</w:t>
      </w:r>
    </w:p>
    <w:p>
      <w:pPr>
        <w:pStyle w:val="ListNumber"/>
      </w:pPr>
      <w:r>
        <w:t>¿Qué característica tiene el sonido que se reproduce en un casco de realidad virtual?</w:t>
      </w:r>
    </w:p>
    <w:p>
      <w:pPr>
        <w:pStyle w:val="Choice"/>
      </w:pPr>
      <w:r>
        <w:t>a)</w:t>
        <w:tab/>
        <w:t>Estéreo.</w:t>
      </w:r>
    </w:p>
    <w:p>
      <w:pPr>
        <w:pStyle w:val="Choice"/>
      </w:pPr>
      <w:r>
        <w:t>b)</w:t>
        <w:tab/>
        <w:t>Monoaural.</w:t>
      </w:r>
    </w:p>
    <w:p>
      <w:pPr>
        <w:pStyle w:val="Choice"/>
      </w:pPr>
      <w:r>
        <w:t>c)</w:t>
        <w:tab/>
        <w:t>De alta fidelidad.</w:t>
      </w:r>
    </w:p>
    <w:p>
      <w:pPr>
        <w:pStyle w:val="Choice"/>
      </w:pPr>
      <w:r>
        <w:t>d)</w:t>
        <w:tab/>
        <w:t>De baja calidad.</w:t>
      </w:r>
    </w:p>
    <w:p>
      <w:pPr>
        <w:pStyle w:val="ListNumber"/>
      </w:pPr>
      <w:r>
        <w:t>¿Cómo se acompasan las imágenes presentadas por un casco de realidad virtual a los movimientos de cabeza del usuario?</w:t>
      </w:r>
    </w:p>
    <w:p>
      <w:pPr>
        <w:pStyle w:val="Choice"/>
      </w:pPr>
      <w:r>
        <w:t>a)</w:t>
        <w:tab/>
        <w:t>Mediante el uso de un amplificador de sonido.</w:t>
      </w:r>
    </w:p>
    <w:p>
      <w:pPr>
        <w:pStyle w:val="Choice"/>
      </w:pPr>
      <w:r>
        <w:t>b)</w:t>
        <w:tab/>
        <w:t>Con una línea braille.</w:t>
      </w:r>
    </w:p>
    <w:p>
      <w:pPr>
        <w:pStyle w:val="Choice"/>
      </w:pPr>
      <w:r>
        <w:t>c)</w:t>
        <w:tab/>
        <w:t>A través de un motor de vibración.</w:t>
      </w:r>
    </w:p>
    <w:p>
      <w:pPr>
        <w:pStyle w:val="Choice"/>
      </w:pPr>
      <w:r>
        <w:t>d)</w:t>
        <w:tab/>
        <w:t>Gracias a los sensores de posición y movimiento que tiene el dispositivo.</w:t>
      </w:r>
    </w:p>
    <w:p>
      <w:pPr>
        <w:pStyle w:val="ListNumber"/>
      </w:pPr>
      <w:r>
        <w:t>¿Qué tipo de periférico de salida es una línea braille?</w:t>
      </w:r>
    </w:p>
    <w:p>
      <w:pPr>
        <w:pStyle w:val="Choice"/>
      </w:pPr>
      <w:r>
        <w:t>a)</w:t>
        <w:tab/>
        <w:t>Transforma texto del ordenador en una serie de puntos braille para que las personas con discapacidad visual puedan leer en ella.</w:t>
      </w:r>
    </w:p>
    <w:p>
      <w:pPr>
        <w:pStyle w:val="Choice"/>
      </w:pPr>
      <w:r>
        <w:t>b)</w:t>
        <w:tab/>
        <w:t>Proyecta una imagen fija o en movimiento sobre una pared o una pantalla de proyección.</w:t>
      </w:r>
    </w:p>
    <w:p>
      <w:pPr>
        <w:pStyle w:val="Choice"/>
      </w:pPr>
      <w:r>
        <w:t>c)</w:t>
        <w:tab/>
        <w:t>Permite convertir los archivos digitales del ordenador en música o sonido analógico.</w:t>
      </w:r>
    </w:p>
    <w:p>
      <w:pPr>
        <w:pStyle w:val="Choice"/>
      </w:pPr>
      <w:r>
        <w:t>d)</w:t>
        <w:tab/>
        <w:t>Informa de los estados del ordenador a través de pequeñas luces.</w:t>
      </w:r>
    </w:p>
    <w:p>
      <w:pPr>
        <w:pStyle w:val="ListNumber"/>
      </w:pPr>
      <w:r>
        <w:t>¿Cuál es la función principal de la tarjeta de sonido?</w:t>
      </w:r>
    </w:p>
    <w:p>
      <w:pPr>
        <w:pStyle w:val="Choice"/>
      </w:pPr>
      <w:r>
        <w:t>a)</w:t>
        <w:tab/>
        <w:t>Aumentar el nivel de la señal de salida del ordenador.</w:t>
      </w:r>
    </w:p>
    <w:p>
      <w:pPr>
        <w:pStyle w:val="Choice"/>
      </w:pPr>
      <w:r>
        <w:t>b)</w:t>
        <w:tab/>
        <w:t>Procesar señales digitales para que el ordenador reproduzca sonidos.</w:t>
      </w:r>
    </w:p>
    <w:p>
      <w:pPr>
        <w:pStyle w:val="Choice"/>
      </w:pPr>
      <w:r>
        <w:t>c)</w:t>
        <w:tab/>
        <w:t>Amplificar y enviar señales analógicas a unos altavoces.</w:t>
      </w:r>
    </w:p>
    <w:p>
      <w:pPr>
        <w:pStyle w:val="Choice"/>
      </w:pPr>
      <w:r>
        <w:t>d)</w:t>
        <w:tab/>
        <w:t>Transformar señales analógicas en señales digitales y viceversa.</w:t>
      </w:r>
    </w:p>
    <w:p>
      <w:pPr>
        <w:pStyle w:val="ListNumber"/>
      </w:pPr>
      <w:r>
        <w:t>¿Qué función tiene el ADC en la tarjeta de sonido?</w:t>
      </w:r>
    </w:p>
    <w:p>
      <w:pPr>
        <w:pStyle w:val="Choice"/>
      </w:pPr>
      <w:r>
        <w:t>a)</w:t>
        <w:tab/>
        <w:t>Transformar señales analógicas en señales digitales.</w:t>
      </w:r>
    </w:p>
    <w:p>
      <w:pPr>
        <w:pStyle w:val="Choice"/>
      </w:pPr>
      <w:r>
        <w:t>b)</w:t>
        <w:tab/>
        <w:t>Transformar señales digitales en señales analógicas.</w:t>
      </w:r>
    </w:p>
    <w:p>
      <w:pPr>
        <w:pStyle w:val="Choice"/>
      </w:pPr>
      <w:r>
        <w:t>c)</w:t>
        <w:tab/>
        <w:t>Procesar señales digitales.</w:t>
      </w:r>
    </w:p>
    <w:p>
      <w:pPr>
        <w:pStyle w:val="Choice"/>
      </w:pPr>
      <w:r>
        <w:t>d)</w:t>
        <w:tab/>
        <w:t>Amplificar señales analógicas.</w:t>
      </w:r>
    </w:p>
    <w:p>
      <w:pPr>
        <w:pStyle w:val="ListNumber"/>
      </w:pPr>
      <w:r>
        <w:t>¿Qué función tiene el DAC en la tarjeta de sonido?</w:t>
      </w:r>
    </w:p>
    <w:p>
      <w:pPr>
        <w:pStyle w:val="Choice"/>
      </w:pPr>
      <w:r>
        <w:t>a)</w:t>
        <w:tab/>
        <w:t>Amplificar señales analógicas.</w:t>
      </w:r>
    </w:p>
    <w:p>
      <w:pPr>
        <w:pStyle w:val="Choice"/>
      </w:pPr>
      <w:r>
        <w:t>b)</w:t>
        <w:tab/>
        <w:t>Procesar señales analógicas.</w:t>
      </w:r>
    </w:p>
    <w:p>
      <w:pPr>
        <w:pStyle w:val="Choice"/>
      </w:pPr>
      <w:r>
        <w:t>c)</w:t>
        <w:tab/>
        <w:t>Transformar señales digitales en señales analógicas.</w:t>
      </w:r>
    </w:p>
    <w:p>
      <w:pPr>
        <w:pStyle w:val="Choice"/>
      </w:pPr>
      <w:r>
        <w:t>d)</w:t>
        <w:tab/>
        <w:t>Convertir señales digitales a señales analógicas.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