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materiales metálicos IV.</w:t>
      </w:r>
    </w:p>
    <w:p>
      <w:pPr>
        <w:pStyle w:val="ListNumber"/>
      </w:pPr>
      <w:r>
        <w:t>¿Cuál es el color del oro?</w:t>
      </w:r>
    </w:p>
    <w:p>
      <w:pPr>
        <w:pStyle w:val="Choice"/>
      </w:pPr>
      <w:r>
        <w:t>a)</w:t>
        <w:tab/>
        <w:t>Blanco grisáceo.</w:t>
      </w:r>
    </w:p>
    <w:p>
      <w:pPr>
        <w:pStyle w:val="Choice"/>
      </w:pPr>
      <w:r>
        <w:t>b)</w:t>
        <w:tab/>
        <w:t>Plateado.</w:t>
      </w:r>
    </w:p>
    <w:p>
      <w:pPr>
        <w:pStyle w:val="Choice"/>
      </w:pPr>
      <w:r>
        <w:t>c)</w:t>
        <w:tab/>
        <w:t>Rojo brillante.</w:t>
      </w:r>
    </w:p>
    <w:p>
      <w:pPr>
        <w:pStyle w:val="Choice"/>
      </w:pPr>
      <w:r>
        <w:t>d)</w:t>
        <w:tab/>
        <w:t>Dorado.</w:t>
      </w:r>
    </w:p>
    <w:p>
      <w:pPr>
        <w:pStyle w:val="ListNumber"/>
      </w:pPr>
      <w:r>
        <w:t>¿Qué porcentaje del oro se utiliza en joyería o como inversión?</w:t>
      </w:r>
    </w:p>
    <w:p>
      <w:pPr>
        <w:pStyle w:val="Choice"/>
      </w:pPr>
      <w:r>
        <w:t>a)</w:t>
        <w:tab/>
        <w:t>50%.</w:t>
      </w:r>
    </w:p>
    <w:p>
      <w:pPr>
        <w:pStyle w:val="Choice"/>
      </w:pPr>
      <w:r>
        <w:t>b)</w:t>
        <w:tab/>
        <w:t>90%.</w:t>
      </w:r>
    </w:p>
    <w:p>
      <w:pPr>
        <w:pStyle w:val="Choice"/>
      </w:pPr>
      <w:r>
        <w:t>c)</w:t>
        <w:tab/>
        <w:t>30%.</w:t>
      </w:r>
    </w:p>
    <w:p>
      <w:pPr>
        <w:pStyle w:val="Choice"/>
      </w:pPr>
      <w:r>
        <w:t>d)</w:t>
        <w:tab/>
        <w:t>70%.</w:t>
      </w:r>
    </w:p>
    <w:p>
      <w:pPr>
        <w:pStyle w:val="ListNumber"/>
      </w:pPr>
      <w:r>
        <w:t>¿Qué propiedad del oro lo hace adecuado para cubrir contactos eléctricos?</w:t>
      </w:r>
    </w:p>
    <w:p>
      <w:pPr>
        <w:pStyle w:val="Choice"/>
      </w:pPr>
      <w:r>
        <w:t>a)</w:t>
        <w:tab/>
        <w:t>Color dorado</w:t>
      </w:r>
    </w:p>
    <w:p>
      <w:pPr>
        <w:pStyle w:val="Choice"/>
      </w:pPr>
      <w:r>
        <w:t>b)</w:t>
        <w:tab/>
        <w:t>Mal conductor eléctrico y muy resistente a la oxidación.</w:t>
      </w:r>
    </w:p>
    <w:p>
      <w:pPr>
        <w:pStyle w:val="Choice"/>
      </w:pPr>
      <w:r>
        <w:t>c)</w:t>
        <w:tab/>
        <w:t>Buen conductor eléctrico y poco resistente a la oxidación.</w:t>
      </w:r>
    </w:p>
    <w:p>
      <w:pPr>
        <w:pStyle w:val="Choice"/>
      </w:pPr>
      <w:r>
        <w:t>d)</w:t>
        <w:tab/>
        <w:t>Buen conductor eléctrico y muy resistente a la oxidación.</w:t>
      </w:r>
    </w:p>
    <w:p>
      <w:pPr>
        <w:pStyle w:val="ListNumber"/>
      </w:pPr>
      <w:r>
        <w:t>¿De qué color es el platino?</w:t>
      </w:r>
    </w:p>
    <w:p>
      <w:pPr>
        <w:pStyle w:val="Choice"/>
      </w:pPr>
      <w:r>
        <w:t>a)</w:t>
        <w:tab/>
        <w:t>Plateado.</w:t>
      </w:r>
    </w:p>
    <w:p>
      <w:pPr>
        <w:pStyle w:val="Choice"/>
      </w:pPr>
      <w:r>
        <w:t>b)</w:t>
        <w:tab/>
        <w:t>Dorado.</w:t>
      </w:r>
    </w:p>
    <w:p>
      <w:pPr>
        <w:pStyle w:val="Choice"/>
      </w:pPr>
      <w:r>
        <w:t>c)</w:t>
        <w:tab/>
        <w:t>Blanco grisáceo.</w:t>
      </w:r>
    </w:p>
    <w:p>
      <w:pPr>
        <w:pStyle w:val="Choice"/>
      </w:pPr>
      <w:r>
        <w:t>d)</w:t>
        <w:tab/>
        <w:t>Rojo brillante.</w:t>
      </w:r>
    </w:p>
    <w:p>
      <w:pPr>
        <w:pStyle w:val="ListNumber"/>
      </w:pPr>
      <w:r>
        <w:t>¿En qué se emplea el platino?</w:t>
      </w:r>
    </w:p>
    <w:p>
      <w:pPr>
        <w:pStyle w:val="Choice"/>
      </w:pPr>
      <w:r>
        <w:t>a)</w:t>
        <w:tab/>
        <w:t>Joyería, contactos eléctricos, empastes, catalizadores.</w:t>
      </w:r>
    </w:p>
    <w:p>
      <w:pPr>
        <w:pStyle w:val="Choice"/>
      </w:pPr>
      <w:r>
        <w:t>b)</w:t>
        <w:tab/>
        <w:t>Aplicaciones industriales, reflector de luz, inversión.</w:t>
      </w:r>
    </w:p>
    <w:p>
      <w:pPr>
        <w:pStyle w:val="Choice"/>
      </w:pPr>
      <w:r>
        <w:t>c)</w:t>
        <w:tab/>
        <w:t>Cubrir contactos eléctricos, cables eléctricos, reflector de luz.</w:t>
      </w:r>
    </w:p>
    <w:p>
      <w:pPr>
        <w:pStyle w:val="Choice"/>
      </w:pPr>
      <w:r>
        <w:t>d)</w:t>
        <w:tab/>
        <w:t>Empastes, reflector de luz, inversión.</w:t>
      </w:r>
    </w:p>
    <w:p>
      <w:pPr>
        <w:pStyle w:val="ListNumber"/>
      </w:pPr>
      <w:r>
        <w:t>¿Cuál es el color del rodio?</w:t>
      </w:r>
    </w:p>
    <w:p>
      <w:pPr>
        <w:pStyle w:val="Choice"/>
      </w:pPr>
      <w:r>
        <w:t>a)</w:t>
        <w:tab/>
        <w:t>Dorado.</w:t>
      </w:r>
    </w:p>
    <w:p>
      <w:pPr>
        <w:pStyle w:val="Choice"/>
      </w:pPr>
      <w:r>
        <w:t>b)</w:t>
        <w:tab/>
        <w:t>Plateado brillante.</w:t>
      </w:r>
    </w:p>
    <w:p>
      <w:pPr>
        <w:pStyle w:val="Choice"/>
      </w:pPr>
      <w:r>
        <w:t>c)</w:t>
        <w:tab/>
        <w:t>Blanco plateado.</w:t>
      </w:r>
    </w:p>
    <w:p>
      <w:pPr>
        <w:pStyle w:val="Choice"/>
      </w:pPr>
      <w:r>
        <w:t>d)</w:t>
        <w:tab/>
        <w:t>Blanco grisáceo.</w:t>
      </w:r>
    </w:p>
    <w:p>
      <w:pPr>
        <w:pStyle w:val="ListNumber"/>
      </w:pPr>
      <w:r>
        <w:t>¿Para qué se utiliza el rodio?</w:t>
      </w:r>
    </w:p>
    <w:p>
      <w:pPr>
        <w:pStyle w:val="Choice"/>
      </w:pPr>
      <w:r>
        <w:t>a)</w:t>
        <w:tab/>
        <w:t>Cubrir contactos eléctricos, cables eléctricos, reflector de luz.</w:t>
      </w:r>
    </w:p>
    <w:p>
      <w:pPr>
        <w:pStyle w:val="Choice"/>
      </w:pPr>
      <w:r>
        <w:t>b)</w:t>
        <w:tab/>
        <w:t>Como catalizador de óxidos nitrosos en automóviles.</w:t>
      </w:r>
    </w:p>
    <w:p>
      <w:pPr>
        <w:pStyle w:val="Choice"/>
      </w:pPr>
      <w:r>
        <w:t>c)</w:t>
        <w:tab/>
        <w:t>Joyería, contactos eléctricos, empastes.</w:t>
      </w:r>
    </w:p>
    <w:p>
      <w:pPr>
        <w:pStyle w:val="Choice"/>
      </w:pPr>
      <w:r>
        <w:t>d)</w:t>
        <w:tab/>
        <w:t>Reflector de luz en cristales, inversión.</w:t>
      </w:r>
    </w:p>
    <w:p>
      <w:pPr>
        <w:pStyle w:val="ListNumber"/>
      </w:pPr>
      <w:r>
        <w:t>¿Por qué el precio del rodio se ha elevado tanto?</w:t>
      </w:r>
    </w:p>
    <w:p>
      <w:pPr>
        <w:pStyle w:val="Choice"/>
      </w:pPr>
      <w:r>
        <w:t>a)</w:t>
        <w:tab/>
        <w:t>No tiene sustituto como catalizador de óxidos nitrosos.</w:t>
      </w:r>
    </w:p>
    <w:p>
      <w:pPr>
        <w:pStyle w:val="Choice"/>
      </w:pPr>
      <w:r>
        <w:t>b)</w:t>
        <w:tab/>
        <w:t>Por su baja conductividad eléctrica.</w:t>
      </w:r>
    </w:p>
    <w:p>
      <w:pPr>
        <w:pStyle w:val="Choice"/>
      </w:pPr>
      <w:r>
        <w:t>c)</w:t>
        <w:tab/>
        <w:t>Es el metal precioso más antiguo.</w:t>
      </w:r>
    </w:p>
    <w:p>
      <w:pPr>
        <w:pStyle w:val="Choice"/>
      </w:pPr>
      <w:r>
        <w:t>d)</w:t>
        <w:tab/>
        <w:t>Por su color dorado y su brillo.</w:t>
      </w:r>
    </w:p>
    <w:p>
      <w:pPr>
        <w:pStyle w:val="ListNumber"/>
      </w:pPr>
      <w:r>
        <w:t>¿Cuál de estos metales es más barato?</w:t>
      </w:r>
    </w:p>
    <w:p>
      <w:pPr>
        <w:pStyle w:val="Choice"/>
      </w:pPr>
      <w:r>
        <w:t>a)</w:t>
        <w:tab/>
        <w:t>Zinc.</w:t>
      </w:r>
    </w:p>
    <w:p>
      <w:pPr>
        <w:pStyle w:val="Choice"/>
      </w:pPr>
      <w:r>
        <w:t>b)</w:t>
        <w:tab/>
        <w:t>Aluminio.</w:t>
      </w:r>
    </w:p>
    <w:p>
      <w:pPr>
        <w:pStyle w:val="Choice"/>
      </w:pPr>
      <w:r>
        <w:t>c)</w:t>
        <w:tab/>
        <w:t>Plomo.</w:t>
      </w:r>
    </w:p>
    <w:p>
      <w:pPr>
        <w:pStyle w:val="Choice"/>
      </w:pPr>
      <w:r>
        <w:t>d)</w:t>
        <w:tab/>
        <w:t>Acero.</w:t>
      </w:r>
    </w:p>
    <w:p>
      <w:pPr>
        <w:pStyle w:val="ListNumber"/>
      </w:pPr>
      <w:r>
        <w:t>¿Cuál de estos metales es más caro?</w:t>
      </w:r>
    </w:p>
    <w:p>
      <w:pPr>
        <w:pStyle w:val="Choice"/>
      </w:pPr>
      <w:r>
        <w:t>a)</w:t>
        <w:tab/>
        <w:t>Platino.</w:t>
      </w:r>
    </w:p>
    <w:p>
      <w:pPr>
        <w:pStyle w:val="Choice"/>
      </w:pPr>
      <w:r>
        <w:t>b)</w:t>
        <w:tab/>
        <w:t>Oro.</w:t>
      </w:r>
    </w:p>
    <w:p>
      <w:pPr>
        <w:pStyle w:val="Choice"/>
      </w:pPr>
      <w:r>
        <w:t>c)</w:t>
        <w:tab/>
        <w:t>Rodio.</w:t>
      </w:r>
    </w:p>
    <w:p>
      <w:pPr>
        <w:pStyle w:val="Choice"/>
      </w:pPr>
      <w:r>
        <w:t>d)</w:t>
        <w:tab/>
        <w:t>Plata.</w:t>
      </w:r>
    </w:p>
    <w:p>
      <w:pPr>
        <w:pStyle w:val="ListNumber"/>
      </w:pPr>
      <w:r>
        <w:t>¿Cuál es el metal más caro usado para cables eléctricos?</w:t>
      </w:r>
    </w:p>
    <w:p>
      <w:pPr>
        <w:pStyle w:val="Choice"/>
      </w:pPr>
      <w:r>
        <w:t>a)</w:t>
        <w:tab/>
        <w:t>Aluminio.</w:t>
      </w:r>
    </w:p>
    <w:p>
      <w:pPr>
        <w:pStyle w:val="Choice"/>
      </w:pPr>
      <w:r>
        <w:t>b)</w:t>
        <w:tab/>
        <w:t>Acero.</w:t>
      </w:r>
    </w:p>
    <w:p>
      <w:pPr>
        <w:pStyle w:val="Choice"/>
      </w:pPr>
      <w:r>
        <w:t>c)</w:t>
        <w:tab/>
        <w:t>Cobre.</w:t>
      </w:r>
    </w:p>
    <w:p>
      <w:pPr>
        <w:pStyle w:val="Choice"/>
      </w:pPr>
      <w:r>
        <w:t>d)</w:t>
        <w:tab/>
        <w:t>Plomo.</w:t>
      </w:r>
    </w:p>
    <w:p>
      <w:pPr>
        <w:pStyle w:val="ListNumber"/>
      </w:pPr>
      <w:r>
        <w:t>¿Cuáles son los metales más baratos usados para cables eléctricos?</w:t>
      </w:r>
    </w:p>
    <w:p>
      <w:pPr>
        <w:pStyle w:val="Choice"/>
      </w:pPr>
      <w:r>
        <w:t>a)</w:t>
        <w:tab/>
        <w:t>Oro y plata.</w:t>
      </w:r>
    </w:p>
    <w:p>
      <w:pPr>
        <w:pStyle w:val="Choice"/>
      </w:pPr>
      <w:r>
        <w:t>b)</w:t>
        <w:tab/>
        <w:t>Acero y Aluminio.</w:t>
      </w:r>
    </w:p>
    <w:p>
      <w:pPr>
        <w:pStyle w:val="Choice"/>
      </w:pPr>
      <w:r>
        <w:t>c)</w:t>
        <w:tab/>
        <w:t>Cobre y Estaño.</w:t>
      </w:r>
    </w:p>
    <w:p>
      <w:pPr>
        <w:pStyle w:val="Choice"/>
      </w:pPr>
      <w:r>
        <w:t>d)</w:t>
        <w:tab/>
        <w:t>Níquel y Cobalto.</w:t>
      </w:r>
    </w:p>
    <w:p>
      <w:pPr>
        <w:pStyle w:val="ListNumber"/>
      </w:pPr>
      <w:r>
        <w:t>¿Qué precio tiene el titanio en comparación con el acero?</w:t>
      </w:r>
    </w:p>
    <w:p>
      <w:pPr>
        <w:pStyle w:val="Choice"/>
      </w:pPr>
      <w:r>
        <w:t>a)</w:t>
        <w:tab/>
        <w:t>El titanio tiene un precio de 10 a 20 veces más caro que el acero.</w:t>
      </w:r>
    </w:p>
    <w:p>
      <w:pPr>
        <w:pStyle w:val="Choice"/>
      </w:pPr>
      <w:r>
        <w:t>b)</w:t>
        <w:tab/>
        <w:t>El titanio tiene un precio de 20 a 50 veces más caro que el acero.</w:t>
      </w:r>
    </w:p>
    <w:p>
      <w:pPr>
        <w:pStyle w:val="Choice"/>
      </w:pPr>
      <w:r>
        <w:t>c)</w:t>
        <w:tab/>
        <w:t>El titanio tiene un precio de 5 a 10 veces más caro que el acero.</w:t>
      </w:r>
    </w:p>
    <w:p>
      <w:pPr>
        <w:pStyle w:val="Choice"/>
      </w:pPr>
      <w:r>
        <w:t>d)</w:t>
        <w:tab/>
        <w:t>El titanio tiene un precio de 50 a 100 veces más caro que el acero.</w:t>
      </w:r>
    </w:p>
    <w:p>
      <w:pPr>
        <w:pStyle w:val="ListNumber"/>
      </w:pPr>
      <w:r>
        <w:t>¿Qué tipo de metal es el acero?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Aleación ferrosa.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¿Qué tipo de metal es la fundición?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Aleación ferrosa.</w:t>
      </w:r>
    </w:p>
    <w:p>
      <w:pPr>
        <w:pStyle w:val="Choice"/>
      </w:pPr>
      <w:r>
        <w:t>d)</w:t>
        <w:tab/>
        <w:t>Aleación de cobre.</w:t>
      </w:r>
    </w:p>
    <w:p>
      <w:pPr>
        <w:pStyle w:val="ListNumber"/>
      </w:pPr>
      <w:r>
        <w:t>¿Qué tipo de metal es el bronce?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Aleación de cobre.</w:t>
      </w:r>
    </w:p>
    <w:p>
      <w:pPr>
        <w:pStyle w:val="Choice"/>
      </w:pPr>
      <w:r>
        <w:t>c)</w:t>
        <w:tab/>
        <w:t>Metal ligero.</w:t>
      </w:r>
    </w:p>
    <w:p>
      <w:pPr>
        <w:pStyle w:val="Choice"/>
      </w:pPr>
      <w:r>
        <w:t>d)</w:t>
        <w:tab/>
        <w:t>Aleación ferrosa.</w:t>
      </w:r>
    </w:p>
    <w:p>
      <w:pPr>
        <w:pStyle w:val="ListNumber"/>
      </w:pPr>
      <w:r>
        <w:t>¿Qué tipo de metal es el latón?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Aleación ferrosa.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¿Qué tipo de metal es el aluminio?</w:t>
      </w:r>
    </w:p>
    <w:p>
      <w:pPr>
        <w:pStyle w:val="Choice"/>
      </w:pPr>
      <w:r>
        <w:t>a)</w:t>
        <w:tab/>
        <w:t>Metal pesado.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Aleación ferrosa.</w:t>
      </w:r>
    </w:p>
    <w:p>
      <w:pPr>
        <w:pStyle w:val="Choice"/>
      </w:pPr>
      <w:r>
        <w:t>d)</w:t>
        <w:tab/>
        <w:t>Aleación de cobre.</w:t>
      </w:r>
    </w:p>
    <w:p>
      <w:pPr>
        <w:pStyle w:val="ListNumber"/>
      </w:pPr>
      <w:r>
        <w:t>¿Qué tipo de metal es el titanio?</w:t>
      </w:r>
    </w:p>
    <w:p>
      <w:pPr>
        <w:pStyle w:val="Choice"/>
      </w:pPr>
      <w:r>
        <w:t>a)</w:t>
        <w:tab/>
        <w:t>Aleación de cobre.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Metal pesado.</w:t>
      </w:r>
    </w:p>
    <w:p>
      <w:pPr>
        <w:pStyle w:val="Choice"/>
      </w:pPr>
      <w:r>
        <w:t>d)</w:t>
        <w:tab/>
        <w:t>Aleación ferrosa.</w:t>
      </w:r>
    </w:p>
    <w:p>
      <w:pPr>
        <w:pStyle w:val="ListNumber"/>
      </w:pPr>
      <w:r>
        <w:t>¿Qué tipo de metal es el plomo?</w:t>
      </w:r>
    </w:p>
    <w:p>
      <w:pPr>
        <w:pStyle w:val="Choice"/>
      </w:pPr>
      <w:r>
        <w:t>a)</w:t>
        <w:tab/>
        <w:t>Aleación de cobre.</w:t>
      </w:r>
    </w:p>
    <w:p>
      <w:pPr>
        <w:pStyle w:val="Choice"/>
      </w:pPr>
      <w:r>
        <w:t>b)</w:t>
        <w:tab/>
        <w:t>Metal pesado.</w:t>
      </w:r>
    </w:p>
    <w:p>
      <w:pPr>
        <w:pStyle w:val="Choice"/>
      </w:pPr>
      <w:r>
        <w:t>c)</w:t>
        <w:tab/>
        <w:t>Aleación ferrosa.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¿Qué tipo de metal es el plomo?</w:t>
      </w:r>
    </w:p>
    <w:p>
      <w:pPr>
        <w:pStyle w:val="Choice"/>
      </w:pPr>
      <w:r>
        <w:t>a)</w:t>
        <w:tab/>
        <w:t>Aleación de cobre.</w:t>
      </w:r>
    </w:p>
    <w:p>
      <w:pPr>
        <w:pStyle w:val="Choice"/>
      </w:pPr>
      <w:r>
        <w:t>b)</w:t>
        <w:tab/>
        <w:t>Aleación ferrosa.</w:t>
      </w:r>
    </w:p>
    <w:p>
      <w:pPr>
        <w:pStyle w:val="Choice"/>
      </w:pPr>
      <w:r>
        <w:t>c)</w:t>
        <w:tab/>
        <w:t>Metal pesado.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¿Qué tipo de metal es el mercurio?</w:t>
      </w:r>
    </w:p>
    <w:p>
      <w:pPr>
        <w:pStyle w:val="Choice"/>
      </w:pPr>
      <w:r>
        <w:t>a)</w:t>
        <w:tab/>
        <w:t>Metal ligero.</w:t>
      </w:r>
    </w:p>
    <w:p>
      <w:pPr>
        <w:pStyle w:val="Choice"/>
      </w:pPr>
      <w:r>
        <w:t>b)</w:t>
        <w:tab/>
        <w:t>Metal pesado.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Aleación ferrosa.</w:t>
      </w:r>
    </w:p>
    <w:p>
      <w:pPr>
        <w:pStyle w:val="ListNumber"/>
      </w:pPr>
      <w:r>
        <w:t>¿Qué tipo de metal es el estaño?</w:t>
      </w:r>
    </w:p>
    <w:p>
      <w:pPr>
        <w:pStyle w:val="Choice"/>
      </w:pPr>
      <w:r>
        <w:t>a)</w:t>
        <w:tab/>
        <w:t>Aleación de cobre.</w:t>
      </w:r>
    </w:p>
    <w:p>
      <w:pPr>
        <w:pStyle w:val="Choice"/>
      </w:pPr>
      <w:r>
        <w:t>b)</w:t>
        <w:tab/>
        <w:t>Metal pesado.</w:t>
      </w:r>
    </w:p>
    <w:p>
      <w:pPr>
        <w:pStyle w:val="Choice"/>
      </w:pPr>
      <w:r>
        <w:t>c)</w:t>
        <w:tab/>
        <w:t>Metal ligero.</w:t>
      </w:r>
    </w:p>
    <w:p>
      <w:pPr>
        <w:pStyle w:val="Choice"/>
      </w:pPr>
      <w:r>
        <w:t>d)</w:t>
        <w:tab/>
        <w:t>Metal noble.</w:t>
      </w:r>
    </w:p>
    <w:p>
      <w:pPr>
        <w:pStyle w:val="ListNumber"/>
      </w:pPr>
      <w:r>
        <w:t>¿Qué tipo de metal es el cromo?</w:t>
      </w:r>
    </w:p>
    <w:p>
      <w:pPr>
        <w:pStyle w:val="Choice"/>
      </w:pPr>
      <w:r>
        <w:t>a)</w:t>
        <w:tab/>
        <w:t>Aleación de cobre.</w:t>
      </w:r>
    </w:p>
    <w:p>
      <w:pPr>
        <w:pStyle w:val="Choice"/>
      </w:pPr>
      <w:r>
        <w:t>b)</w:t>
        <w:tab/>
        <w:t>Metal pesado.</w:t>
      </w:r>
    </w:p>
    <w:p>
      <w:pPr>
        <w:pStyle w:val="Choice"/>
      </w:pPr>
      <w:r>
        <w:t>c)</w:t>
        <w:tab/>
        <w:t>Metal noble.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¿Qué tipo de metal es el níquel?</w:t>
      </w:r>
    </w:p>
    <w:p>
      <w:pPr>
        <w:pStyle w:val="Choice"/>
      </w:pPr>
      <w:r>
        <w:t>a)</w:t>
        <w:tab/>
        <w:t>Aleación de cobre.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Metal pesado.</w:t>
      </w:r>
    </w:p>
    <w:p>
      <w:pPr>
        <w:pStyle w:val="Choice"/>
      </w:pPr>
      <w:r>
        <w:t>d)</w:t>
        <w:tab/>
        <w:t>Metal noble.</w:t>
      </w:r>
    </w:p>
    <w:p>
      <w:pPr>
        <w:pStyle w:val="ListNumber"/>
      </w:pPr>
      <w:r>
        <w:t>¿Qué tipo de metal es el cadmio?</w:t>
      </w:r>
    </w:p>
    <w:p>
      <w:pPr>
        <w:pStyle w:val="Choice"/>
      </w:pPr>
      <w:r>
        <w:t>a)</w:t>
        <w:tab/>
        <w:t>Metal noble.</w:t>
      </w:r>
    </w:p>
    <w:p>
      <w:pPr>
        <w:pStyle w:val="Choice"/>
      </w:pPr>
      <w:r>
        <w:t>b)</w:t>
        <w:tab/>
        <w:t>Metal pesado.</w:t>
      </w:r>
    </w:p>
    <w:p>
      <w:pPr>
        <w:pStyle w:val="Choice"/>
      </w:pPr>
      <w:r>
        <w:t>c)</w:t>
        <w:tab/>
        <w:t>Aleación de cobre.</w:t>
      </w:r>
    </w:p>
    <w:p>
      <w:pPr>
        <w:pStyle w:val="Choice"/>
      </w:pPr>
      <w:r>
        <w:t>d)</w:t>
        <w:tab/>
        <w:t>Metal ligero.</w:t>
      </w:r>
    </w:p>
    <w:p>
      <w:pPr>
        <w:pStyle w:val="ListNumber"/>
      </w:pPr>
      <w:r>
        <w:t>¿Qué tipo de metal es el oro?</w:t>
      </w:r>
    </w:p>
    <w:p>
      <w:pPr>
        <w:pStyle w:val="Choice"/>
      </w:pPr>
      <w:r>
        <w:t>a)</w:t>
        <w:tab/>
        <w:t>Metal noble.</w:t>
      </w:r>
    </w:p>
    <w:p>
      <w:pPr>
        <w:pStyle w:val="Choice"/>
      </w:pPr>
      <w:r>
        <w:t>b)</w:t>
        <w:tab/>
        <w:t>Metal ligero.</w:t>
      </w:r>
    </w:p>
    <w:p>
      <w:pPr>
        <w:pStyle w:val="Choice"/>
      </w:pPr>
      <w:r>
        <w:t>c)</w:t>
        <w:tab/>
        <w:t>Aleación ferrosa.</w:t>
      </w:r>
    </w:p>
    <w:p>
      <w:pPr>
        <w:pStyle w:val="Choice"/>
      </w:pPr>
      <w:r>
        <w:t>d)</w:t>
        <w:tab/>
        <w:t>Aleación de cobre.</w:t>
      </w:r>
    </w:p>
    <w:p>
      <w:pPr>
        <w:pStyle w:val="ListNumber"/>
      </w:pPr>
      <w:r>
        <w:t>¿Qué tipo de metal es el platino?</w:t>
      </w:r>
    </w:p>
    <w:p>
      <w:pPr>
        <w:pStyle w:val="Choice"/>
      </w:pPr>
      <w:r>
        <w:t>a)</w:t>
        <w:tab/>
        <w:t>Metal ligero.</w:t>
      </w:r>
    </w:p>
    <w:p>
      <w:pPr>
        <w:pStyle w:val="Choice"/>
      </w:pPr>
      <w:r>
        <w:t>b)</w:t>
        <w:tab/>
        <w:t>Metal noble.</w:t>
      </w:r>
    </w:p>
    <w:p>
      <w:pPr>
        <w:pStyle w:val="Choice"/>
      </w:pPr>
      <w:r>
        <w:t>c)</w:t>
        <w:tab/>
        <w:t>Aleación ferrosa.</w:t>
      </w:r>
    </w:p>
    <w:p>
      <w:pPr>
        <w:pStyle w:val="Choice"/>
      </w:pPr>
      <w:r>
        <w:t>d)</w:t>
        <w:tab/>
        <w:t>Aleación de cobre.</w:t>
      </w:r>
    </w:p>
    <w:p>
      <w:pPr>
        <w:pStyle w:val="ListNumber"/>
      </w:pPr>
      <w:r>
        <w:t>¿Qué tipo de metal es el rodio?</w:t>
      </w:r>
    </w:p>
    <w:p>
      <w:pPr>
        <w:pStyle w:val="Choice"/>
      </w:pPr>
      <w:r>
        <w:t>a)</w:t>
        <w:tab/>
        <w:t>Metal ligero.</w:t>
      </w:r>
    </w:p>
    <w:p>
      <w:pPr>
        <w:pStyle w:val="Choice"/>
      </w:pPr>
      <w:r>
        <w:t>b)</w:t>
        <w:tab/>
        <w:t>Aleación ferrosa.</w:t>
      </w:r>
    </w:p>
    <w:p>
      <w:pPr>
        <w:pStyle w:val="Choice"/>
      </w:pPr>
      <w:r>
        <w:t>c)</w:t>
        <w:tab/>
        <w:t>Metal noble.</w:t>
      </w:r>
    </w:p>
    <w:p>
      <w:pPr>
        <w:pStyle w:val="Choice"/>
      </w:pPr>
      <w:r>
        <w:t>d)</w:t>
        <w:tab/>
        <w:t>Aleación de cobre.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