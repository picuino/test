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III.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TrueType.</w:t>
      </w:r>
    </w:p>
    <w:p>
      <w:pPr>
        <w:pStyle w:val="Choice"/>
      </w:pPr>
      <w:r>
        <w:t>b)</w:t>
        <w:tab/>
        <w:t>Imágenes Raster.</w:t>
      </w:r>
    </w:p>
    <w:p>
      <w:pPr>
        <w:pStyle w:val="Choice"/>
      </w:pPr>
      <w:r>
        <w:t>c)</w:t>
        <w:tab/>
        <w:t>Imágenes escalables.</w:t>
      </w:r>
    </w:p>
    <w:p>
      <w:pPr>
        <w:pStyle w:val="Choice"/>
      </w:pPr>
      <w:r>
        <w:t>d)</w:t>
        <w:tab/>
        <w:t>Imágenes vectoriales.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Líneas y curvas.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Texto.</w:t>
      </w:r>
    </w:p>
    <w:p>
      <w:pPr>
        <w:pStyle w:val="Choice"/>
      </w:pPr>
      <w:r>
        <w:t>d)</w:t>
        <w:tab/>
        <w:t>Píxeles.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Las líneas y curvas mantienen su calidad.</w:t>
      </w:r>
    </w:p>
    <w:p>
      <w:pPr>
        <w:pStyle w:val="Choice"/>
      </w:pPr>
      <w:r>
        <w:t>b)</w:t>
        <w:tab/>
        <w:t>La calidad de la imagen empeora.</w:t>
      </w:r>
    </w:p>
    <w:p>
      <w:pPr>
        <w:pStyle w:val="Choice"/>
      </w:pPr>
      <w:r>
        <w:t>c)</w:t>
        <w:tab/>
        <w:t>Los píxeles se vuelven invisibles.</w:t>
      </w:r>
    </w:p>
    <w:p>
      <w:pPr>
        <w:pStyle w:val="Choice"/>
      </w:pPr>
      <w:r>
        <w:t>d)</w:t>
        <w:tab/>
        <w:t>Se forman objetos vectoriales.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Mapa de bits.</w:t>
      </w:r>
    </w:p>
    <w:p>
      <w:pPr>
        <w:pStyle w:val="Choice"/>
      </w:pPr>
      <w:r>
        <w:t>b)</w:t>
        <w:tab/>
        <w:t>Objetos Raster.</w:t>
      </w:r>
    </w:p>
    <w:p>
      <w:pPr>
        <w:pStyle w:val="Choice"/>
      </w:pPr>
      <w:r>
        <w:t>c)</w:t>
        <w:tab/>
        <w:t>Líneas y curvas.</w:t>
      </w:r>
    </w:p>
    <w:p>
      <w:pPr>
        <w:pStyle w:val="Choice"/>
      </w:pPr>
      <w:r>
        <w:t>d)</w:t>
        <w:tab/>
        <w:t>Objetos vectoriales.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Fotografía digital.</w:t>
      </w:r>
    </w:p>
    <w:p>
      <w:pPr>
        <w:pStyle w:val="Choice"/>
      </w:pPr>
      <w:r>
        <w:t>b)</w:t>
        <w:tab/>
        <w:t>Documento PDF.</w:t>
      </w:r>
    </w:p>
    <w:p>
      <w:pPr>
        <w:pStyle w:val="Choice"/>
      </w:pPr>
      <w:r>
        <w:t>c)</w:t>
        <w:tab/>
        <w:t>Letras TrueType.</w:t>
      </w:r>
    </w:p>
    <w:p>
      <w:pPr>
        <w:pStyle w:val="Choice"/>
      </w:pPr>
      <w:r>
        <w:t>d)</w:t>
        <w:tab/>
        <w:t>Imagen vectorial.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imágenes Raster.</w:t>
      </w:r>
    </w:p>
    <w:p>
      <w:pPr>
        <w:pStyle w:val="Choice"/>
      </w:pPr>
      <w:r>
        <w:t>b)</w:t>
        <w:tab/>
        <w:t>Las imágenes vectoriales.</w:t>
      </w:r>
    </w:p>
    <w:p>
      <w:pPr>
        <w:pStyle w:val="Choice"/>
      </w:pPr>
      <w:r>
        <w:t>c)</w:t>
        <w:tab/>
        <w:t>Las imágenes de mapa de bits.</w:t>
      </w:r>
    </w:p>
    <w:p>
      <w:pPr>
        <w:pStyle w:val="Choice"/>
      </w:pPr>
      <w:r>
        <w:t>d)</w:t>
        <w:tab/>
        <w:t>Las fotografías digitales.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TrueType.</w:t>
      </w:r>
    </w:p>
    <w:p>
      <w:pPr>
        <w:pStyle w:val="Choice"/>
      </w:pPr>
      <w:r>
        <w:t>b)</w:t>
        <w:tab/>
        <w:t>Raster.</w:t>
      </w:r>
    </w:p>
    <w:p>
      <w:pPr>
        <w:pStyle w:val="Choice"/>
      </w:pPr>
      <w:r>
        <w:t>c)</w:t>
        <w:tab/>
        <w:t>Escalables.</w:t>
      </w:r>
    </w:p>
    <w:p>
      <w:pPr>
        <w:pStyle w:val="Choice"/>
      </w:pPr>
      <w:r>
        <w:t>d)</w:t>
        <w:tab/>
        <w:t>Píxeles.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Las curvas Bézier.</w:t>
      </w:r>
    </w:p>
    <w:p>
      <w:pPr>
        <w:pStyle w:val="Choice"/>
      </w:pPr>
      <w:r>
        <w:t>b)</w:t>
        <w:tab/>
        <w:t>Los píxeles.</w:t>
      </w:r>
    </w:p>
    <w:p>
      <w:pPr>
        <w:pStyle w:val="Choice"/>
      </w:pPr>
      <w:r>
        <w:t>c)</w:t>
        <w:tab/>
        <w:t>Las imágenes fotográficas.</w:t>
      </w:r>
    </w:p>
    <w:p>
      <w:pPr>
        <w:pStyle w:val="Choice"/>
      </w:pPr>
      <w:r>
        <w:t>d)</w:t>
        <w:tab/>
        <w:t>Los mapas Raster.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Se forman objetos Raster.</w:t>
      </w:r>
    </w:p>
    <w:p>
      <w:pPr>
        <w:pStyle w:val="Choice"/>
      </w:pPr>
      <w:r>
        <w:t>b)</w:t>
        <w:tab/>
        <w:t>Los píxeles se vuelven visibles.</w:t>
      </w:r>
    </w:p>
    <w:p>
      <w:pPr>
        <w:pStyle w:val="Choice"/>
      </w:pPr>
      <w:r>
        <w:t>c)</w:t>
        <w:tab/>
        <w:t>Las líneas y curvas mantienen su calidad.</w:t>
      </w:r>
    </w:p>
    <w:p>
      <w:pPr>
        <w:pStyle w:val="Choice"/>
      </w:pPr>
      <w:r>
        <w:t>d)</w:t>
        <w:tab/>
        <w:t>La calidad de la imagen empeora con la ampliación.</w:t>
      </w:r>
    </w:p>
    <w:p>
      <w:pPr>
        <w:pStyle w:val="ListNumber"/>
      </w:pPr>
      <w:r>
        <w:t>¿Qué es el esquema de color aditivo?</w:t>
      </w:r>
    </w:p>
    <w:p>
      <w:pPr>
        <w:pStyle w:val="Choice"/>
      </w:pPr>
      <w:r>
        <w:t>a)</w:t>
        <w:tab/>
        <w:t>Genera colores añadiendo fuentes de luz.</w:t>
      </w:r>
    </w:p>
    <w:p>
      <w:pPr>
        <w:pStyle w:val="Choice"/>
      </w:pPr>
      <w:r>
        <w:t>b)</w:t>
        <w:tab/>
        <w:t>Genera colores añadiendo tintas sobre papel.</w:t>
      </w:r>
    </w:p>
    <w:p>
      <w:pPr>
        <w:pStyle w:val="Choice"/>
      </w:pPr>
      <w:r>
        <w:t>c)</w:t>
        <w:tab/>
        <w:t>Utiliza solo colores primarios.</w:t>
      </w:r>
    </w:p>
    <w:p>
      <w:pPr>
        <w:pStyle w:val="Choice"/>
      </w:pPr>
      <w:r>
        <w:t>d)</w:t>
        <w:tab/>
        <w:t>Se aplica en impresoras.</w:t>
      </w:r>
    </w:p>
    <w:p>
      <w:pPr>
        <w:pStyle w:val="ListNumber"/>
      </w:pPr>
      <w:r>
        <w:t>¿Cuáles son los colores primarios en el esquema RGB?</w:t>
      </w:r>
    </w:p>
    <w:p>
      <w:pPr>
        <w:pStyle w:val="Choice"/>
      </w:pPr>
      <w:r>
        <w:t>a)</w:t>
        <w:tab/>
        <w:t>Rojo, verde y azul</w:t>
      </w:r>
    </w:p>
    <w:p>
      <w:pPr>
        <w:pStyle w:val="Choice"/>
      </w:pPr>
      <w:r>
        <w:t>b)</w:t>
        <w:tab/>
        <w:t>Blanco, negro y gris</w:t>
      </w:r>
    </w:p>
    <w:p>
      <w:pPr>
        <w:pStyle w:val="Choice"/>
      </w:pPr>
      <w:r>
        <w:t>c)</w:t>
        <w:tab/>
        <w:t>Rojo, amarillo y azul</w:t>
      </w:r>
    </w:p>
    <w:p>
      <w:pPr>
        <w:pStyle w:val="Choice"/>
      </w:pPr>
      <w:r>
        <w:t>d)</w:t>
        <w:tab/>
        <w:t>Amarillo, magenta y cian</w:t>
      </w:r>
    </w:p>
    <w:p>
      <w:pPr>
        <w:pStyle w:val="ListNumber"/>
      </w:pPr>
      <w:r>
        <w:t>¿Por qué se llama "aditivo" al esquema RGB?</w:t>
      </w:r>
    </w:p>
    <w:p>
      <w:pPr>
        <w:pStyle w:val="Choice"/>
      </w:pPr>
      <w:r>
        <w:t>a)</w:t>
        <w:tab/>
        <w:t>Porque se generan colores sumando fuentes de luz.</w:t>
      </w:r>
    </w:p>
    <w:p>
      <w:pPr>
        <w:pStyle w:val="Choice"/>
      </w:pPr>
      <w:r>
        <w:t>b)</w:t>
        <w:tab/>
        <w:t>Porque utiliza solo colores primarios.</w:t>
      </w:r>
    </w:p>
    <w:p>
      <w:pPr>
        <w:pStyle w:val="Choice"/>
      </w:pPr>
      <w:r>
        <w:t>c)</w:t>
        <w:tab/>
        <w:t>Porque se generan colores sumando tintas de colores.</w:t>
      </w:r>
    </w:p>
    <w:p>
      <w:pPr>
        <w:pStyle w:val="Choice"/>
      </w:pPr>
      <w:r>
        <w:t>d)</w:t>
        <w:tab/>
        <w:t>Porque se aplica en impresoras de inyección de tinta.</w:t>
      </w:r>
    </w:p>
    <w:p>
      <w:pPr>
        <w:pStyle w:val="ListNumber"/>
      </w:pPr>
      <w:r>
        <w:t>¿Dónde se utiliza el esquema de color aditivo?</w:t>
      </w:r>
    </w:p>
    <w:p>
      <w:pPr>
        <w:pStyle w:val="Choice"/>
      </w:pPr>
      <w:r>
        <w:t>a)</w:t>
        <w:tab/>
        <w:t>En monitores, televisores y pantallas de teléfono.</w:t>
      </w:r>
    </w:p>
    <w:p>
      <w:pPr>
        <w:pStyle w:val="Choice"/>
      </w:pPr>
      <w:r>
        <w:t>b)</w:t>
        <w:tab/>
        <w:t>En impresoras e imprentas, en publicaciones a color.</w:t>
      </w:r>
    </w:p>
    <w:p>
      <w:pPr>
        <w:pStyle w:val="Choice"/>
      </w:pPr>
      <w:r>
        <w:t>c)</w:t>
        <w:tab/>
        <w:t>En las pinturas y lápices de colores.</w:t>
      </w:r>
    </w:p>
    <w:p>
      <w:pPr>
        <w:pStyle w:val="Choice"/>
      </w:pPr>
      <w:r>
        <w:t>d)</w:t>
        <w:tab/>
        <w:t>En cuadernos, libros y revistas.</w:t>
      </w:r>
    </w:p>
    <w:p>
      <w:pPr>
        <w:pStyle w:val="ListNumber"/>
      </w:pPr>
      <w:r>
        <w:t>¿Qué esquema se utiliza comúnmente en monitores y televisores?</w:t>
      </w:r>
    </w:p>
    <w:p>
      <w:pPr>
        <w:pStyle w:val="Choice"/>
      </w:pPr>
      <w:r>
        <w:t>a)</w:t>
        <w:tab/>
        <w:t>Esquema de color sustractivo CMYK.</w:t>
      </w:r>
    </w:p>
    <w:p>
      <w:pPr>
        <w:pStyle w:val="Choice"/>
      </w:pPr>
      <w:r>
        <w:t>b)</w:t>
        <w:tab/>
        <w:t>Esquema de color aditivo RGB.</w:t>
      </w:r>
    </w:p>
    <w:p>
      <w:pPr>
        <w:pStyle w:val="Choice"/>
      </w:pPr>
      <w:r>
        <w:t>c)</w:t>
        <w:tab/>
        <w:t>Esquema de colores primarios.</w:t>
      </w:r>
    </w:p>
    <w:p>
      <w:pPr>
        <w:pStyle w:val="Choice"/>
      </w:pPr>
      <w:r>
        <w:t>d)</w:t>
        <w:tab/>
        <w:t>Esquema de color blanco y negro.</w:t>
      </w:r>
    </w:p>
    <w:p>
      <w:pPr>
        <w:pStyle w:val="ListNumber"/>
      </w:pPr>
      <w:r>
        <w:t>¿Cómo se forma el color blanco en el esquema RGB?</w:t>
      </w:r>
    </w:p>
    <w:p>
      <w:pPr>
        <w:pStyle w:val="Choice"/>
      </w:pPr>
      <w:r>
        <w:t>a)</w:t>
        <w:tab/>
        <w:t>Restando los tres colores primarios.</w:t>
      </w:r>
    </w:p>
    <w:p>
      <w:pPr>
        <w:pStyle w:val="Choice"/>
      </w:pPr>
      <w:r>
        <w:t>b)</w:t>
        <w:tab/>
        <w:t>Mezclando los colores primarios con negro.</w:t>
      </w:r>
    </w:p>
    <w:p>
      <w:pPr>
        <w:pStyle w:val="Choice"/>
      </w:pPr>
      <w:r>
        <w:t>c)</w:t>
        <w:tab/>
        <w:t>No es posible formar blanco en este esquema.</w:t>
      </w:r>
    </w:p>
    <w:p>
      <w:pPr>
        <w:pStyle w:val="Choice"/>
      </w:pPr>
      <w:r>
        <w:t>d)</w:t>
        <w:tab/>
        <w:t>Sumando los tres colores primarios.</w:t>
      </w:r>
    </w:p>
    <w:p>
      <w:pPr>
        <w:pStyle w:val="ListNumber"/>
      </w:pPr>
      <w:r>
        <w:t>¿Cómo se forma el color amarillo en el esquema RGB?</w:t>
      </w:r>
    </w:p>
    <w:p>
      <w:pPr>
        <w:pStyle w:val="Choice"/>
      </w:pPr>
      <w:r>
        <w:t>a)</w:t>
        <w:tab/>
        <w:t>Rojo + Verde.</w:t>
      </w:r>
    </w:p>
    <w:p>
      <w:pPr>
        <w:pStyle w:val="Choice"/>
      </w:pPr>
      <w:r>
        <w:t>b)</w:t>
        <w:tab/>
        <w:t>Rojo + Azul.</w:t>
      </w:r>
    </w:p>
    <w:p>
      <w:pPr>
        <w:pStyle w:val="Choice"/>
      </w:pPr>
      <w:r>
        <w:t>c)</w:t>
        <w:tab/>
        <w:t>Magenta + Cian.</w:t>
      </w:r>
    </w:p>
    <w:p>
      <w:pPr>
        <w:pStyle w:val="Choice"/>
      </w:pPr>
      <w:r>
        <w:t>d)</w:t>
        <w:tab/>
        <w:t>Verde + Azul.</w:t>
      </w:r>
    </w:p>
    <w:p>
      <w:pPr>
        <w:pStyle w:val="ListNumber"/>
      </w:pPr>
      <w:r>
        <w:t>¿Cómo se forma el color magenta en el esquema RGB?</w:t>
      </w:r>
    </w:p>
    <w:p>
      <w:pPr>
        <w:pStyle w:val="Choice"/>
      </w:pPr>
      <w:r>
        <w:t>a)</w:t>
        <w:tab/>
        <w:t>Rojo + Azul.</w:t>
      </w:r>
    </w:p>
    <w:p>
      <w:pPr>
        <w:pStyle w:val="Choice"/>
      </w:pPr>
      <w:r>
        <w:t>b)</w:t>
        <w:tab/>
        <w:t>Amarillo + Cian.</w:t>
      </w:r>
    </w:p>
    <w:p>
      <w:pPr>
        <w:pStyle w:val="Choice"/>
      </w:pPr>
      <w:r>
        <w:t>c)</w:t>
        <w:tab/>
        <w:t>Rojo + Verde.</w:t>
      </w:r>
    </w:p>
    <w:p>
      <w:pPr>
        <w:pStyle w:val="Choice"/>
      </w:pPr>
      <w:r>
        <w:t>d)</w:t>
        <w:tab/>
        <w:t>Verde + Azul.</w:t>
      </w:r>
    </w:p>
    <w:p>
      <w:pPr>
        <w:pStyle w:val="ListNumber"/>
      </w:pPr>
      <w:r>
        <w:t>¿Cómo se forma el color cian en el esquema RGB?</w:t>
      </w:r>
    </w:p>
    <w:p>
      <w:pPr>
        <w:pStyle w:val="Choice"/>
      </w:pPr>
      <w:r>
        <w:t>a)</w:t>
        <w:tab/>
        <w:t>Rojo + Verde.</w:t>
      </w:r>
    </w:p>
    <w:p>
      <w:pPr>
        <w:pStyle w:val="Choice"/>
      </w:pPr>
      <w:r>
        <w:t>b)</w:t>
        <w:tab/>
        <w:t>Verde + Azul.</w:t>
      </w:r>
    </w:p>
    <w:p>
      <w:pPr>
        <w:pStyle w:val="Choice"/>
      </w:pPr>
      <w:r>
        <w:t>c)</w:t>
        <w:tab/>
        <w:t>Amarillo + Magenta.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¿Cuáles son los colores secundarios en el esquema RGB?</w:t>
      </w:r>
    </w:p>
    <w:p>
      <w:pPr>
        <w:pStyle w:val="Choice"/>
      </w:pPr>
      <w:r>
        <w:t>a)</w:t>
        <w:tab/>
        <w:t>Blanco y negro.</w:t>
      </w:r>
    </w:p>
    <w:p>
      <w:pPr>
        <w:pStyle w:val="Choice"/>
      </w:pPr>
      <w:r>
        <w:t>b)</w:t>
        <w:tab/>
        <w:t>Rojo, verde y azul.</w:t>
      </w:r>
    </w:p>
    <w:p>
      <w:pPr>
        <w:pStyle w:val="Choice"/>
      </w:pPr>
      <w:r>
        <w:t>c)</w:t>
        <w:tab/>
        <w:t>Amarillo, magenta y cian.</w:t>
      </w:r>
    </w:p>
    <w:p>
      <w:pPr>
        <w:pStyle w:val="Choice"/>
      </w:pPr>
      <w:r>
        <w:t>d)</w:t>
        <w:tab/>
        <w:t>Rojo, amarillo y azul.</w:t>
      </w:r>
    </w:p>
    <w:p>
      <w:pPr>
        <w:pStyle w:val="ListNumber"/>
      </w:pPr>
      <w:r>
        <w:t>¿Qué produce la ausencia de color en el esquema RGB?</w:t>
      </w:r>
    </w:p>
    <w:p>
      <w:pPr>
        <w:pStyle w:val="Choice"/>
      </w:pPr>
      <w:r>
        <w:t>a)</w:t>
        <w:tab/>
        <w:t>El color blanco.</w:t>
      </w:r>
    </w:p>
    <w:p>
      <w:pPr>
        <w:pStyle w:val="Choice"/>
      </w:pPr>
      <w:r>
        <w:t>b)</w:t>
        <w:tab/>
        <w:t>El color gris.</w:t>
      </w:r>
    </w:p>
    <w:p>
      <w:pPr>
        <w:pStyle w:val="Choice"/>
      </w:pPr>
      <w:r>
        <w:t>c)</w:t>
        <w:tab/>
        <w:t>El color negro.</w:t>
      </w:r>
    </w:p>
    <w:p>
      <w:pPr>
        <w:pStyle w:val="Choice"/>
      </w:pPr>
      <w:r>
        <w:t>d)</w:t>
        <w:tab/>
        <w:t>El color Amarillo.</w:t>
      </w:r>
    </w:p>
    <w:p>
      <w:pPr>
        <w:pStyle w:val="ListNumber"/>
      </w:pPr>
      <w:r>
        <w:t>¿Por qué se denomina "sustractivo" al esquema CMYK?</w:t>
      </w:r>
    </w:p>
    <w:p>
      <w:pPr>
        <w:pStyle w:val="Choice"/>
      </w:pPr>
      <w:r>
        <w:t>a)</w:t>
        <w:tab/>
        <w:t>Porque sustrae la luz blanca para formar colores.</w:t>
      </w:r>
    </w:p>
    <w:p>
      <w:pPr>
        <w:pStyle w:val="Choice"/>
      </w:pPr>
      <w:r>
        <w:t>b)</w:t>
        <w:tab/>
        <w:t>Porque se utiliza en monitores y televisores.</w:t>
      </w:r>
    </w:p>
    <w:p>
      <w:pPr>
        <w:pStyle w:val="Choice"/>
      </w:pPr>
      <w:r>
        <w:t>c)</w:t>
        <w:tab/>
        <w:t>Porque utiliza solo colores secundarios.</w:t>
      </w:r>
    </w:p>
    <w:p>
      <w:pPr>
        <w:pStyle w:val="Choice"/>
      </w:pPr>
      <w:r>
        <w:t>d)</w:t>
        <w:tab/>
        <w:t>Porque genera colores sustrayendo colores a la luz blanca.</w:t>
      </w:r>
    </w:p>
    <w:p>
      <w:pPr>
        <w:pStyle w:val="ListNumber"/>
      </w:pPr>
      <w:r>
        <w:t>¿Cuáles son los colores primarios en el esquema CMYK?</w:t>
      </w:r>
    </w:p>
    <w:p>
      <w:pPr>
        <w:pStyle w:val="Choice"/>
      </w:pPr>
      <w:r>
        <w:t>a)</w:t>
        <w:tab/>
        <w:t>Rojo, verde y azul</w:t>
      </w:r>
    </w:p>
    <w:p>
      <w:pPr>
        <w:pStyle w:val="Choice"/>
      </w:pPr>
      <w:r>
        <w:t>b)</w:t>
        <w:tab/>
        <w:t>Cian, magenta, amarillo y negro</w:t>
      </w:r>
    </w:p>
    <w:p>
      <w:pPr>
        <w:pStyle w:val="Choice"/>
      </w:pPr>
      <w:r>
        <w:t>c)</w:t>
        <w:tab/>
        <w:t>Blanco, negro y gris</w:t>
      </w:r>
    </w:p>
    <w:p>
      <w:pPr>
        <w:pStyle w:val="Choice"/>
      </w:pPr>
      <w:r>
        <w:t>d)</w:t>
        <w:tab/>
        <w:t>Amarillo, magenta y cian</w:t>
      </w:r>
    </w:p>
    <w:p>
      <w:pPr>
        <w:pStyle w:val="ListNumber"/>
      </w:pPr>
      <w:r>
        <w:t>¿En qué se basa el esquema CMYK para generar colores?</w:t>
      </w:r>
    </w:p>
    <w:p>
      <w:pPr>
        <w:pStyle w:val="Choice"/>
      </w:pPr>
      <w:r>
        <w:t>a)</w:t>
        <w:tab/>
        <w:t>Utilizar solo colores secundarios.</w:t>
      </w:r>
    </w:p>
    <w:p>
      <w:pPr>
        <w:pStyle w:val="Choice"/>
      </w:pPr>
      <w:r>
        <w:t>b)</w:t>
        <w:tab/>
        <w:t>Absorber todos los colores.</w:t>
      </w:r>
    </w:p>
    <w:p>
      <w:pPr>
        <w:pStyle w:val="Choice"/>
      </w:pPr>
      <w:r>
        <w:t>c)</w:t>
        <w:tab/>
        <w:t>Reflejar la luz blanca y sustraer algún color con tintas.</w:t>
      </w:r>
    </w:p>
    <w:p>
      <w:pPr>
        <w:pStyle w:val="Choice"/>
      </w:pPr>
      <w:r>
        <w:t>d)</w:t>
        <w:tab/>
        <w:t>Sumar fuentes de luz.</w:t>
      </w:r>
    </w:p>
    <w:p>
      <w:pPr>
        <w:pStyle w:val="ListNumber"/>
      </w:pPr>
      <w:r>
        <w:t>¿Dónde se utiliza comúnmente el esquema de color sustractivo CMYK?</w:t>
      </w:r>
    </w:p>
    <w:p>
      <w:pPr>
        <w:pStyle w:val="Choice"/>
      </w:pPr>
      <w:r>
        <w:t>a)</w:t>
        <w:tab/>
        <w:t>Solo lo utilizan los profesionales de la impresión.</w:t>
      </w:r>
    </w:p>
    <w:p>
      <w:pPr>
        <w:pStyle w:val="Choice"/>
      </w:pPr>
      <w:r>
        <w:t>b)</w:t>
        <w:tab/>
        <w:t>Se utiliza en las pantallas de los teléfonos.</w:t>
      </w:r>
    </w:p>
    <w:p>
      <w:pPr>
        <w:pStyle w:val="Choice"/>
      </w:pPr>
      <w:r>
        <w:t>c)</w:t>
        <w:tab/>
        <w:t>En impresoras e imprentas.</w:t>
      </w:r>
    </w:p>
    <w:p>
      <w:pPr>
        <w:pStyle w:val="Choice"/>
      </w:pPr>
      <w:r>
        <w:t>d)</w:t>
        <w:tab/>
        <w:t>En monitores, televisores.</w:t>
      </w:r>
    </w:p>
    <w:p>
      <w:pPr>
        <w:pStyle w:val="ListNumber"/>
      </w:pPr>
      <w:r>
        <w:t>¿Por qué se utiliza una tinta específica para conseguir el color negro en el esquema CMYK?</w:t>
      </w:r>
    </w:p>
    <w:p>
      <w:pPr>
        <w:pStyle w:val="Choice"/>
      </w:pPr>
      <w:r>
        <w:t>a)</w:t>
        <w:tab/>
        <w:t>Para resaltar el color blanco.</w:t>
      </w:r>
    </w:p>
    <w:p>
      <w:pPr>
        <w:pStyle w:val="Choice"/>
      </w:pPr>
      <w:r>
        <w:t>b)</w:t>
        <w:tab/>
        <w:t>Porque es más sencillo y se ve más oscuro.</w:t>
      </w:r>
    </w:p>
    <w:p>
      <w:pPr>
        <w:pStyle w:val="Choice"/>
      </w:pPr>
      <w:r>
        <w:t>c)</w:t>
        <w:tab/>
        <w:t>Porque es más barato.</w:t>
      </w:r>
    </w:p>
    <w:p>
      <w:pPr>
        <w:pStyle w:val="Choice"/>
      </w:pPr>
      <w:r>
        <w:t>d)</w:t>
        <w:tab/>
        <w:t>Para ahorrar tinta.</w:t>
      </w:r>
    </w:p>
    <w:p>
      <w:pPr>
        <w:pStyle w:val="ListNumber"/>
      </w:pPr>
      <w:r>
        <w:t>¿Qué absorbe la tinta amarilla en el esquema CMYK?</w:t>
      </w:r>
    </w:p>
    <w:p>
      <w:pPr>
        <w:pStyle w:val="Choice"/>
      </w:pPr>
      <w:r>
        <w:t>a)</w:t>
        <w:tab/>
        <w:t>Todos los colores primarios.</w:t>
      </w:r>
    </w:p>
    <w:p>
      <w:pPr>
        <w:pStyle w:val="Choice"/>
      </w:pPr>
      <w:r>
        <w:t>b)</w:t>
        <w:tab/>
        <w:t>Rojo.</w:t>
      </w:r>
    </w:p>
    <w:p>
      <w:pPr>
        <w:pStyle w:val="Choice"/>
      </w:pPr>
      <w:r>
        <w:t>c)</w:t>
        <w:tab/>
        <w:t>Azul.</w:t>
      </w:r>
    </w:p>
    <w:p>
      <w:pPr>
        <w:pStyle w:val="Choice"/>
      </w:pPr>
      <w:r>
        <w:t>d)</w:t>
        <w:tab/>
        <w:t>Verde.</w:t>
      </w:r>
    </w:p>
    <w:p>
      <w:pPr>
        <w:pStyle w:val="ListNumber"/>
      </w:pPr>
      <w:r>
        <w:t>¿Qué absorbe la tinta magenta en el esquema CMYK?</w:t>
      </w:r>
    </w:p>
    <w:p>
      <w:pPr>
        <w:pStyle w:val="Choice"/>
      </w:pPr>
      <w:r>
        <w:t>a)</w:t>
        <w:tab/>
        <w:t>Verde.</w:t>
      </w:r>
    </w:p>
    <w:p>
      <w:pPr>
        <w:pStyle w:val="Choice"/>
      </w:pPr>
      <w:r>
        <w:t>b)</w:t>
        <w:tab/>
        <w:t>Rojo.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Azul.</w:t>
      </w:r>
    </w:p>
    <w:p>
      <w:pPr>
        <w:pStyle w:val="ListNumber"/>
      </w:pPr>
      <w:r>
        <w:t>¿Qué absorbe la tinta cian en el esquema CMYK?</w:t>
      </w:r>
    </w:p>
    <w:p>
      <w:pPr>
        <w:pStyle w:val="Choice"/>
      </w:pPr>
      <w:r>
        <w:t>a)</w:t>
        <w:tab/>
        <w:t>Azul.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Rojo.</w:t>
      </w:r>
    </w:p>
    <w:p>
      <w:pPr>
        <w:pStyle w:val="Choice"/>
      </w:pPr>
      <w:r>
        <w:t>d)</w:t>
        <w:tab/>
        <w:t>Verde.</w:t>
      </w:r>
    </w:p>
    <w:p>
      <w:pPr>
        <w:pStyle w:val="ListNumber"/>
      </w:pPr>
      <w:r>
        <w:t>¿En qué se basa la formación de colores secundarios en el esquema CMYK?</w:t>
      </w:r>
    </w:p>
    <w:p>
      <w:pPr>
        <w:pStyle w:val="Choice"/>
      </w:pPr>
      <w:r>
        <w:t>a)</w:t>
        <w:tab/>
        <w:t>Reflejando la luz blanca.</w:t>
      </w:r>
    </w:p>
    <w:p>
      <w:pPr>
        <w:pStyle w:val="Choice"/>
      </w:pPr>
      <w:r>
        <w:t>b)</w:t>
        <w:tab/>
        <w:t>Sumando colores primarios.</w:t>
      </w:r>
    </w:p>
    <w:p>
      <w:pPr>
        <w:pStyle w:val="Choice"/>
      </w:pPr>
      <w:r>
        <w:t>c)</w:t>
        <w:tab/>
        <w:t>No se forman colores secundarios en este esquema.</w:t>
      </w:r>
    </w:p>
    <w:p>
      <w:pPr>
        <w:pStyle w:val="Choice"/>
      </w:pPr>
      <w:r>
        <w:t>d)</w:t>
        <w:tab/>
        <w:t>Mezclando tintas y absorbiendo más de un color.</w:t>
      </w:r>
    </w:p>
    <w:p>
      <w:pPr>
        <w:pStyle w:val="ListNumber"/>
      </w:pPr>
      <w:r>
        <w:t>¿Cómo se forma el color negro en el esquema CMYK?</w:t>
      </w:r>
    </w:p>
    <w:p>
      <w:pPr>
        <w:pStyle w:val="Choice"/>
      </w:pPr>
      <w:r>
        <w:t>a)</w:t>
        <w:tab/>
        <w:t>Sumando los tres colores primarios o con la tinta K (negra).</w:t>
      </w:r>
    </w:p>
    <w:p>
      <w:pPr>
        <w:pStyle w:val="Choice"/>
      </w:pPr>
      <w:r>
        <w:t>b)</w:t>
        <w:tab/>
        <w:t>Restando los tres colores primarios cian, magenta y amarillo.</w:t>
      </w:r>
    </w:p>
    <w:p>
      <w:pPr>
        <w:pStyle w:val="Choice"/>
      </w:pPr>
      <w:r>
        <w:t>c)</w:t>
        <w:tab/>
        <w:t>No es posible formar negro en este esquema.</w:t>
      </w:r>
    </w:p>
    <w:p>
      <w:pPr>
        <w:pStyle w:val="Choice"/>
      </w:pPr>
      <w:r>
        <w:t>d)</w:t>
        <w:tab/>
        <w:t>Sin mezclar ninguna tinta.</w:t>
      </w:r>
    </w:p>
    <w:p>
      <w:pPr>
        <w:pStyle w:val="ListNumber"/>
      </w:pPr>
      <w:r>
        <w:t>¿Cómo se forma el color verde en el esquema CMYK?</w:t>
      </w:r>
    </w:p>
    <w:p>
      <w:pPr>
        <w:pStyle w:val="Choice"/>
      </w:pPr>
      <w:r>
        <w:t>a)</w:t>
        <w:tab/>
        <w:t>Magenta + Amarillo.</w:t>
      </w:r>
    </w:p>
    <w:p>
      <w:pPr>
        <w:pStyle w:val="Choice"/>
      </w:pPr>
      <w:r>
        <w:t>b)</w:t>
        <w:tab/>
        <w:t>Cian + Magenta.</w:t>
      </w:r>
    </w:p>
    <w:p>
      <w:pPr>
        <w:pStyle w:val="Choice"/>
      </w:pPr>
      <w:r>
        <w:t>c)</w:t>
        <w:tab/>
        <w:t>Rojo + Azul.</w:t>
      </w:r>
    </w:p>
    <w:p>
      <w:pPr>
        <w:pStyle w:val="Choice"/>
      </w:pPr>
      <w:r>
        <w:t>d)</w:t>
        <w:tab/>
        <w:t>Cian + Amarillo.</w:t>
      </w:r>
    </w:p>
    <w:p>
      <w:pPr>
        <w:pStyle w:val="ListNumber"/>
      </w:pPr>
      <w:r>
        <w:t>¿Cómo se forma el color rojo en el esquema CMYK?</w:t>
      </w:r>
    </w:p>
    <w:p>
      <w:pPr>
        <w:pStyle w:val="Choice"/>
      </w:pPr>
      <w:r>
        <w:t>a)</w:t>
        <w:tab/>
        <w:t>Magenta + Amarillo.</w:t>
      </w:r>
    </w:p>
    <w:p>
      <w:pPr>
        <w:pStyle w:val="Choice"/>
      </w:pPr>
      <w:r>
        <w:t>b)</w:t>
        <w:tab/>
        <w:t>Cian + Amarillo.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Cian + Magenta.</w:t>
      </w:r>
    </w:p>
    <w:p>
      <w:pPr>
        <w:pStyle w:val="ListNumber"/>
      </w:pPr>
      <w:r>
        <w:t>¿Cómo se forma el color azul en el esquema CMYK?</w:t>
      </w:r>
    </w:p>
    <w:p>
      <w:pPr>
        <w:pStyle w:val="Choice"/>
      </w:pPr>
      <w:r>
        <w:t>a)</w:t>
        <w:tab/>
        <w:t>Cian + Amarillo.</w:t>
      </w:r>
    </w:p>
    <w:p>
      <w:pPr>
        <w:pStyle w:val="Choice"/>
      </w:pPr>
      <w:r>
        <w:t>b)</w:t>
        <w:tab/>
        <w:t>Rojo + Verde.</w:t>
      </w:r>
    </w:p>
    <w:p>
      <w:pPr>
        <w:pStyle w:val="Choice"/>
      </w:pPr>
      <w:r>
        <w:t>c)</w:t>
        <w:tab/>
        <w:t>Magenta + Amarillo.</w:t>
      </w:r>
    </w:p>
    <w:p>
      <w:pPr>
        <w:pStyle w:val="Choice"/>
      </w:pPr>
      <w:r>
        <w:t>d)</w:t>
        <w:tab/>
        <w:t>Cian + Magenta.</w:t>
      </w:r>
    </w:p>
    <w:p>
      <w:pPr>
        <w:pStyle w:val="ListNumber"/>
      </w:pPr>
      <w:r>
        <w:t>¿Cuáles son los colores secundarios en el esquema CMYK?</w:t>
      </w:r>
    </w:p>
    <w:p>
      <w:pPr>
        <w:pStyle w:val="Choice"/>
      </w:pPr>
      <w:r>
        <w:t>a)</w:t>
        <w:tab/>
        <w:t>Blanco y negro.</w:t>
      </w:r>
    </w:p>
    <w:p>
      <w:pPr>
        <w:pStyle w:val="Choice"/>
      </w:pPr>
      <w:r>
        <w:t>b)</w:t>
        <w:tab/>
        <w:t>Rojo, amarillo y verde.</w:t>
      </w:r>
    </w:p>
    <w:p>
      <w:pPr>
        <w:pStyle w:val="Choice"/>
      </w:pPr>
      <w:r>
        <w:t>c)</w:t>
        <w:tab/>
        <w:t>Rojo, verde y azul.</w:t>
      </w:r>
    </w:p>
    <w:p>
      <w:pPr>
        <w:pStyle w:val="Choice"/>
      </w:pPr>
      <w:r>
        <w:t>d)</w:t>
        <w:tab/>
        <w:t>Amarillo, magenta y cian.</w:t>
      </w:r>
    </w:p>
    <w:p>
      <w:pPr>
        <w:pStyle w:val="ListNumber"/>
      </w:pPr>
      <w:r>
        <w:t>¿Qué produce la ausencia de color en el esquema CMYK?</w:t>
      </w:r>
    </w:p>
    <w:p>
      <w:pPr>
        <w:pStyle w:val="Choice"/>
      </w:pPr>
      <w:r>
        <w:t>a)</w:t>
        <w:tab/>
        <w:t>El color gris.</w:t>
      </w:r>
    </w:p>
    <w:p>
      <w:pPr>
        <w:pStyle w:val="Choice"/>
      </w:pPr>
      <w:r>
        <w:t>b)</w:t>
        <w:tab/>
        <w:t>El color blanco.</w:t>
      </w:r>
    </w:p>
    <w:p>
      <w:pPr>
        <w:pStyle w:val="Choice"/>
      </w:pPr>
      <w:r>
        <w:t>c)</w:t>
        <w:tab/>
        <w:t>El color Amarillo.</w:t>
      </w:r>
    </w:p>
    <w:p>
      <w:pPr>
        <w:pStyle w:val="Choice"/>
      </w:pPr>
      <w:r>
        <w:t>d)</w:t>
        <w:tab/>
        <w:t>El color negro.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