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La madera y sus derivados I.</w:t>
      </w:r>
    </w:p>
    <w:p>
      <w:pPr>
        <w:pStyle w:val="ListNumber"/>
      </w:pPr>
      <w:r>
        <w:t>¿Qué característica define la dureza de la madera de balsa?</w:t>
      </w:r>
    </w:p>
    <w:p>
      <w:pPr>
        <w:pStyle w:val="Choice"/>
      </w:pPr>
      <w:r>
        <w:t>a)</w:t>
        <w:tab/>
        <w:t>Es extremadamente dura.</w:t>
      </w:r>
    </w:p>
    <w:p>
      <w:pPr>
        <w:pStyle w:val="Choice"/>
      </w:pPr>
      <w:r>
        <w:t>b)</w:t>
        <w:tab/>
        <w:t>Es altamente inflamable.</w:t>
      </w:r>
    </w:p>
    <w:p>
      <w:pPr>
        <w:pStyle w:val="Choice"/>
      </w:pPr>
      <w:r>
        <w:t>c)</w:t>
        <w:tab/>
        <w:t>Es muy blanda.</w:t>
      </w:r>
    </w:p>
    <w:p>
      <w:pPr>
        <w:pStyle w:val="Choice"/>
      </w:pPr>
      <w:r>
        <w:t>d)</w:t>
        <w:tab/>
        <w:t>Es resistente al agua.</w:t>
      </w:r>
    </w:p>
    <w:p>
      <w:pPr>
        <w:pStyle w:val="ListNumber"/>
      </w:pPr>
      <w:r>
        <w:t>En comparación con otros materiales, la mayoría de las maderas cotidianas se consideran ...</w:t>
      </w:r>
    </w:p>
    <w:p>
      <w:pPr>
        <w:pStyle w:val="Choice"/>
      </w:pPr>
      <w:r>
        <w:t>a)</w:t>
        <w:tab/>
        <w:t>Relativamente blandas.</w:t>
      </w:r>
    </w:p>
    <w:p>
      <w:pPr>
        <w:pStyle w:val="Choice"/>
      </w:pPr>
      <w:r>
        <w:t>b)</w:t>
        <w:tab/>
        <w:t>Más duras que el acero.</w:t>
      </w:r>
    </w:p>
    <w:p>
      <w:pPr>
        <w:pStyle w:val="Choice"/>
      </w:pPr>
      <w:r>
        <w:t>c)</w:t>
        <w:tab/>
        <w:t>Muy resistentes al calor.</w:t>
      </w:r>
    </w:p>
    <w:p>
      <w:pPr>
        <w:pStyle w:val="Choice"/>
      </w:pPr>
      <w:r>
        <w:t>d)</w:t>
        <w:tab/>
        <w:t>Altamente conductoras de electricidad.</w:t>
      </w:r>
    </w:p>
    <w:p>
      <w:pPr>
        <w:pStyle w:val="ListNumber"/>
      </w:pPr>
      <w:r>
        <w:t>¿En qué orientación es más resistente mecánicamente la madera?</w:t>
      </w:r>
    </w:p>
    <w:p>
      <w:pPr>
        <w:pStyle w:val="Choice"/>
      </w:pPr>
      <w:r>
        <w:t>a)</w:t>
        <w:tab/>
        <w:t>En diagonal a las fibras.</w:t>
      </w:r>
    </w:p>
    <w:p>
      <w:pPr>
        <w:pStyle w:val="Choice"/>
      </w:pPr>
      <w:r>
        <w:t>b)</w:t>
        <w:tab/>
        <w:t>En el sentido de las fibras.</w:t>
      </w:r>
    </w:p>
    <w:p>
      <w:pPr>
        <w:pStyle w:val="Choice"/>
      </w:pPr>
      <w:r>
        <w:t>c)</w:t>
        <w:tab/>
        <w:t>En espiral alrededor del tronco.</w:t>
      </w:r>
    </w:p>
    <w:p>
      <w:pPr>
        <w:pStyle w:val="Choice"/>
      </w:pPr>
      <w:r>
        <w:t>d)</w:t>
        <w:tab/>
        <w:t>Perpendicular a las fibras.</w:t>
      </w:r>
    </w:p>
    <w:p>
      <w:pPr>
        <w:pStyle w:val="ListNumber"/>
      </w:pPr>
      <w:r>
        <w:t>¿Cuánto peso puede aguantar la madera en el sentido de las fibras por milímetro cuadrado?</w:t>
      </w:r>
    </w:p>
    <w:p>
      <w:pPr>
        <w:pStyle w:val="Choice"/>
      </w:pPr>
      <w:r>
        <w:t>a)</w:t>
        <w:tab/>
        <w:t>Aproximadamente 50 kg.</w:t>
      </w:r>
    </w:p>
    <w:p>
      <w:pPr>
        <w:pStyle w:val="Choice"/>
      </w:pPr>
      <w:r>
        <w:t>b)</w:t>
        <w:tab/>
        <w:t>Menos de medio kg.</w:t>
      </w:r>
    </w:p>
    <w:p>
      <w:pPr>
        <w:pStyle w:val="Choice"/>
      </w:pPr>
      <w:r>
        <w:t>c)</w:t>
        <w:tab/>
        <w:t>Alrededor de 10 ó 20 kg.</w:t>
      </w:r>
    </w:p>
    <w:p>
      <w:pPr>
        <w:pStyle w:val="Choice"/>
      </w:pPr>
      <w:r>
        <w:t>d)</w:t>
        <w:tab/>
        <w:t>Alrededor de 1 ó 2 kg.</w:t>
      </w:r>
    </w:p>
    <w:p>
      <w:pPr>
        <w:pStyle w:val="ListNumber"/>
      </w:pPr>
      <w:r>
        <w:t>¿Por qué razón se fabrican los tableros laminados con las fibras en orientaciones perpendiculares?</w:t>
      </w:r>
    </w:p>
    <w:p>
      <w:pPr>
        <w:pStyle w:val="Choice"/>
      </w:pPr>
      <w:r>
        <w:t>a)</w:t>
        <w:tab/>
        <w:t>Para reducir el peso.</w:t>
      </w:r>
    </w:p>
    <w:p>
      <w:pPr>
        <w:pStyle w:val="Choice"/>
      </w:pPr>
      <w:r>
        <w:t>b)</w:t>
        <w:tab/>
        <w:t>Para facilitar la manipulación.</w:t>
      </w:r>
    </w:p>
    <w:p>
      <w:pPr>
        <w:pStyle w:val="Choice"/>
      </w:pPr>
      <w:r>
        <w:t>c)</w:t>
        <w:tab/>
        <w:t>Por razones estéticas.</w:t>
      </w:r>
    </w:p>
    <w:p>
      <w:pPr>
        <w:pStyle w:val="Choice"/>
      </w:pPr>
      <w:r>
        <w:t>d)</w:t>
        <w:tab/>
        <w:t>Para aumentar la resistencia.</w:t>
      </w:r>
    </w:p>
    <w:p>
      <w:pPr>
        <w:pStyle w:val="ListNumber"/>
      </w:pPr>
      <w:r>
        <w:t>¿Cuál es la resistencia mecánica de la madera perpendicular a las fibras?</w:t>
      </w:r>
    </w:p>
    <w:p>
      <w:pPr>
        <w:pStyle w:val="Choice"/>
      </w:pPr>
      <w:r>
        <w:t>a)</w:t>
        <w:tab/>
        <w:t>Irrelevante, ya que no afecta la resistencia.</w:t>
      </w:r>
    </w:p>
    <w:p>
      <w:pPr>
        <w:pStyle w:val="Choice"/>
      </w:pPr>
      <w:r>
        <w:t>b)</w:t>
        <w:tab/>
        <w:t>Baja, se separa con relativa facilidad.</w:t>
      </w:r>
    </w:p>
    <w:p>
      <w:pPr>
        <w:pStyle w:val="Choice"/>
      </w:pPr>
      <w:r>
        <w:t>c)</w:t>
        <w:tab/>
        <w:t>Alta, similar a la del bronce.</w:t>
      </w:r>
    </w:p>
    <w:p>
      <w:pPr>
        <w:pStyle w:val="Choice"/>
      </w:pPr>
      <w:r>
        <w:t>d)</w:t>
        <w:tab/>
        <w:t>Media, comparable a la del vidrio.</w:t>
      </w:r>
    </w:p>
    <w:p>
      <w:pPr>
        <w:pStyle w:val="ListNumber"/>
      </w:pPr>
      <w:r>
        <w:t>¿Qué tipos de construcciones se pueden realizar con madera a pesar de su menor resistencia en comparación con el acero o el hormigón?</w:t>
      </w:r>
    </w:p>
    <w:p>
      <w:pPr>
        <w:pStyle w:val="Choice"/>
      </w:pPr>
      <w:r>
        <w:t>a)</w:t>
        <w:tab/>
        <w:t>Casas, barcos, muebles, suelos.</w:t>
      </w:r>
    </w:p>
    <w:p>
      <w:pPr>
        <w:pStyle w:val="Choice"/>
      </w:pPr>
      <w:r>
        <w:t>b)</w:t>
        <w:tab/>
        <w:t>Rascacielos de muchos pisos.</w:t>
      </w:r>
    </w:p>
    <w:p>
      <w:pPr>
        <w:pStyle w:val="Choice"/>
      </w:pPr>
      <w:r>
        <w:t>c)</w:t>
        <w:tab/>
        <w:t>Solo barcos y suelos.</w:t>
      </w:r>
    </w:p>
    <w:p>
      <w:pPr>
        <w:pStyle w:val="Choice"/>
      </w:pPr>
      <w:r>
        <w:t>d)</w:t>
        <w:tab/>
        <w:t>Solo casas y barcos.</w:t>
      </w:r>
    </w:p>
    <w:p>
      <w:pPr>
        <w:pStyle w:val="ListNumber"/>
      </w:pPr>
      <w:r>
        <w:t>¿Cuál es un dato curioso relacionado con la madera en Venecia?</w:t>
      </w:r>
    </w:p>
    <w:p>
      <w:pPr>
        <w:pStyle w:val="Choice"/>
      </w:pPr>
      <w:r>
        <w:t>a)</w:t>
        <w:tab/>
        <w:t>Los edificios en Venecia son de acero y hormigón exclusivamente.</w:t>
      </w:r>
    </w:p>
    <w:p>
      <w:pPr>
        <w:pStyle w:val="Choice"/>
      </w:pPr>
      <w:r>
        <w:t>b)</w:t>
        <w:tab/>
        <w:t>La madera no se utiliza en la construcción en Venecia.</w:t>
      </w:r>
    </w:p>
    <w:p>
      <w:pPr>
        <w:pStyle w:val="Choice"/>
      </w:pPr>
      <w:r>
        <w:t>c)</w:t>
        <w:tab/>
        <w:t>Todos los edificios están construidos sin madera.</w:t>
      </w:r>
    </w:p>
    <w:p>
      <w:pPr>
        <w:pStyle w:val="Choice"/>
      </w:pPr>
      <w:r>
        <w:t>d)</w:t>
        <w:tab/>
        <w:t>Las vigas de madera sostienen los edificios bajo el agua.</w:t>
      </w:r>
    </w:p>
    <w:p>
      <w:pPr>
        <w:pStyle w:val="ListNumber"/>
      </w:pPr>
      <w:r>
        <w:t>¿Para qué tipo de construcciones es especialmente apropiada la madera debido a su flexibilidad?</w:t>
      </w:r>
    </w:p>
    <w:p>
      <w:pPr>
        <w:pStyle w:val="Choice"/>
      </w:pPr>
      <w:r>
        <w:t>a)</w:t>
        <w:tab/>
        <w:t>Puentes metálicos.</w:t>
      </w:r>
    </w:p>
    <w:p>
      <w:pPr>
        <w:pStyle w:val="Choice"/>
      </w:pPr>
      <w:r>
        <w:t>b)</w:t>
        <w:tab/>
        <w:t>Tuberías de plástico.</w:t>
      </w:r>
    </w:p>
    <w:p>
      <w:pPr>
        <w:pStyle w:val="Choice"/>
      </w:pPr>
      <w:r>
        <w:t>c)</w:t>
        <w:tab/>
        <w:t>Mástiles de barco, arcos, piezas curvadas.</w:t>
      </w:r>
    </w:p>
    <w:p>
      <w:pPr>
        <w:pStyle w:val="Choice"/>
      </w:pPr>
      <w:r>
        <w:t>d)</w:t>
        <w:tab/>
        <w:t>Edificios de hormigón.</w:t>
      </w:r>
    </w:p>
    <w:p>
      <w:pPr>
        <w:pStyle w:val="ListNumber"/>
      </w:pPr>
      <w:r>
        <w:t>¿Cuál es la densidad de la mayoría de las maderas en comparación con el agua?</w:t>
      </w:r>
    </w:p>
    <w:p>
      <w:pPr>
        <w:pStyle w:val="Choice"/>
      </w:pPr>
      <w:r>
        <w:t>a)</w:t>
        <w:tab/>
        <w:t>Aproximadamente igual, aunque algunas flotan y otras se hunden.</w:t>
      </w:r>
    </w:p>
    <w:p>
      <w:pPr>
        <w:pStyle w:val="Choice"/>
      </w:pPr>
      <w:r>
        <w:t>b)</w:t>
        <w:tab/>
        <w:t>Mayor densidad, se hunden en el agua.</w:t>
      </w:r>
    </w:p>
    <w:p>
      <w:pPr>
        <w:pStyle w:val="Choice"/>
      </w:pPr>
      <w:r>
        <w:t>c)</w:t>
        <w:tab/>
        <w:t>Menor densidad, flotan en el agua.</w:t>
      </w:r>
    </w:p>
    <w:p>
      <w:pPr>
        <w:pStyle w:val="Choice"/>
      </w:pPr>
      <w:r>
        <w:t>d)</w:t>
        <w:tab/>
        <w:t>No afecta la densidad de las maderas.</w:t>
      </w:r>
    </w:p>
    <w:p>
      <w:pPr>
        <w:pStyle w:val="ListNumber"/>
      </w:pPr>
      <w:r>
        <w:t>¿Cómo se compara la densidad de la madera con la de los metales y los pétreos?</w:t>
      </w:r>
    </w:p>
    <w:p>
      <w:pPr>
        <w:pStyle w:val="Choice"/>
      </w:pPr>
      <w:r>
        <w:t>a)</w:t>
        <w:tab/>
        <w:t>La densidad de la madera es similar</w:t>
      </w:r>
    </w:p>
    <w:p>
      <w:pPr>
        <w:pStyle w:val="Choice"/>
      </w:pPr>
      <w:r>
        <w:t>b)</w:t>
        <w:tab/>
        <w:t>La densidad de la madera es mucho menor.</w:t>
      </w:r>
    </w:p>
    <w:p>
      <w:pPr>
        <w:pStyle w:val="Choice"/>
      </w:pPr>
      <w:r>
        <w:t>c)</w:t>
        <w:tab/>
        <w:t>La densidad de la madera es irrelevante en comparación</w:t>
      </w:r>
    </w:p>
    <w:p>
      <w:pPr>
        <w:pStyle w:val="Choice"/>
      </w:pPr>
      <w:r>
        <w:t>d)</w:t>
        <w:tab/>
        <w:t>La densidad de la madera es mucho mayor</w:t>
      </w:r>
    </w:p>
    <w:p>
      <w:pPr>
        <w:pStyle w:val="ListNumber"/>
      </w:pPr>
      <w:r>
        <w:t>¿Por qué la madera es cálida al tacto y actúa como un buen aislante?</w:t>
      </w:r>
    </w:p>
    <w:p>
      <w:pPr>
        <w:pStyle w:val="Choice"/>
      </w:pPr>
      <w:r>
        <w:t>a)</w:t>
        <w:tab/>
        <w:t>Porque tiene una alta densidad térmica por centímetro cúbico.</w:t>
      </w:r>
    </w:p>
    <w:p>
      <w:pPr>
        <w:pStyle w:val="Choice"/>
      </w:pPr>
      <w:r>
        <w:t>b)</w:t>
        <w:tab/>
        <w:t>Porque es mala conductora del calor y de la electricidad</w:t>
      </w:r>
    </w:p>
    <w:p>
      <w:pPr>
        <w:pStyle w:val="Choice"/>
      </w:pPr>
      <w:r>
        <w:t>c)</w:t>
        <w:tab/>
        <w:t>Porque se calienta fácilmente al sol y se enfría con la nieve.</w:t>
      </w:r>
    </w:p>
    <w:p>
      <w:pPr>
        <w:pStyle w:val="Choice"/>
      </w:pPr>
      <w:r>
        <w:t>d)</w:t>
        <w:tab/>
        <w:t>Porque contiene materiales plásticos aislantes.</w:t>
      </w:r>
    </w:p>
    <w:p>
      <w:pPr>
        <w:pStyle w:val="ListNumber"/>
      </w:pPr>
      <w:r>
        <w:t>¿Qué es la higroscopicidad de la madera?</w:t>
      </w:r>
    </w:p>
    <w:p>
      <w:pPr>
        <w:pStyle w:val="Choice"/>
      </w:pPr>
      <w:r>
        <w:t>a)</w:t>
        <w:tab/>
        <w:t>Capacidad de absorber agua.</w:t>
      </w:r>
    </w:p>
    <w:p>
      <w:pPr>
        <w:pStyle w:val="Choice"/>
      </w:pPr>
      <w:r>
        <w:t>b)</w:t>
        <w:tab/>
        <w:t>Dureza superficial.</w:t>
      </w:r>
    </w:p>
    <w:p>
      <w:pPr>
        <w:pStyle w:val="Choice"/>
      </w:pPr>
      <w:r>
        <w:t>c)</w:t>
        <w:tab/>
        <w:t>Conductividad eléctrica.</w:t>
      </w:r>
    </w:p>
    <w:p>
      <w:pPr>
        <w:pStyle w:val="Choice"/>
      </w:pPr>
      <w:r>
        <w:t>d)</w:t>
        <w:tab/>
        <w:t>Resistencia al calor.</w:t>
      </w:r>
    </w:p>
    <w:p>
      <w:pPr>
        <w:pStyle w:val="ListNumber"/>
      </w:pPr>
      <w:r>
        <w:t>¿Cómo afecta la absorción de agua de la madera en términos de volumen?</w:t>
      </w:r>
    </w:p>
    <w:p>
      <w:pPr>
        <w:pStyle w:val="Choice"/>
      </w:pPr>
      <w:r>
        <w:t>a)</w:t>
        <w:tab/>
        <w:t>La madera se hincha al absorber agua, ocupando más volumen.</w:t>
      </w:r>
    </w:p>
    <w:p>
      <w:pPr>
        <w:pStyle w:val="Choice"/>
      </w:pPr>
      <w:r>
        <w:t>b)</w:t>
        <w:tab/>
        <w:t>La madera se encoge al absorber agua, reduciendo su volumen.</w:t>
      </w:r>
    </w:p>
    <w:p>
      <w:pPr>
        <w:pStyle w:val="Choice"/>
      </w:pPr>
      <w:r>
        <w:t>c)</w:t>
        <w:tab/>
        <w:t>La madera permanece inalterada al absorber agua.</w:t>
      </w:r>
    </w:p>
    <w:p>
      <w:pPr>
        <w:pStyle w:val="Choice"/>
      </w:pPr>
      <w:r>
        <w:t>d)</w:t>
        <w:tab/>
        <w:t>La madera se vuelve más pesada al absorber agua, pero no cambia de tamaño.</w:t>
      </w:r>
    </w:p>
    <w:p>
      <w:pPr>
        <w:pStyle w:val="ListNumber"/>
      </w:pPr>
      <w:r>
        <w:t>¿Qué problema puede surgir cuando un suelo de parquet se moja?</w:t>
      </w:r>
    </w:p>
    <w:p>
      <w:pPr>
        <w:pStyle w:val="Choice"/>
      </w:pPr>
      <w:r>
        <w:t>a)</w:t>
        <w:tab/>
        <w:t>El parquet se vuelve más resistente.</w:t>
      </w:r>
    </w:p>
    <w:p>
      <w:pPr>
        <w:pStyle w:val="Choice"/>
      </w:pPr>
      <w:r>
        <w:t>b)</w:t>
        <w:tab/>
        <w:t>Las tablas de madera se hinchan y se curvan despegándose.</w:t>
      </w:r>
    </w:p>
    <w:p>
      <w:pPr>
        <w:pStyle w:val="Choice"/>
      </w:pPr>
      <w:r>
        <w:t>c)</w:t>
        <w:tab/>
        <w:t>El suelo se vuelve más resbaladizo.</w:t>
      </w:r>
    </w:p>
    <w:p>
      <w:pPr>
        <w:pStyle w:val="Choice"/>
      </w:pPr>
      <w:r>
        <w:t>d)</w:t>
        <w:tab/>
        <w:t>Las tablas de madera se encogen y se agrietan.</w:t>
      </w:r>
    </w:p>
    <w:p>
      <w:pPr>
        <w:pStyle w:val="ListNumber"/>
      </w:pPr>
      <w:r>
        <w:t>¿Cómo es la conductividad eléctrica de la madera?</w:t>
      </w:r>
    </w:p>
    <w:p>
      <w:pPr>
        <w:pStyle w:val="Choice"/>
      </w:pPr>
      <w:r>
        <w:t>a)</w:t>
        <w:tab/>
        <w:t>No afecta la conductividad eléctrica de la madera.</w:t>
      </w:r>
    </w:p>
    <w:p>
      <w:pPr>
        <w:pStyle w:val="Choice"/>
      </w:pPr>
      <w:r>
        <w:t>b)</w:t>
        <w:tab/>
        <w:t>Es mala conductora del calor y de la electricidad.</w:t>
      </w:r>
    </w:p>
    <w:p>
      <w:pPr>
        <w:pStyle w:val="Choice"/>
      </w:pPr>
      <w:r>
        <w:t>c)</w:t>
        <w:tab/>
        <w:t>Es mala conductora del calor, pero buena conductora de la electricidad.</w:t>
      </w:r>
    </w:p>
    <w:p>
      <w:pPr>
        <w:pStyle w:val="Choice"/>
      </w:pPr>
      <w:r>
        <w:t>d)</w:t>
        <w:tab/>
        <w:t>Tiene una conductividad similar a la de los metales.</w:t>
      </w:r>
    </w:p>
    <w:p>
      <w:pPr>
        <w:pStyle w:val="ListNumber"/>
      </w:pPr>
      <w:r>
        <w:t>¿Qué tipo de tratamiento se suele aplicar a la madera para evitar su degradación por hongos en condiciones de humedad?</w:t>
      </w:r>
    </w:p>
    <w:p>
      <w:pPr>
        <w:pStyle w:val="Choice"/>
      </w:pPr>
      <w:r>
        <w:t>a)</w:t>
        <w:tab/>
        <w:t>Tratamientos internos con yesos y sustancias conservantes similares.</w:t>
      </w:r>
    </w:p>
    <w:p>
      <w:pPr>
        <w:pStyle w:val="Choice"/>
      </w:pPr>
      <w:r>
        <w:t>b)</w:t>
        <w:tab/>
        <w:t>Tratamientos superficiales con aceites, barnices o resinas.</w:t>
      </w:r>
    </w:p>
    <w:p>
      <w:pPr>
        <w:pStyle w:val="Choice"/>
      </w:pPr>
      <w:r>
        <w:t>c)</w:t>
        <w:tab/>
        <w:t>Pintarla con pintura al óleo.</w:t>
      </w:r>
    </w:p>
    <w:p>
      <w:pPr>
        <w:pStyle w:val="Choice"/>
      </w:pPr>
      <w:r>
        <w:t>d)</w:t>
        <w:tab/>
        <w:t>Exponerla al sol directo.</w:t>
      </w:r>
    </w:p>
    <w:p>
      <w:pPr>
        <w:pStyle w:val="ListNumber"/>
      </w:pPr>
      <w:r>
        <w:t>¿Cuáles son algunas propiedades ecológicas de la madera y sus derivados?</w:t>
      </w:r>
    </w:p>
    <w:p>
      <w:pPr>
        <w:pStyle w:val="Choice"/>
      </w:pPr>
      <w:r>
        <w:t>a)</w:t>
        <w:tab/>
        <w:t>Altamente contaminantes y tóxicos.</w:t>
      </w:r>
    </w:p>
    <w:p>
      <w:pPr>
        <w:pStyle w:val="Choice"/>
      </w:pPr>
      <w:r>
        <w:t>b)</w:t>
        <w:tab/>
        <w:t>No reciclables y no biodegradables.</w:t>
      </w:r>
    </w:p>
    <w:p>
      <w:pPr>
        <w:pStyle w:val="Choice"/>
      </w:pPr>
      <w:r>
        <w:t>c)</w:t>
        <w:tab/>
        <w:t>Reciclables, biodegradables y no tóxicos.</w:t>
      </w:r>
    </w:p>
    <w:p>
      <w:pPr>
        <w:pStyle w:val="Choice"/>
      </w:pPr>
      <w:r>
        <w:t>d)</w:t>
        <w:tab/>
        <w:t>No tóxicos pero no biodegradables.</w:t>
      </w:r>
    </w:p>
    <w:p>
      <w:pPr>
        <w:pStyle w:val="ListNumber"/>
      </w:pPr>
      <w:r>
        <w:t>¿Por qué se considera contaminante el proceso de fabricación del papel?</w:t>
      </w:r>
    </w:p>
    <w:p>
      <w:pPr>
        <w:pStyle w:val="Choice"/>
      </w:pPr>
      <w:r>
        <w:t>a)</w:t>
        <w:tab/>
        <w:t>No hay razón para considerarlo contaminante.</w:t>
      </w:r>
    </w:p>
    <w:p>
      <w:pPr>
        <w:pStyle w:val="Choice"/>
      </w:pPr>
      <w:r>
        <w:t>b)</w:t>
        <w:tab/>
        <w:t>Por la falta de reciclaje del papel.</w:t>
      </w:r>
    </w:p>
    <w:p>
      <w:pPr>
        <w:pStyle w:val="Choice"/>
      </w:pPr>
      <w:r>
        <w:t>c)</w:t>
        <w:tab/>
        <w:t>Debido a los procesos químicos de blanqueado.</w:t>
      </w:r>
    </w:p>
    <w:p>
      <w:pPr>
        <w:pStyle w:val="Choice"/>
      </w:pPr>
      <w:r>
        <w:t>d)</w:t>
        <w:tab/>
        <w:t>Por el uso de madera en la fabricación.</w:t>
      </w:r>
    </w:p>
    <w:p>
      <w:pPr>
        <w:pStyle w:val="ListNumber"/>
      </w:pPr>
      <w:r>
        <w:t>¿Qué propiedades de fabricación de la madera la diferencian de los metales?</w:t>
      </w:r>
    </w:p>
    <w:p>
      <w:pPr>
        <w:pStyle w:val="Choice"/>
      </w:pPr>
      <w:r>
        <w:t>a)</w:t>
        <w:tab/>
        <w:t>No se puede fundir, ni es maleable ni dúctil.</w:t>
      </w:r>
    </w:p>
    <w:p>
      <w:pPr>
        <w:pStyle w:val="Choice"/>
      </w:pPr>
      <w:r>
        <w:t>b)</w:t>
        <w:tab/>
        <w:t>Es altamente maleable y dúctil.</w:t>
      </w:r>
    </w:p>
    <w:p>
      <w:pPr>
        <w:pStyle w:val="Choice"/>
      </w:pPr>
      <w:r>
        <w:t>c)</w:t>
        <w:tab/>
        <w:t>Es tan maleable como los metales.</w:t>
      </w:r>
    </w:p>
    <w:p>
      <w:pPr>
        <w:pStyle w:val="Choice"/>
      </w:pPr>
      <w:r>
        <w:t>d)</w:t>
        <w:tab/>
        <w:t>Se funde fácilmente a altas temperaturas.</w:t>
      </w:r>
    </w:p>
    <w:p>
      <w:pPr>
        <w:pStyle w:val="ListNumber"/>
      </w:pPr>
      <w:r>
        <w:t>¿En qué se basan la mayoría de los procesos de fabricación de la madera debido a su falta de maleabilidad y ductilidad?</w:t>
      </w:r>
    </w:p>
    <w:p>
      <w:pPr>
        <w:pStyle w:val="Choice"/>
      </w:pPr>
      <w:r>
        <w:t>a)</w:t>
        <w:tab/>
        <w:t>En procesos de estiramiento y flexión.</w:t>
      </w:r>
    </w:p>
    <w:p>
      <w:pPr>
        <w:pStyle w:val="Choice"/>
      </w:pPr>
      <w:r>
        <w:t>b)</w:t>
        <w:tab/>
        <w:t>En procesos de soldadura y conformado.</w:t>
      </w:r>
    </w:p>
    <w:p>
      <w:pPr>
        <w:pStyle w:val="Choice"/>
      </w:pPr>
      <w:r>
        <w:t>c)</w:t>
        <w:tab/>
        <w:t>En procesos para retirar material. Cortar, serrar, taladrar o fresar.</w:t>
      </w:r>
    </w:p>
    <w:p>
      <w:pPr>
        <w:pStyle w:val="Choice"/>
      </w:pPr>
      <w:r>
        <w:t>d)</w:t>
        <w:tab/>
        <w:t>En procesos de moldeado y fundición.</w:t>
      </w:r>
    </w:p>
    <w:p>
      <w:pPr>
        <w:pStyle w:val="ListNumber"/>
      </w:pPr>
      <w:r>
        <w:t>¿Qué papel juegan los tratamientos superficiales en la resistencia de la madera a la oxidación?</w:t>
      </w:r>
    </w:p>
    <w:p>
      <w:pPr>
        <w:pStyle w:val="Choice"/>
      </w:pPr>
      <w:r>
        <w:t>a)</w:t>
        <w:tab/>
        <w:t>Aceleran el proceso de oxidación.</w:t>
      </w:r>
    </w:p>
    <w:p>
      <w:pPr>
        <w:pStyle w:val="Choice"/>
      </w:pPr>
      <w:r>
        <w:t>b)</w:t>
        <w:tab/>
        <w:t>No tienen ningún efecto en la resistencia a la oxidación.</w:t>
      </w:r>
    </w:p>
    <w:p>
      <w:pPr>
        <w:pStyle w:val="Choice"/>
      </w:pPr>
      <w:r>
        <w:t>c)</w:t>
        <w:tab/>
        <w:t>La hacen más susceptible a la oxidación.</w:t>
      </w:r>
    </w:p>
    <w:p>
      <w:pPr>
        <w:pStyle w:val="Choice"/>
      </w:pPr>
      <w:r>
        <w:t>d)</w:t>
        <w:tab/>
        <w:t>Ayudan a protegerla contra la acción de hongos en condiciones de humedad.</w:t>
      </w:r>
    </w:p>
    <w:p>
      <w:pPr>
        <w:pStyle w:val="ListNumber"/>
      </w:pPr>
      <w:r>
        <w:t>¿Cuál es la función principal de la corteza del tronco del árbol?</w:t>
      </w:r>
    </w:p>
    <w:p>
      <w:pPr>
        <w:pStyle w:val="Choice"/>
      </w:pPr>
      <w:r>
        <w:t>a)</w:t>
        <w:tab/>
        <w:t>Proteger las capas interiores.</w:t>
      </w:r>
    </w:p>
    <w:p>
      <w:pPr>
        <w:pStyle w:val="Choice"/>
      </w:pPr>
      <w:r>
        <w:t>b)</w:t>
        <w:tab/>
        <w:t>Proporcionar nutrientes al árbol.</w:t>
      </w:r>
    </w:p>
    <w:p>
      <w:pPr>
        <w:pStyle w:val="Choice"/>
      </w:pPr>
      <w:r>
        <w:t>c)</w:t>
        <w:tab/>
        <w:t>Facilitar la absorción de agua.</w:t>
      </w:r>
    </w:p>
    <w:p>
      <w:pPr>
        <w:pStyle w:val="Choice"/>
      </w:pPr>
      <w:r>
        <w:t>d)</w:t>
        <w:tab/>
        <w:t>Regular la temperatura del tronco.</w:t>
      </w:r>
    </w:p>
    <w:p>
      <w:pPr>
        <w:pStyle w:val="ListNumber"/>
      </w:pPr>
      <w:r>
        <w:t>¿Cómo se caracteriza la albura en comparación con el duramen?</w:t>
      </w:r>
    </w:p>
    <w:p>
      <w:pPr>
        <w:pStyle w:val="Choice"/>
      </w:pPr>
      <w:r>
        <w:t>a)</w:t>
        <w:tab/>
        <w:t>Igual en todas las características.</w:t>
      </w:r>
    </w:p>
    <w:p>
      <w:pPr>
        <w:pStyle w:val="Choice"/>
      </w:pPr>
      <w:r>
        <w:t>b)</w:t>
        <w:tab/>
        <w:t>Más vieja, dura y de color más oscuro.</w:t>
      </w:r>
    </w:p>
    <w:p>
      <w:pPr>
        <w:pStyle w:val="Choice"/>
      </w:pPr>
      <w:r>
        <w:t>c)</w:t>
        <w:tab/>
        <w:t>Más joven, blanda y de color más claro.</w:t>
      </w:r>
    </w:p>
    <w:p>
      <w:pPr>
        <w:pStyle w:val="Choice"/>
      </w:pPr>
      <w:r>
        <w:t>d)</w:t>
        <w:tab/>
        <w:t>Más flexible y resistente.</w:t>
      </w:r>
    </w:p>
    <w:p>
      <w:pPr>
        <w:pStyle w:val="ListNumber"/>
      </w:pPr>
      <w:r>
        <w:t>¿Qué parte del tronco del árbol es la más exterior y blanda?</w:t>
      </w:r>
    </w:p>
    <w:p>
      <w:pPr>
        <w:pStyle w:val="Choice"/>
      </w:pPr>
      <w:r>
        <w:t>a)</w:t>
        <w:tab/>
        <w:t>Duramen.</w:t>
      </w:r>
    </w:p>
    <w:p>
      <w:pPr>
        <w:pStyle w:val="Choice"/>
      </w:pPr>
      <w:r>
        <w:t>b)</w:t>
        <w:tab/>
        <w:t>Corteza.</w:t>
      </w:r>
    </w:p>
    <w:p>
      <w:pPr>
        <w:pStyle w:val="Choice"/>
      </w:pPr>
      <w:r>
        <w:t>c)</w:t>
        <w:tab/>
        <w:t>Albura.</w:t>
      </w:r>
    </w:p>
    <w:p>
      <w:pPr>
        <w:pStyle w:val="Choice"/>
      </w:pPr>
      <w:r>
        <w:t>d)</w:t>
        <w:tab/>
        <w:t>Médula.</w:t>
      </w:r>
    </w:p>
    <w:p>
      <w:pPr>
        <w:pStyle w:val="ListNumber"/>
      </w:pPr>
      <w:r>
        <w:t>¿Cuál es la parte más dura y de color más oscuro en el tronco del árbol?</w:t>
      </w:r>
    </w:p>
    <w:p>
      <w:pPr>
        <w:pStyle w:val="Choice"/>
      </w:pPr>
      <w:r>
        <w:t>a)</w:t>
        <w:tab/>
        <w:t>Albura.</w:t>
      </w:r>
    </w:p>
    <w:p>
      <w:pPr>
        <w:pStyle w:val="Choice"/>
      </w:pPr>
      <w:r>
        <w:t>b)</w:t>
        <w:tab/>
        <w:t>Médula.</w:t>
      </w:r>
    </w:p>
    <w:p>
      <w:pPr>
        <w:pStyle w:val="Choice"/>
      </w:pPr>
      <w:r>
        <w:t>c)</w:t>
        <w:tab/>
        <w:t>Corteza.</w:t>
      </w:r>
    </w:p>
    <w:p>
      <w:pPr>
        <w:pStyle w:val="Choice"/>
      </w:pPr>
      <w:r>
        <w:t>d)</w:t>
        <w:tab/>
        <w:t>Duramen.</w:t>
      </w:r>
    </w:p>
    <w:p>
      <w:pPr>
        <w:pStyle w:val="ListNumber"/>
      </w:pPr>
      <w:r>
        <w:t>¿Cuál es la madera que forma las capas interiores del tronco?</w:t>
      </w:r>
    </w:p>
    <w:p>
      <w:pPr>
        <w:pStyle w:val="Choice"/>
      </w:pPr>
      <w:r>
        <w:t>a)</w:t>
        <w:tab/>
        <w:t>Duramen.</w:t>
      </w:r>
    </w:p>
    <w:p>
      <w:pPr>
        <w:pStyle w:val="Choice"/>
      </w:pPr>
      <w:r>
        <w:t>b)</w:t>
        <w:tab/>
        <w:t>Corteza.</w:t>
      </w:r>
    </w:p>
    <w:p>
      <w:pPr>
        <w:pStyle w:val="Choice"/>
      </w:pPr>
      <w:r>
        <w:t>c)</w:t>
        <w:tab/>
        <w:t>Médula.</w:t>
      </w:r>
    </w:p>
    <w:p>
      <w:pPr>
        <w:pStyle w:val="Choice"/>
      </w:pPr>
      <w:r>
        <w:t>d)</w:t>
        <w:tab/>
        <w:t>Albura.</w:t>
      </w:r>
    </w:p>
    <w:p>
      <w:pPr>
        <w:pStyle w:val="ListNumber"/>
      </w:pPr>
      <w:r>
        <w:t>¿Cómo contribuye la corteza a la salud del tronco del árbol?</w:t>
      </w:r>
    </w:p>
    <w:p>
      <w:pPr>
        <w:pStyle w:val="Choice"/>
      </w:pPr>
      <w:r>
        <w:t>a)</w:t>
        <w:tab/>
        <w:t>Proporcionando soporte estructural.</w:t>
      </w:r>
    </w:p>
    <w:p>
      <w:pPr>
        <w:pStyle w:val="Choice"/>
      </w:pPr>
      <w:r>
        <w:t>b)</w:t>
        <w:tab/>
        <w:t>Protegiendo las capas interiores.</w:t>
      </w:r>
    </w:p>
    <w:p>
      <w:pPr>
        <w:pStyle w:val="Choice"/>
      </w:pPr>
      <w:r>
        <w:t>c)</w:t>
        <w:tab/>
        <w:t>Facilitando la transpiración del agua.</w:t>
      </w:r>
    </w:p>
    <w:p>
      <w:pPr>
        <w:pStyle w:val="Choice"/>
      </w:pPr>
      <w:r>
        <w:t>d)</w:t>
        <w:tab/>
        <w:t>Almacenando nutrientes.</w:t>
      </w:r>
    </w:p>
    <w:p>
      <w:pPr>
        <w:pStyle w:val="ListNumber"/>
      </w:pPr>
      <w:r>
        <w:t>¿Qué es la tala de un árbol?</w:t>
      </w:r>
    </w:p>
    <w:p>
      <w:pPr>
        <w:pStyle w:val="Choice"/>
      </w:pPr>
      <w:r>
        <w:t>a)</w:t>
        <w:tab/>
        <w:t>Proceso de cortar el tronco.</w:t>
      </w:r>
    </w:p>
    <w:p>
      <w:pPr>
        <w:pStyle w:val="Choice"/>
      </w:pPr>
      <w:r>
        <w:t>b)</w:t>
        <w:tab/>
        <w:t>Proceso de transportar troncos.</w:t>
      </w:r>
    </w:p>
    <w:p>
      <w:pPr>
        <w:pStyle w:val="Choice"/>
      </w:pPr>
      <w:r>
        <w:t>c)</w:t>
        <w:tab/>
        <w:t>Proceso de replantar el árbol cortado.</w:t>
      </w:r>
    </w:p>
    <w:p>
      <w:pPr>
        <w:pStyle w:val="Choice"/>
      </w:pPr>
      <w:r>
        <w:t>d)</w:t>
        <w:tab/>
        <w:t>Proceso de laminar troncos.</w:t>
      </w:r>
    </w:p>
    <w:p>
      <w:pPr>
        <w:pStyle w:val="ListNumber"/>
      </w:pPr>
      <w:r>
        <w:t>¿Qué se hace en el transporte de la madera?</w:t>
      </w:r>
    </w:p>
    <w:p>
      <w:pPr>
        <w:pStyle w:val="Choice"/>
      </w:pPr>
      <w:r>
        <w:t>a)</w:t>
        <w:tab/>
        <w:t>Se llevan los troncos en camión o por un río hasta el aserradero.</w:t>
      </w:r>
    </w:p>
    <w:p>
      <w:pPr>
        <w:pStyle w:val="Choice"/>
      </w:pPr>
      <w:r>
        <w:t>b)</w:t>
        <w:tab/>
        <w:t>Se sierran los troncos en forma de tablas.</w:t>
      </w:r>
    </w:p>
    <w:p>
      <w:pPr>
        <w:pStyle w:val="Choice"/>
      </w:pPr>
      <w:r>
        <w:t>c)</w:t>
        <w:tab/>
        <w:t>Se replanta el mismo número de árboles.</w:t>
      </w:r>
    </w:p>
    <w:p>
      <w:pPr>
        <w:pStyle w:val="Choice"/>
      </w:pPr>
      <w:r>
        <w:t>d)</w:t>
        <w:tab/>
        <w:t>Se elimina la corteza del tronco para transportarlo con mayor facilidad.</w:t>
      </w:r>
    </w:p>
    <w:p>
      <w:pPr>
        <w:pStyle w:val="ListNumber"/>
      </w:pPr>
      <w:r>
        <w:t>¿Cuál es la función principal del aserradero?</w:t>
      </w:r>
    </w:p>
    <w:p>
      <w:pPr>
        <w:pStyle w:val="Choice"/>
      </w:pPr>
      <w:r>
        <w:t>a)</w:t>
        <w:tab/>
        <w:t>Cortar troncos y eliminar ramas pequeñas.</w:t>
      </w:r>
    </w:p>
    <w:p>
      <w:pPr>
        <w:pStyle w:val="Choice"/>
      </w:pPr>
      <w:r>
        <w:t>b)</w:t>
        <w:tab/>
        <w:t>Replantar los árboles para que el proceso sea sostenible.</w:t>
      </w:r>
    </w:p>
    <w:p>
      <w:pPr>
        <w:pStyle w:val="Choice"/>
      </w:pPr>
      <w:r>
        <w:t>c)</w:t>
        <w:tab/>
        <w:t>Transportar troncos desde el bosque.</w:t>
      </w:r>
    </w:p>
    <w:p>
      <w:pPr>
        <w:pStyle w:val="Choice"/>
      </w:pPr>
      <w:r>
        <w:t>d)</w:t>
        <w:tab/>
        <w:t>Eliminar la corteza y serrar los troncos en tablas.</w:t>
      </w:r>
    </w:p>
    <w:p>
      <w:pPr>
        <w:pStyle w:val="ListNumber"/>
      </w:pPr>
      <w:r>
        <w:t>¿Qué se busca en los países con conciencia ecológica en las plantaciones madereras?</w:t>
      </w:r>
    </w:p>
    <w:p>
      <w:pPr>
        <w:pStyle w:val="Choice"/>
      </w:pPr>
      <w:r>
        <w:t>a)</w:t>
        <w:tab/>
        <w:t>Transportar troncos por un río.</w:t>
      </w:r>
    </w:p>
    <w:p>
      <w:pPr>
        <w:pStyle w:val="Choice"/>
      </w:pPr>
      <w:r>
        <w:t>b)</w:t>
        <w:tab/>
        <w:t>Eliminar todas las ramas de los árboles.</w:t>
      </w:r>
    </w:p>
    <w:p>
      <w:pPr>
        <w:pStyle w:val="Choice"/>
      </w:pPr>
      <w:r>
        <w:t>c)</w:t>
        <w:tab/>
        <w:t>Plantar varias especies para aumentar la resistencia de los bosques.</w:t>
      </w:r>
    </w:p>
    <w:p>
      <w:pPr>
        <w:pStyle w:val="Choice"/>
      </w:pPr>
      <w:r>
        <w:t>d)</w:t>
        <w:tab/>
        <w:t>Cortar más árboles de los que se replantan para mantener el bosque.</w:t>
      </w:r>
    </w:p>
    <w:p>
      <w:pPr>
        <w:pStyle w:val="ListNumber"/>
      </w:pPr>
      <w:r>
        <w:t>¿En qué consiste el proceso de replantado?</w:t>
      </w:r>
    </w:p>
    <w:p>
      <w:pPr>
        <w:pStyle w:val="Choice"/>
      </w:pPr>
      <w:r>
        <w:t>a)</w:t>
        <w:tab/>
        <w:t>Volver a plantar el mismo número de árboles o más que los que se han cortado.</w:t>
      </w:r>
    </w:p>
    <w:p>
      <w:pPr>
        <w:pStyle w:val="Choice"/>
      </w:pPr>
      <w:r>
        <w:t>b)</w:t>
        <w:tab/>
        <w:t>Serrar troncos en forma de tablas.</w:t>
      </w:r>
    </w:p>
    <w:p>
      <w:pPr>
        <w:pStyle w:val="Choice"/>
      </w:pPr>
      <w:r>
        <w:t>c)</w:t>
        <w:tab/>
        <w:t>Laminar troncos para obtener chapas de madera.</w:t>
      </w:r>
    </w:p>
    <w:p>
      <w:pPr>
        <w:pStyle w:val="Choice"/>
      </w:pPr>
      <w:r>
        <w:t>d)</w:t>
        <w:tab/>
        <w:t>Eliminar la corteza del tronco.</w:t>
      </w:r>
    </w:p>
    <w:p>
      <w:pPr>
        <w:pStyle w:val="ListNumber"/>
      </w:pPr>
      <w:r>
        <w:t>¿Cuál es el objetivo de plantar varias especies en las plantaciones madereras?</w:t>
      </w:r>
    </w:p>
    <w:p>
      <w:pPr>
        <w:pStyle w:val="Choice"/>
      </w:pPr>
      <w:r>
        <w:t>a)</w:t>
        <w:tab/>
        <w:t>Aumentar la cantidad de madera producida.</w:t>
      </w:r>
    </w:p>
    <w:p>
      <w:pPr>
        <w:pStyle w:val="Choice"/>
      </w:pPr>
      <w:r>
        <w:t>b)</w:t>
        <w:tab/>
        <w:t>Transportar troncos en camión.</w:t>
      </w:r>
    </w:p>
    <w:p>
      <w:pPr>
        <w:pStyle w:val="Choice"/>
      </w:pPr>
      <w:r>
        <w:t>c)</w:t>
        <w:tab/>
        <w:t>Eliminar todas las ramas de los árboles.</w:t>
      </w:r>
    </w:p>
    <w:p>
      <w:pPr>
        <w:pStyle w:val="Choice"/>
      </w:pPr>
      <w:r>
        <w:t>d)</w:t>
        <w:tab/>
        <w:t>Aumentar la resistencia de los bosques frente a plagas y sequías.</w:t>
      </w:r>
    </w:p>
    <w:p>
      <w:pPr>
        <w:pStyle w:val="ListNumber"/>
      </w:pPr>
      <w:r>
        <w:t>¿Qué proceso permite obtener chapas de madera en el aserradero?</w:t>
      </w:r>
    </w:p>
    <w:p>
      <w:pPr>
        <w:pStyle w:val="Choice"/>
      </w:pPr>
      <w:r>
        <w:t>a)</w:t>
        <w:tab/>
        <w:t>Serrar troncos en forma de tablas.</w:t>
      </w:r>
    </w:p>
    <w:p>
      <w:pPr>
        <w:pStyle w:val="Choice"/>
      </w:pPr>
      <w:r>
        <w:t>b)</w:t>
        <w:tab/>
        <w:t>Laminar los troncos con una cuchilla.</w:t>
      </w:r>
    </w:p>
    <w:p>
      <w:pPr>
        <w:pStyle w:val="Choice"/>
      </w:pPr>
      <w:r>
        <w:t>c)</w:t>
        <w:tab/>
        <w:t>Cortar troncos y eliminar ramas pequeñas.</w:t>
      </w:r>
    </w:p>
    <w:p>
      <w:pPr>
        <w:pStyle w:val="Choice"/>
      </w:pPr>
      <w:r>
        <w:t>d)</w:t>
        <w:tab/>
        <w:t>Transportar troncos en camión.</w:t>
      </w:r>
    </w:p>
    <w:p>
      <w:pPr>
        <w:pStyle w:val="ListNumber"/>
      </w:pPr>
      <w:r>
        <w:t>¿Cómo se llama al proceso de cortar el tronco del árbol en el bosque?</w:t>
      </w:r>
    </w:p>
    <w:p>
      <w:pPr>
        <w:pStyle w:val="Choice"/>
      </w:pPr>
      <w:r>
        <w:t>a)</w:t>
        <w:tab/>
        <w:t>Replantado.</w:t>
      </w:r>
    </w:p>
    <w:p>
      <w:pPr>
        <w:pStyle w:val="Choice"/>
      </w:pPr>
      <w:r>
        <w:t>b)</w:t>
        <w:tab/>
        <w:t>Serrado.</w:t>
      </w:r>
    </w:p>
    <w:p>
      <w:pPr>
        <w:pStyle w:val="Choice"/>
      </w:pPr>
      <w:r>
        <w:t>c)</w:t>
        <w:tab/>
        <w:t>Transporte.</w:t>
      </w:r>
    </w:p>
    <w:p>
      <w:pPr>
        <w:pStyle w:val="Choice"/>
      </w:pPr>
      <w:r>
        <w:t>d)</w:t>
        <w:tab/>
        <w:t>Tala.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