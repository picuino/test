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Nombre de los componentes.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i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Motor</w:t>
      </w:r>
    </w:p>
    <w:p>
      <w:pPr>
        <w:pStyle w:val="Choice"/>
      </w:pPr>
      <w:r>
        <w:t>b)</w:t>
        <w:tab/>
        <w:t>Conexión a Tierra</w:t>
      </w:r>
    </w:p>
    <w:p>
      <w:pPr>
        <w:pStyle w:val="Choice"/>
      </w:pPr>
      <w:r>
        <w:t>c)</w:t>
        <w:tab/>
        <w:t>Alternador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ernad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Batería o pila</w:t>
      </w:r>
    </w:p>
    <w:p>
      <w:pPr>
        <w:pStyle w:val="Choice"/>
      </w:pPr>
      <w:r>
        <w:t>b)</w:t>
        <w:tab/>
        <w:t>Alternador</w:t>
      </w:r>
    </w:p>
    <w:p>
      <w:pPr>
        <w:pStyle w:val="Choice"/>
      </w:pPr>
      <w:r>
        <w:t>c)</w:t>
        <w:tab/>
        <w:t>Bombilla</w:t>
      </w:r>
    </w:p>
    <w:p>
      <w:pPr>
        <w:pStyle w:val="Choice"/>
      </w:pPr>
      <w:r>
        <w:t>d)</w:t>
        <w:tab/>
        <w:t>Motor eléctrico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Conmutador n.a.</w:t>
      </w:r>
    </w:p>
    <w:p>
      <w:pPr>
        <w:pStyle w:val="Choice"/>
      </w:pPr>
      <w:r>
        <w:t>c)</w:t>
        <w:tab/>
        <w:t>Pulsador n.a.</w:t>
      </w:r>
    </w:p>
    <w:p>
      <w:pPr>
        <w:pStyle w:val="Choice"/>
      </w:pPr>
      <w:r>
        <w:t>d)</w:t>
        <w:tab/>
        <w:t>Interruptor n.a.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terrupt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Conmutador</w:t>
      </w:r>
    </w:p>
    <w:p>
      <w:pPr>
        <w:pStyle w:val="Choice"/>
      </w:pPr>
      <w:r>
        <w:t>b)</w:t>
        <w:tab/>
        <w:t>Interruptor</w:t>
      </w:r>
    </w:p>
    <w:p>
      <w:pPr>
        <w:pStyle w:val="Choice"/>
      </w:pPr>
      <w:r>
        <w:t>c)</w:t>
        <w:tab/>
        <w:t>Pulsador</w:t>
      </w:r>
    </w:p>
    <w:p>
      <w:pPr>
        <w:pStyle w:val="Choice"/>
      </w:pPr>
      <w:r>
        <w:t>d)</w:t>
        <w:tab/>
        <w:t>Botón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mutad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Fusible</w:t>
      </w:r>
    </w:p>
    <w:p>
      <w:pPr>
        <w:pStyle w:val="Choice"/>
      </w:pPr>
      <w:r>
        <w:t>b)</w:t>
        <w:tab/>
        <w:t>Conmutador</w:t>
      </w:r>
    </w:p>
    <w:p>
      <w:pPr>
        <w:pStyle w:val="Choice"/>
      </w:pPr>
      <w:r>
        <w:t>c)</w:t>
        <w:tab/>
        <w:t>Pulsador</w:t>
      </w:r>
    </w:p>
    <w:p>
      <w:pPr>
        <w:pStyle w:val="Choice"/>
      </w:pPr>
      <w:r>
        <w:t>d)</w:t>
        <w:tab/>
        <w:t>Interruptor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Bombilla</w:t>
      </w:r>
    </w:p>
    <w:p>
      <w:pPr>
        <w:pStyle w:val="Choice"/>
      </w:pPr>
      <w:r>
        <w:t>d)</w:t>
        <w:tab/>
        <w:t>Interruptor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Interruptor</w:t>
      </w:r>
    </w:p>
    <w:p>
      <w:pPr>
        <w:pStyle w:val="Choice"/>
      </w:pPr>
      <w:r>
        <w:t>c)</w:t>
        <w:tab/>
        <w:t>Resistencia</w:t>
      </w:r>
    </w:p>
    <w:p>
      <w:pPr>
        <w:pStyle w:val="Choice"/>
      </w:pPr>
      <w:r>
        <w:t>d)</w:t>
        <w:tab/>
        <w:t>Bombilla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e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Motor</w:t>
      </w:r>
    </w:p>
    <w:p>
      <w:pPr>
        <w:pStyle w:val="Choice"/>
      </w:pPr>
      <w:r>
        <w:t>b)</w:t>
        <w:tab/>
        <w:t>Bombilla</w:t>
      </w:r>
    </w:p>
    <w:p>
      <w:pPr>
        <w:pStyle w:val="Choice"/>
      </w:pPr>
      <w:r>
        <w:t>c)</w:t>
        <w:tab/>
        <w:t>Altavoz</w:t>
      </w:r>
    </w:p>
    <w:p>
      <w:pPr>
        <w:pStyle w:val="Choice"/>
      </w:pPr>
      <w:r>
        <w:t>d)</w:t>
        <w:tab/>
        <w:t>Diodo LED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ampar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Bombilla</w:t>
      </w:r>
    </w:p>
    <w:p>
      <w:pPr>
        <w:pStyle w:val="Choice"/>
      </w:pPr>
      <w:r>
        <w:t>b)</w:t>
        <w:tab/>
        <w:t>Componente X</w:t>
      </w:r>
    </w:p>
    <w:p>
      <w:pPr>
        <w:pStyle w:val="Choice"/>
      </w:pPr>
      <w:r>
        <w:t>c)</w:t>
        <w:tab/>
        <w:t>Motor</w:t>
      </w:r>
    </w:p>
    <w:p>
      <w:pPr>
        <w:pStyle w:val="Choice"/>
      </w:pPr>
      <w:r>
        <w:t>d)</w:t>
        <w:tab/>
        <w:t>Diodo LED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zumbado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Alternador</w:t>
      </w:r>
    </w:p>
    <w:p>
      <w:pPr>
        <w:pStyle w:val="Choice"/>
      </w:pPr>
      <w:r>
        <w:t>b)</w:t>
        <w:tab/>
        <w:t>Zumbador</w:t>
      </w:r>
    </w:p>
    <w:p>
      <w:pPr>
        <w:pStyle w:val="Choice"/>
      </w:pPr>
      <w:r>
        <w:t>c)</w:t>
        <w:tab/>
        <w:t>Motor</w:t>
      </w:r>
    </w:p>
    <w:p>
      <w:pPr>
        <w:pStyle w:val="Choice"/>
      </w:pPr>
      <w:r>
        <w:t>d)</w:t>
        <w:tab/>
        <w:t>Altavoz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avoz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Condensador</w:t>
      </w:r>
    </w:p>
    <w:p>
      <w:pPr>
        <w:pStyle w:val="Choice"/>
      </w:pPr>
      <w:r>
        <w:t>b)</w:t>
        <w:tab/>
        <w:t>Alternador</w:t>
      </w:r>
    </w:p>
    <w:p>
      <w:pPr>
        <w:pStyle w:val="Choice"/>
      </w:pPr>
      <w:r>
        <w:t>c)</w:t>
        <w:tab/>
        <w:t>Zumbador</w:t>
      </w:r>
    </w:p>
    <w:p>
      <w:pPr>
        <w:pStyle w:val="Choice"/>
      </w:pPr>
      <w:r>
        <w:t>d)</w:t>
        <w:tab/>
        <w:t>Altavoz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oto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Vatímetro</w:t>
      </w:r>
    </w:p>
    <w:p>
      <w:pPr>
        <w:pStyle w:val="Choice"/>
      </w:pPr>
      <w:r>
        <w:t>b)</w:t>
        <w:tab/>
        <w:t>Motor</w:t>
      </w:r>
    </w:p>
    <w:p>
      <w:pPr>
        <w:pStyle w:val="Choice"/>
      </w:pPr>
      <w:r>
        <w:t>c)</w:t>
        <w:tab/>
        <w:t>Bombilla</w:t>
      </w:r>
    </w:p>
    <w:p>
      <w:pPr>
        <w:pStyle w:val="Choice"/>
      </w:pPr>
      <w:r>
        <w:t>d)</w:t>
        <w:tab/>
        <w:t>Zumbador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ier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Receptor</w:t>
      </w:r>
    </w:p>
    <w:p>
      <w:pPr>
        <w:pStyle w:val="Choice"/>
      </w:pPr>
      <w:r>
        <w:t>b)</w:t>
        <w:tab/>
        <w:t>Conexión a Masa</w:t>
      </w:r>
    </w:p>
    <w:p>
      <w:pPr>
        <w:pStyle w:val="Choice"/>
      </w:pPr>
      <w:r>
        <w:t>c)</w:t>
        <w:tab/>
        <w:t>Antena</w:t>
      </w:r>
    </w:p>
    <w:p>
      <w:pPr>
        <w:pStyle w:val="Choice"/>
      </w:pPr>
      <w:r>
        <w:t>d)</w:t>
        <w:tab/>
        <w:t>Conexión a Tierra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diod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Diodo</w:t>
      </w:r>
    </w:p>
    <w:p>
      <w:pPr>
        <w:pStyle w:val="Choice"/>
      </w:pPr>
      <w:r>
        <w:t>c)</w:t>
        <w:tab/>
        <w:t>Diodo LED</w:t>
      </w:r>
    </w:p>
    <w:p>
      <w:pPr>
        <w:pStyle w:val="Choice"/>
      </w:pPr>
      <w:r>
        <w:t>d)</w:t>
        <w:tab/>
        <w:t>Transistor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usibl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</w:t>
      </w:r>
    </w:p>
    <w:p>
      <w:pPr>
        <w:pStyle w:val="Choice"/>
      </w:pPr>
      <w:r>
        <w:t>b)</w:t>
        <w:tab/>
        <w:t>Fusible</w:t>
      </w:r>
    </w:p>
    <w:p>
      <w:pPr>
        <w:pStyle w:val="Choice"/>
      </w:pPr>
      <w:r>
        <w:t>c)</w:t>
        <w:tab/>
        <w:t>Relé</w:t>
      </w:r>
    </w:p>
    <w:p>
      <w:pPr>
        <w:pStyle w:val="Choice"/>
      </w:pPr>
      <w:r>
        <w:t>d)</w:t>
        <w:tab/>
        <w:t>Alternador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c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Interruptor n.c.</w:t>
      </w:r>
    </w:p>
    <w:p>
      <w:pPr>
        <w:pStyle w:val="Choice"/>
      </w:pPr>
      <w:r>
        <w:t>b)</w:t>
        <w:tab/>
        <w:t>Distribuidor</w:t>
      </w:r>
    </w:p>
    <w:p>
      <w:pPr>
        <w:pStyle w:val="Choice"/>
      </w:pPr>
      <w:r>
        <w:t>c)</w:t>
        <w:tab/>
        <w:t>Pulsador n.c.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voltimetr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Alternador</w:t>
      </w:r>
    </w:p>
    <w:p>
      <w:pPr>
        <w:pStyle w:val="Choice"/>
      </w:pPr>
      <w:r>
        <w:t>c)</w:t>
        <w:tab/>
        <w:t>Bombilla</w:t>
      </w:r>
    </w:p>
    <w:p>
      <w:pPr>
        <w:pStyle w:val="Choice"/>
      </w:pPr>
      <w:r>
        <w:t>d)</w:t>
        <w:tab/>
        <w:t>Voltímetro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erimetr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Aluminio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Alternador</w:t>
      </w:r>
    </w:p>
    <w:p>
      <w:pPr>
        <w:pStyle w:val="Choice"/>
      </w:pPr>
      <w:r>
        <w:t>d)</w:t>
        <w:tab/>
        <w:t>Amperímetro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ransformador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Transistor</w:t>
      </w:r>
    </w:p>
    <w:p>
      <w:pPr>
        <w:pStyle w:val="Choice"/>
      </w:pPr>
      <w:r>
        <w:t>b)</w:t>
        <w:tab/>
        <w:t>Transformador</w:t>
      </w:r>
    </w:p>
    <w:p>
      <w:pPr>
        <w:pStyle w:val="Choice"/>
      </w:pPr>
      <w:r>
        <w:t>c)</w:t>
        <w:tab/>
        <w:t>Bobina</w:t>
      </w:r>
    </w:p>
    <w:p>
      <w:pPr>
        <w:pStyle w:val="Choice"/>
      </w:pPr>
      <w:r>
        <w:t>d)</w:t>
        <w:tab/>
        <w:t>Doble conductor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asa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Conexión a Masa</w:t>
      </w:r>
    </w:p>
    <w:p>
      <w:pPr>
        <w:pStyle w:val="Choice"/>
      </w:pPr>
      <w:r>
        <w:t>b)</w:t>
        <w:tab/>
        <w:t>Cepillo</w:t>
      </w:r>
    </w:p>
    <w:p>
      <w:pPr>
        <w:pStyle w:val="Choice"/>
      </w:pPr>
      <w:r>
        <w:t>c)</w:t>
        <w:tab/>
        <w:t>Pila</w:t>
      </w:r>
    </w:p>
    <w:p>
      <w:pPr>
        <w:pStyle w:val="Choice"/>
      </w:pPr>
      <w:r>
        <w:t>d)</w:t>
        <w:tab/>
        <w:t>Conexión a Tierra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npn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Transistor PNP</w:t>
      </w:r>
    </w:p>
    <w:p>
      <w:pPr>
        <w:pStyle w:val="Choice"/>
      </w:pPr>
      <w:r>
        <w:t>b)</w:t>
        <w:tab/>
        <w:t>Transformador NPN</w:t>
      </w:r>
    </w:p>
    <w:p>
      <w:pPr>
        <w:pStyle w:val="Choice"/>
      </w:pPr>
      <w:r>
        <w:t>c)</w:t>
        <w:tab/>
        <w:t>Transistor NPN</w:t>
      </w:r>
    </w:p>
    <w:p>
      <w:pPr>
        <w:pStyle w:val="Choice"/>
      </w:pPr>
      <w:r>
        <w:t>d)</w:t>
        <w:tab/>
        <w:t>Transformador PNP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np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Transistor PNP</w:t>
      </w:r>
    </w:p>
    <w:p>
      <w:pPr>
        <w:pStyle w:val="Choice"/>
      </w:pPr>
      <w:r>
        <w:t>b)</w:t>
        <w:tab/>
        <w:t>Transformador NPN</w:t>
      </w:r>
    </w:p>
    <w:p>
      <w:pPr>
        <w:pStyle w:val="Choice"/>
      </w:pPr>
      <w:r>
        <w:t>c)</w:t>
        <w:tab/>
        <w:t>Transistor NPN</w:t>
      </w:r>
    </w:p>
    <w:p>
      <w:pPr>
        <w:pStyle w:val="Choice"/>
      </w:pPr>
      <w:r>
        <w:t>d)</w:t>
        <w:tab/>
        <w:t>Transformador PNP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l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Relé</w:t>
      </w:r>
    </w:p>
    <w:p>
      <w:pPr>
        <w:pStyle w:val="Choice"/>
      </w:pPr>
      <w:r>
        <w:t>b)</w:t>
        <w:tab/>
        <w:t>Bobina</w:t>
      </w:r>
    </w:p>
    <w:p>
      <w:pPr>
        <w:pStyle w:val="Choice"/>
      </w:pPr>
      <w:r>
        <w:t>c)</w:t>
        <w:tab/>
        <w:t>Interruptor doble</w:t>
      </w:r>
    </w:p>
    <w:p>
      <w:pPr>
        <w:pStyle w:val="Choice"/>
      </w:pPr>
      <w:r>
        <w:t>d)</w:t>
        <w:tab/>
        <w:t>Pulsador doble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ductancia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Pulsador redondo</w:t>
      </w:r>
    </w:p>
    <w:p>
      <w:pPr>
        <w:pStyle w:val="Choice"/>
      </w:pPr>
      <w:r>
        <w:t>b)</w:t>
        <w:tab/>
        <w:t>Bobina</w:t>
      </w:r>
    </w:p>
    <w:p>
      <w:pPr>
        <w:pStyle w:val="Choice"/>
      </w:pPr>
      <w:r>
        <w:t>c)</w:t>
        <w:tab/>
        <w:t>Nudillos</w:t>
      </w:r>
    </w:p>
    <w:p>
      <w:pPr>
        <w:pStyle w:val="Choice"/>
      </w:pPr>
      <w:r>
        <w:t>d)</w:t>
        <w:tab/>
        <w:t>Cable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Condensador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Congregador</w:t>
      </w:r>
    </w:p>
    <w:p>
      <w:pPr>
        <w:pStyle w:val="Choice"/>
      </w:pPr>
      <w:r>
        <w:t>d)</w:t>
        <w:tab/>
        <w:t>Pila pequeña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ldr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 LDR</w:t>
      </w:r>
    </w:p>
    <w:p>
      <w:pPr>
        <w:pStyle w:val="Choice"/>
      </w:pPr>
      <w:r>
        <w:t>b)</w:t>
        <w:tab/>
        <w:t>Resistencia variable</w:t>
      </w:r>
    </w:p>
    <w:p>
      <w:pPr>
        <w:pStyle w:val="Choice"/>
      </w:pPr>
      <w:r>
        <w:t>c)</w:t>
        <w:tab/>
        <w:t>Resistencia</w:t>
      </w:r>
    </w:p>
    <w:p>
      <w:pPr>
        <w:pStyle w:val="Choice"/>
      </w:pPr>
      <w:r>
        <w:t>d)</w:t>
        <w:tab/>
        <w:t>Resistencia NTC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ntc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</w:t>
      </w:r>
    </w:p>
    <w:p>
      <w:pPr>
        <w:pStyle w:val="Choice"/>
      </w:pPr>
      <w:r>
        <w:t>b)</w:t>
        <w:tab/>
        <w:t>Resistencia variable</w:t>
      </w:r>
    </w:p>
    <w:p>
      <w:pPr>
        <w:pStyle w:val="Choice"/>
      </w:pPr>
      <w:r>
        <w:t>c)</w:t>
        <w:tab/>
        <w:t>Resistencia LDR</w:t>
      </w:r>
    </w:p>
    <w:p>
      <w:pPr>
        <w:pStyle w:val="Choice"/>
      </w:pPr>
      <w:r>
        <w:t>d)</w:t>
        <w:tab/>
        <w:t>Resistencia NTC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otenciometro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 LDR</w:t>
      </w:r>
    </w:p>
    <w:p>
      <w:pPr>
        <w:pStyle w:val="Choice"/>
      </w:pPr>
      <w:r>
        <w:t>b)</w:t>
        <w:tab/>
        <w:t>Resistencia NTC</w:t>
      </w:r>
    </w:p>
    <w:p>
      <w:pPr>
        <w:pStyle w:val="Choice"/>
      </w:pPr>
      <w:r>
        <w:t>c)</w:t>
        <w:tab/>
        <w:t>Resistencia</w:t>
      </w:r>
    </w:p>
    <w:p>
      <w:pPr>
        <w:pStyle w:val="Choice"/>
      </w:pPr>
      <w:r>
        <w:t>d)</w:t>
        <w:tab/>
        <w:t>Potenciómetro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inal-carrera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Pulsador</w:t>
      </w:r>
    </w:p>
    <w:p>
      <w:pPr>
        <w:pStyle w:val="Choice"/>
      </w:pPr>
      <w:r>
        <w:t>b)</w:t>
        <w:tab/>
        <w:t>Final de carrera</w:t>
      </w:r>
    </w:p>
    <w:p>
      <w:pPr>
        <w:pStyle w:val="Choice"/>
      </w:pPr>
      <w:r>
        <w:t>c)</w:t>
        <w:tab/>
        <w:t>Pulsador n.a.</w:t>
      </w:r>
    </w:p>
    <w:p>
      <w:pPr>
        <w:pStyle w:val="Choice"/>
      </w:pPr>
      <w:r>
        <w:t>d)</w:t>
        <w:tab/>
        <w:t>Interruptor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ruzado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Cables con conexión</w:t>
      </w:r>
    </w:p>
    <w:p>
      <w:pPr>
        <w:pStyle w:val="Choice"/>
      </w:pPr>
      <w:r>
        <w:t>b)</w:t>
        <w:tab/>
        <w:t>Cruz</w:t>
      </w:r>
    </w:p>
    <w:p>
      <w:pPr>
        <w:pStyle w:val="Choice"/>
      </w:pPr>
      <w:r>
        <w:t>c)</w:t>
        <w:tab/>
        <w:t>Cables conectados</w:t>
      </w:r>
    </w:p>
    <w:p>
      <w:pPr>
        <w:pStyle w:val="Choice"/>
      </w:pPr>
      <w:r>
        <w:t>d)</w:t>
        <w:tab/>
        <w:t>Cables sin conexión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onectado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Cables conectados y sin conectar</w:t>
      </w:r>
    </w:p>
    <w:p>
      <w:pPr>
        <w:pStyle w:val="Choice"/>
      </w:pPr>
      <w:r>
        <w:t>b)</w:t>
        <w:tab/>
        <w:t>Conexión a Masa</w:t>
      </w:r>
    </w:p>
    <w:p>
      <w:pPr>
        <w:pStyle w:val="Choice"/>
      </w:pPr>
      <w:r>
        <w:t>c)</w:t>
        <w:tab/>
        <w:t>Cables con conexión</w:t>
      </w:r>
    </w:p>
    <w:p>
      <w:pPr>
        <w:pStyle w:val="Choice"/>
      </w:pPr>
      <w:r>
        <w:t>d)</w:t>
        <w:tab/>
        <w:t>Cables sin conexión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ector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Cuadradillo</w:t>
      </w:r>
    </w:p>
    <w:p>
      <w:pPr>
        <w:pStyle w:val="Choice"/>
      </w:pPr>
      <w:r>
        <w:t>b)</w:t>
        <w:tab/>
        <w:t>Conexión a Tierra</w:t>
      </w:r>
    </w:p>
    <w:p>
      <w:pPr>
        <w:pStyle w:val="Choice"/>
      </w:pPr>
      <w:r>
        <w:t>c)</w:t>
        <w:tab/>
        <w:t>Conexión a Masa</w:t>
      </w:r>
    </w:p>
    <w:p>
      <w:pPr>
        <w:pStyle w:val="Choice"/>
      </w:pPr>
      <w:r>
        <w:t>d)</w:t>
        <w:tab/>
        <w:t>Conector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-pol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Condensador polarizado</w:t>
      </w:r>
    </w:p>
    <w:p>
      <w:pPr>
        <w:pStyle w:val="Choice"/>
      </w:pPr>
      <w:r>
        <w:t>c)</w:t>
        <w:tab/>
        <w:t>Pila pequeña</w:t>
      </w:r>
    </w:p>
    <w:p>
      <w:pPr>
        <w:pStyle w:val="Choice"/>
      </w:pPr>
      <w:r>
        <w:t>d)</w:t>
        <w:tab/>
        <w:t>Condensador sin polarizar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lificador-operacional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Sumador restador integrado</w:t>
      </w:r>
    </w:p>
    <w:p>
      <w:pPr>
        <w:pStyle w:val="Choice"/>
      </w:pPr>
      <w:r>
        <w:t>b)</w:t>
        <w:tab/>
        <w:t>Amplificador operacional</w:t>
      </w:r>
    </w:p>
    <w:p>
      <w:pPr>
        <w:pStyle w:val="Choice"/>
      </w:pPr>
      <w:r>
        <w:t>c)</w:t>
        <w:tab/>
        <w:t>Amplificador triangular</w:t>
      </w:r>
    </w:p>
    <w:p>
      <w:pPr>
        <w:pStyle w:val="Choice"/>
      </w:pPr>
      <w:r>
        <w:t>d)</w:t>
        <w:tab/>
        <w:t>Triángulo de potencia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