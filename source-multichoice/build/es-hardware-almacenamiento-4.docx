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Almacenamiento IV.</w:t>
      </w:r>
    </w:p>
    <w:p>
      <w:pPr>
        <w:pStyle w:val="ListNumber"/>
      </w:pPr>
      <w:r>
        <w:t>¿Qué son las memorias de almacenamiento primario?</w:t>
      </w:r>
    </w:p>
    <w:p>
      <w:pPr>
        <w:pStyle w:val="Choice"/>
      </w:pPr>
      <w:r>
        <w:t>a)</w:t>
        <w:tab/>
        <w:t>Los dispositivos que contienen la información con la que el procesador está trabajando.</w:t>
      </w:r>
    </w:p>
    <w:p>
      <w:pPr>
        <w:pStyle w:val="Choice"/>
      </w:pPr>
      <w:r>
        <w:t>b)</w:t>
        <w:tab/>
        <w:t>Los dispositivos de memoria sin relación con el procesador.</w:t>
      </w:r>
    </w:p>
    <w:p>
      <w:pPr>
        <w:pStyle w:val="Choice"/>
      </w:pPr>
      <w:r>
        <w:t>c)</w:t>
        <w:tab/>
        <w:t>Los dispositivos que se utilizan para guardar archivos de forma permanente.</w:t>
      </w:r>
    </w:p>
    <w:p>
      <w:pPr>
        <w:pStyle w:val="Choice"/>
      </w:pPr>
      <w:r>
        <w:t>d)</w:t>
        <w:tab/>
        <w:t>Los dispositivos que contienen información secundaria.</w:t>
      </w:r>
    </w:p>
    <w:p>
      <w:pPr>
        <w:pStyle w:val="ListNumber"/>
      </w:pPr>
      <w:r>
        <w:t>¿Por qué las memorias de almacenamiento primario son importantes?</w:t>
      </w:r>
    </w:p>
    <w:p>
      <w:pPr>
        <w:pStyle w:val="Choice"/>
      </w:pPr>
      <w:r>
        <w:t>a)</w:t>
        <w:tab/>
        <w:t>Porque son capaces de realizar cálculos con la información.</w:t>
      </w:r>
    </w:p>
    <w:p>
      <w:pPr>
        <w:pStyle w:val="Choice"/>
      </w:pPr>
      <w:r>
        <w:t>b)</w:t>
        <w:tab/>
        <w:t>Porque contienen la información con la que el procesador está trabajando.</w:t>
      </w:r>
    </w:p>
    <w:p>
      <w:pPr>
        <w:pStyle w:val="Choice"/>
      </w:pPr>
      <w:r>
        <w:t>c)</w:t>
        <w:tab/>
        <w:t>Porque son más lentas que las memorias secundarias.</w:t>
      </w:r>
    </w:p>
    <w:p>
      <w:pPr>
        <w:pStyle w:val="Choice"/>
      </w:pPr>
      <w:r>
        <w:t>d)</w:t>
        <w:tab/>
        <w:t>Porque son más baratas que las memorias secundarias.</w:t>
      </w:r>
    </w:p>
    <w:p>
      <w:pPr>
        <w:pStyle w:val="ListNumber"/>
      </w:pPr>
      <w:r>
        <w:t>¿Qué es la memoria RAM?</w:t>
      </w:r>
    </w:p>
    <w:p>
      <w:pPr>
        <w:pStyle w:val="Choice"/>
      </w:pPr>
      <w:r>
        <w:t>a)</w:t>
        <w:tab/>
        <w:t>Una memoria de almacenamiento permanente para los programas y datos que maneja la CPU.</w:t>
      </w:r>
    </w:p>
    <w:p>
      <w:pPr>
        <w:pStyle w:val="Choice"/>
      </w:pPr>
      <w:r>
        <w:t>b)</w:t>
        <w:tab/>
        <w:t>La memoria interna de un disco duro.</w:t>
      </w:r>
    </w:p>
    <w:p>
      <w:pPr>
        <w:pStyle w:val="Choice"/>
      </w:pPr>
      <w:r>
        <w:t>c)</w:t>
        <w:tab/>
        <w:t>Una memoria que se utiliza para guardar archivos de forma permanente.</w:t>
      </w:r>
    </w:p>
    <w:p>
      <w:pPr>
        <w:pStyle w:val="Choice"/>
      </w:pPr>
      <w:r>
        <w:t>d)</w:t>
        <w:tab/>
        <w:t>Una memoria de almacenamiento temporal para los programas y datos que maneja la CPU.</w:t>
      </w:r>
    </w:p>
    <w:p>
      <w:pPr>
        <w:pStyle w:val="ListNumber"/>
      </w:pPr>
      <w:r>
        <w:t>¿Por qué la memoria RAM debe ser muy rápida?</w:t>
      </w:r>
    </w:p>
    <w:p>
      <w:pPr>
        <w:pStyle w:val="Choice"/>
      </w:pPr>
      <w:r>
        <w:t>a)</w:t>
        <w:tab/>
        <w:t>Para que la memoria tenga más opciones de configuración.</w:t>
      </w:r>
    </w:p>
    <w:p>
      <w:pPr>
        <w:pStyle w:val="Choice"/>
      </w:pPr>
      <w:r>
        <w:t>b)</w:t>
        <w:tab/>
        <w:t>Para que la memoria tenga más capacidad de almacenamiento.</w:t>
      </w:r>
    </w:p>
    <w:p>
      <w:pPr>
        <w:pStyle w:val="Choice"/>
      </w:pPr>
      <w:r>
        <w:t>c)</w:t>
        <w:tab/>
        <w:t>Para no ralentizar la velocidad de la unidad central de proceso (CPU).</w:t>
      </w:r>
    </w:p>
    <w:p>
      <w:pPr>
        <w:pStyle w:val="Choice"/>
      </w:pPr>
      <w:r>
        <w:t>d)</w:t>
        <w:tab/>
        <w:t>Para que la memoria dure más tiempo.</w:t>
      </w:r>
    </w:p>
    <w:p>
      <w:pPr>
        <w:pStyle w:val="ListNumber"/>
      </w:pPr>
      <w:r>
        <w:t>¿Cuántos gigabytes de RAM suele tener un smartphone medio de 2022?</w:t>
      </w:r>
    </w:p>
    <w:p>
      <w:pPr>
        <w:pStyle w:val="Choice"/>
      </w:pPr>
      <w:r>
        <w:t>a)</w:t>
        <w:tab/>
        <w:t>De 32 a 64 gigabytes.</w:t>
      </w:r>
    </w:p>
    <w:p>
      <w:pPr>
        <w:pStyle w:val="Choice"/>
      </w:pPr>
      <w:r>
        <w:t>b)</w:t>
        <w:tab/>
        <w:t>De 1 a 2 gigabytes.</w:t>
      </w:r>
    </w:p>
    <w:p>
      <w:pPr>
        <w:pStyle w:val="Choice"/>
      </w:pPr>
      <w:r>
        <w:t>c)</w:t>
        <w:tab/>
        <w:t>De 16 a 32 gigabytes.</w:t>
      </w:r>
    </w:p>
    <w:p>
      <w:pPr>
        <w:pStyle w:val="Choice"/>
      </w:pPr>
      <w:r>
        <w:t>d)</w:t>
        <w:tab/>
        <w:t>De 4 a 8 gigabytes.</w:t>
      </w:r>
    </w:p>
    <w:p>
      <w:pPr>
        <w:pStyle w:val="ListNumber"/>
      </w:pPr>
      <w:r>
        <w:t>¿Cuántos gigabytes de RAM suele tener un ordenador personal de 2022?</w:t>
      </w:r>
    </w:p>
    <w:p>
      <w:pPr>
        <w:pStyle w:val="Choice"/>
      </w:pPr>
      <w:r>
        <w:t>a)</w:t>
        <w:tab/>
        <w:t>De 32 a 64 gigabytes.</w:t>
      </w:r>
    </w:p>
    <w:p>
      <w:pPr>
        <w:pStyle w:val="Choice"/>
      </w:pPr>
      <w:r>
        <w:t>b)</w:t>
        <w:tab/>
        <w:t>De 4 a 8 gigabytes.</w:t>
      </w:r>
    </w:p>
    <w:p>
      <w:pPr>
        <w:pStyle w:val="Choice"/>
      </w:pPr>
      <w:r>
        <w:t>c)</w:t>
        <w:tab/>
        <w:t>De 16 a 32 gigabytes.</w:t>
      </w:r>
    </w:p>
    <w:p>
      <w:pPr>
        <w:pStyle w:val="Choice"/>
      </w:pPr>
      <w:r>
        <w:t>d)</w:t>
        <w:tab/>
        <w:t>De 8 a 16 gigabytes.</w:t>
      </w:r>
    </w:p>
    <w:p>
      <w:pPr>
        <w:pStyle w:val="ListNumber"/>
      </w:pPr>
      <w:r>
        <w:t>¿Cuál es la desventaja de la memoria RAM?</w:t>
      </w:r>
    </w:p>
    <w:p>
      <w:pPr>
        <w:pStyle w:val="Choice"/>
      </w:pPr>
      <w:r>
        <w:t>a)</w:t>
        <w:tab/>
        <w:t>Es más barata que las memorias de almacenamiento secundario.</w:t>
      </w:r>
    </w:p>
    <w:p>
      <w:pPr>
        <w:pStyle w:val="Choice"/>
      </w:pPr>
      <w:r>
        <w:t>b)</w:t>
        <w:tab/>
        <w:t>Es muy lenta y ralentiza la velocidad de la CPU.</w:t>
      </w:r>
    </w:p>
    <w:p>
      <w:pPr>
        <w:pStyle w:val="Choice"/>
      </w:pPr>
      <w:r>
        <w:t>c)</w:t>
        <w:tab/>
        <w:t>Pierde sus datos cuando se apaga la alimentación del ordenador.</w:t>
      </w:r>
    </w:p>
    <w:p>
      <w:pPr>
        <w:pStyle w:val="Choice"/>
      </w:pPr>
      <w:r>
        <w:t>d)</w:t>
        <w:tab/>
        <w:t>No tiene suficiente capacidad de almacenamiento.</w:t>
      </w:r>
    </w:p>
    <w:p>
      <w:pPr>
        <w:pStyle w:val="ListNumber"/>
      </w:pPr>
      <w:r>
        <w:t>¿Cuál es la diferencia de precio por gigabyte entre una memoria RAM y un disco duro de 2022?</w:t>
      </w:r>
    </w:p>
    <w:p>
      <w:pPr>
        <w:pStyle w:val="Choice"/>
      </w:pPr>
      <w:r>
        <w:t>a)</w:t>
        <w:tab/>
        <w:t>Una memoria RAM cuesta 0,02€/gigabyte y un disco duro cuesta 5€/gigabyte.</w:t>
      </w:r>
    </w:p>
    <w:p>
      <w:pPr>
        <w:pStyle w:val="Choice"/>
      </w:pPr>
      <w:r>
        <w:t>b)</w:t>
        <w:tab/>
        <w:t>Una memoria RAM cuesta 5€/gigabyte y un disco duro cuesta 0,02€/gigabyte.</w:t>
      </w:r>
    </w:p>
    <w:p>
      <w:pPr>
        <w:pStyle w:val="Choice"/>
      </w:pPr>
      <w:r>
        <w:t>c)</w:t>
        <w:tab/>
        <w:t>Una memoria RAM cuesta 10€/gigabyte y un disco duro cuesta 0,01€/gigabyte.</w:t>
      </w:r>
    </w:p>
    <w:p>
      <w:pPr>
        <w:pStyle w:val="Choice"/>
      </w:pPr>
      <w:r>
        <w:t>d)</w:t>
        <w:tab/>
        <w:t>Ambos tienen el mismo precio de 2€/gigabyte.</w:t>
      </w:r>
    </w:p>
    <w:p>
      <w:pPr>
        <w:pStyle w:val="ListNumber"/>
      </w:pPr>
      <w:r>
        <w:t>¿Qué es la memoria caché?</w:t>
      </w:r>
    </w:p>
    <w:p>
      <w:pPr>
        <w:pStyle w:val="Choice"/>
      </w:pPr>
      <w:r>
        <w:t>a)</w:t>
        <w:tab/>
        <w:t>Un tipo de memoria rápida que almacena temporalmente los contenidos leídos de la memoria RAM.</w:t>
      </w:r>
    </w:p>
    <w:p>
      <w:pPr>
        <w:pStyle w:val="Choice"/>
      </w:pPr>
      <w:r>
        <w:t>b)</w:t>
        <w:tab/>
        <w:t>Un dispositivo de almacenamiento permanente que contiene la información con la que el procesador está trabajando.</w:t>
      </w:r>
    </w:p>
    <w:p>
      <w:pPr>
        <w:pStyle w:val="Choice"/>
      </w:pPr>
      <w:r>
        <w:t>c)</w:t>
        <w:tab/>
        <w:t>Una memoria de almacenamiento secundario para programas y datos.</w:t>
      </w:r>
    </w:p>
    <w:p>
      <w:pPr>
        <w:pStyle w:val="Choice"/>
      </w:pPr>
      <w:r>
        <w:t>d)</w:t>
        <w:tab/>
        <w:t>Una memoria de acceso aleatorio que no pierde sus datos al apagar el ordenador.</w:t>
      </w:r>
    </w:p>
    <w:p>
      <w:pPr>
        <w:pStyle w:val="ListNumber"/>
      </w:pPr>
      <w:r>
        <w:t>¿Para qué sirve la memoria caché?</w:t>
      </w:r>
    </w:p>
    <w:p>
      <w:pPr>
        <w:pStyle w:val="Choice"/>
      </w:pPr>
      <w:r>
        <w:t>a)</w:t>
        <w:tab/>
        <w:t>Para almacenar todos los programas y datos que se están ejecutando simultáneamente en el ordenador.</w:t>
      </w:r>
    </w:p>
    <w:p>
      <w:pPr>
        <w:pStyle w:val="Choice"/>
      </w:pPr>
      <w:r>
        <w:t>b)</w:t>
        <w:tab/>
        <w:t>Para reducir el tiempo de acceso a los datos y programas ubicados en la memoria RAM que se utilizan con más frecuencia.</w:t>
      </w:r>
    </w:p>
    <w:p>
      <w:pPr>
        <w:pStyle w:val="Choice"/>
      </w:pPr>
      <w:r>
        <w:t>c)</w:t>
        <w:tab/>
        <w:t>Para almacenar los datos permanentemente aún después de apagar el ordenador.</w:t>
      </w:r>
    </w:p>
    <w:p>
      <w:pPr>
        <w:pStyle w:val="Choice"/>
      </w:pPr>
      <w:r>
        <w:t>d)</w:t>
        <w:tab/>
        <w:t>Para aumentar la capacidad de almacenamiento del ordenador.</w:t>
      </w:r>
    </w:p>
    <w:p>
      <w:pPr>
        <w:pStyle w:val="ListNumber"/>
      </w:pPr>
      <w:r>
        <w:t>¿En qué se diferencia la memoria caché de la memoria RAM?</w:t>
      </w:r>
    </w:p>
    <w:p>
      <w:pPr>
        <w:pStyle w:val="Choice"/>
      </w:pPr>
      <w:r>
        <w:t>a)</w:t>
        <w:tab/>
        <w:t>La memoria caché es de solo lectura, no de escritura.</w:t>
      </w:r>
    </w:p>
    <w:p>
      <w:pPr>
        <w:pStyle w:val="Choice"/>
      </w:pPr>
      <w:r>
        <w:t>b)</w:t>
        <w:tab/>
        <w:t>La memoria caché está fuera de la CPU mientras que la memoria RAM suele estar integrada dentro de la CPU.</w:t>
      </w:r>
    </w:p>
    <w:p>
      <w:pPr>
        <w:pStyle w:val="Choice"/>
      </w:pPr>
      <w:r>
        <w:t>c)</w:t>
        <w:tab/>
        <w:t>La memoria caché es de menor tamaño y de acceso más rápido.</w:t>
      </w:r>
    </w:p>
    <w:p>
      <w:pPr>
        <w:pStyle w:val="Choice"/>
      </w:pPr>
      <w:r>
        <w:t>d)</w:t>
        <w:tab/>
        <w:t>La memoria caché es más lenta que la memoria RAM.</w:t>
      </w:r>
    </w:p>
    <w:p>
      <w:pPr>
        <w:pStyle w:val="ListNumber"/>
      </w:pPr>
      <w:r>
        <w:t>¿Dónde suele estar integrada la memoria caché en la actualidad?</w:t>
      </w:r>
    </w:p>
    <w:p>
      <w:pPr>
        <w:pStyle w:val="Choice"/>
      </w:pPr>
      <w:r>
        <w:t>a)</w:t>
        <w:tab/>
        <w:t>Dentro de la placa base del ordenador.</w:t>
      </w:r>
    </w:p>
    <w:p>
      <w:pPr>
        <w:pStyle w:val="Choice"/>
      </w:pPr>
      <w:r>
        <w:t>b)</w:t>
        <w:tab/>
        <w:t>Dentro del disco duro.</w:t>
      </w:r>
    </w:p>
    <w:p>
      <w:pPr>
        <w:pStyle w:val="Choice"/>
      </w:pPr>
      <w:r>
        <w:t>c)</w:t>
        <w:tab/>
        <w:t>Dentro del propio procesador.</w:t>
      </w:r>
    </w:p>
    <w:p>
      <w:pPr>
        <w:pStyle w:val="Choice"/>
      </w:pPr>
      <w:r>
        <w:t>d)</w:t>
        <w:tab/>
        <w:t>Dentro de la memoria RAM.</w:t>
      </w:r>
    </w:p>
    <w:p>
      <w:pPr>
        <w:pStyle w:val="ListNumber"/>
      </w:pPr>
      <w:r>
        <w:t>¿Qué tipo de memoria almacena datos a pesar de que el ordenador no tenga alimentación?</w:t>
      </w:r>
    </w:p>
    <w:p>
      <w:pPr>
        <w:pStyle w:val="Choice"/>
      </w:pPr>
      <w:r>
        <w:t>a)</w:t>
        <w:tab/>
        <w:t>La memoria de almacenamiento primario.</w:t>
      </w:r>
    </w:p>
    <w:p>
      <w:pPr>
        <w:pStyle w:val="Choice"/>
      </w:pPr>
      <w:r>
        <w:t>b)</w:t>
        <w:tab/>
        <w:t>La memoria caché.</w:t>
      </w:r>
    </w:p>
    <w:p>
      <w:pPr>
        <w:pStyle w:val="Choice"/>
      </w:pPr>
      <w:r>
        <w:t>c)</w:t>
        <w:tab/>
        <w:t>La memoria RAM.</w:t>
      </w:r>
    </w:p>
    <w:p>
      <w:pPr>
        <w:pStyle w:val="Choice"/>
      </w:pPr>
      <w:r>
        <w:t>d)</w:t>
        <w:tab/>
        <w:t>La memoria de almacenamiento secundario.</w:t>
      </w:r>
    </w:p>
    <w:p>
      <w:pPr>
        <w:pStyle w:val="ListNumber"/>
      </w:pPr>
      <w:r>
        <w:t>¿Qué ventaja tienen los dispositivos de almacenamiento secundario respecto a los de almacenamiento primario?</w:t>
      </w:r>
    </w:p>
    <w:p>
      <w:pPr>
        <w:pStyle w:val="Choice"/>
      </w:pPr>
      <w:r>
        <w:t>a)</w:t>
        <w:tab/>
        <w:t>Mayor velocidad de acceso.</w:t>
      </w:r>
    </w:p>
    <w:p>
      <w:pPr>
        <w:pStyle w:val="Choice"/>
      </w:pPr>
      <w:r>
        <w:t>b)</w:t>
        <w:tab/>
        <w:t>Mayor cercanía a la unidad central de proceso.</w:t>
      </w:r>
    </w:p>
    <w:p>
      <w:pPr>
        <w:pStyle w:val="Choice"/>
      </w:pPr>
      <w:r>
        <w:t>c)</w:t>
        <w:tab/>
        <w:t>Mayor capacidad de almacenamiento y menor precio.</w:t>
      </w:r>
    </w:p>
    <w:p>
      <w:pPr>
        <w:pStyle w:val="Choice"/>
      </w:pPr>
      <w:r>
        <w:t>d)</w:t>
        <w:tab/>
        <w:t>Menor tamaño físico.</w:t>
      </w:r>
    </w:p>
    <w:p>
      <w:pPr>
        <w:pStyle w:val="ListNumber"/>
      </w:pPr>
      <w:r>
        <w:t>¿Qué significa ROM?</w:t>
      </w:r>
    </w:p>
    <w:p>
      <w:pPr>
        <w:pStyle w:val="Choice"/>
      </w:pPr>
      <w:r>
        <w:t>a)</w:t>
        <w:tab/>
        <w:t>Read Once Memory.</w:t>
      </w:r>
    </w:p>
    <w:p>
      <w:pPr>
        <w:pStyle w:val="Choice"/>
      </w:pPr>
      <w:r>
        <w:t>b)</w:t>
        <w:tab/>
        <w:t>Read Only Memory.</w:t>
      </w:r>
    </w:p>
    <w:p>
      <w:pPr>
        <w:pStyle w:val="Choice"/>
      </w:pPr>
      <w:r>
        <w:t>c)</w:t>
        <w:tab/>
        <w:t>Random Once Memory.</w:t>
      </w:r>
    </w:p>
    <w:p>
      <w:pPr>
        <w:pStyle w:val="Choice"/>
      </w:pPr>
      <w:r>
        <w:t>d)</w:t>
        <w:tab/>
        <w:t>Random Only Memory.</w:t>
      </w:r>
    </w:p>
    <w:p>
      <w:pPr>
        <w:pStyle w:val="ListNumber"/>
      </w:pPr>
      <w:r>
        <w:t>¿Qué tipo de programas se almacenan en la memoria ROM?</w:t>
      </w:r>
    </w:p>
    <w:p>
      <w:pPr>
        <w:pStyle w:val="Choice"/>
      </w:pPr>
      <w:r>
        <w:t>a)</w:t>
        <w:tab/>
        <w:t>Programas de ejecución y lectura.</w:t>
      </w:r>
    </w:p>
    <w:p>
      <w:pPr>
        <w:pStyle w:val="Choice"/>
      </w:pPr>
      <w:r>
        <w:t>b)</w:t>
        <w:tab/>
        <w:t>Programas de solo lectura.</w:t>
      </w:r>
    </w:p>
    <w:p>
      <w:pPr>
        <w:pStyle w:val="Choice"/>
      </w:pPr>
      <w:r>
        <w:t>c)</w:t>
        <w:tab/>
        <w:t>Programas de borrado y lectura.</w:t>
      </w:r>
    </w:p>
    <w:p>
      <w:pPr>
        <w:pStyle w:val="Choice"/>
      </w:pPr>
      <w:r>
        <w:t>d)</w:t>
        <w:tab/>
        <w:t>Programas de escritura y lectura.</w:t>
      </w:r>
    </w:p>
    <w:p>
      <w:pPr>
        <w:pStyle w:val="ListNumber"/>
      </w:pPr>
      <w:r>
        <w:t>¿Qué otro nombre se le da actualmente a las memorias ROM?</w:t>
      </w:r>
    </w:p>
    <w:p>
      <w:pPr>
        <w:pStyle w:val="Choice"/>
      </w:pPr>
      <w:r>
        <w:t>a)</w:t>
        <w:tab/>
        <w:t>A la memoria Flash.</w:t>
      </w:r>
    </w:p>
    <w:p>
      <w:pPr>
        <w:pStyle w:val="Choice"/>
      </w:pPr>
      <w:r>
        <w:t>b)</w:t>
        <w:tab/>
        <w:t>A la memoria Caché.</w:t>
      </w:r>
    </w:p>
    <w:p>
      <w:pPr>
        <w:pStyle w:val="Choice"/>
      </w:pPr>
      <w:r>
        <w:t>c)</w:t>
        <w:tab/>
        <w:t>A la memoria SSD.</w:t>
      </w:r>
    </w:p>
    <w:p>
      <w:pPr>
        <w:pStyle w:val="Choice"/>
      </w:pPr>
      <w:r>
        <w:t>d)</w:t>
        <w:tab/>
        <w:t>A la memoria HDD.</w:t>
      </w:r>
    </w:p>
    <w:p>
      <w:pPr>
        <w:pStyle w:val="ListNumber"/>
      </w:pPr>
      <w:r>
        <w:t>¿En qué se diferencia la memoria ROM de la memoria RAM?</w:t>
      </w:r>
    </w:p>
    <w:p>
      <w:pPr>
        <w:pStyle w:val="Choice"/>
      </w:pPr>
      <w:r>
        <w:t>a)</w:t>
        <w:tab/>
        <w:t>La ROM es de solo lectura y no pierde la información al apagar el ordenador.</w:t>
      </w:r>
    </w:p>
    <w:p>
      <w:pPr>
        <w:pStyle w:val="Choice"/>
      </w:pPr>
      <w:r>
        <w:t>b)</w:t>
        <w:tab/>
        <w:t>La RAM es de solo lectura y no pierde la información al apagar el ordenador.</w:t>
      </w:r>
    </w:p>
    <w:p>
      <w:pPr>
        <w:pStyle w:val="Choice"/>
      </w:pPr>
      <w:r>
        <w:t>c)</w:t>
        <w:tab/>
        <w:t>La ROM es de solo escritura y no pierde la información al apagar el ordenador.</w:t>
      </w:r>
    </w:p>
    <w:p>
      <w:pPr>
        <w:pStyle w:val="Choice"/>
      </w:pPr>
      <w:r>
        <w:t>d)</w:t>
        <w:tab/>
        <w:t>La ROM es más rápida que la RAM.</w:t>
      </w:r>
    </w:p>
    <w:p>
      <w:pPr>
        <w:pStyle w:val="ListNumber"/>
      </w:pPr>
      <w:r>
        <w:t>¿Qué programa se almacena en la memoria del BIOS de un ordenador personal?</w:t>
      </w:r>
    </w:p>
    <w:p>
      <w:pPr>
        <w:pStyle w:val="Choice"/>
      </w:pPr>
      <w:r>
        <w:t>a)</w:t>
        <w:tab/>
        <w:t>Juegos.</w:t>
      </w:r>
    </w:p>
    <w:p>
      <w:pPr>
        <w:pStyle w:val="Choice"/>
      </w:pPr>
      <w:r>
        <w:t>b)</w:t>
        <w:tab/>
        <w:t>Aplicaciones de usuario.</w:t>
      </w:r>
    </w:p>
    <w:p>
      <w:pPr>
        <w:pStyle w:val="Choice"/>
      </w:pPr>
      <w:r>
        <w:t>c)</w:t>
        <w:tab/>
        <w:t>Sistema Operativo del usuario.</w:t>
      </w:r>
    </w:p>
    <w:p>
      <w:pPr>
        <w:pStyle w:val="Choice"/>
      </w:pPr>
      <w:r>
        <w:t>d)</w:t>
        <w:tab/>
        <w:t>Sistema Básico de Entrada Salida.</w:t>
      </w:r>
    </w:p>
    <w:p>
      <w:pPr>
        <w:pStyle w:val="ListNumber"/>
      </w:pPr>
      <w:r>
        <w:t>¿Qué ventaja tienen las memorias Flash incluidas en las unidades SSD?</w:t>
      </w:r>
    </w:p>
    <w:p>
      <w:pPr>
        <w:pStyle w:val="Choice"/>
      </w:pPr>
      <w:r>
        <w:t>a)</w:t>
        <w:tab/>
        <w:t>Son más rápidas y de mayor capacidad.</w:t>
      </w:r>
    </w:p>
    <w:p>
      <w:pPr>
        <w:pStyle w:val="Choice"/>
      </w:pPr>
      <w:r>
        <w:t>b)</w:t>
        <w:tab/>
        <w:t>Son más rápidas pero de menor capacidad.</w:t>
      </w:r>
    </w:p>
    <w:p>
      <w:pPr>
        <w:pStyle w:val="Choice"/>
      </w:pPr>
      <w:r>
        <w:t>c)</w:t>
        <w:tab/>
        <w:t>Son más lentas pero de mayor capacidad.</w:t>
      </w:r>
    </w:p>
    <w:p>
      <w:pPr>
        <w:pStyle w:val="Choice"/>
      </w:pPr>
      <w:r>
        <w:t>d)</w:t>
        <w:tab/>
        <w:t>Son más baratas y más sencillas.</w:t>
      </w:r>
    </w:p>
    <w:p>
      <w:pPr>
        <w:pStyle w:val="ListNumber"/>
      </w:pPr>
      <w:r>
        <w:t>¿En qué se basa la memoria de una unidad de disco duro?</w:t>
      </w:r>
    </w:p>
    <w:p>
      <w:pPr>
        <w:pStyle w:val="Choice"/>
      </w:pPr>
      <w:r>
        <w:t>a)</w:t>
        <w:tab/>
        <w:t>En una memoria RAM.</w:t>
      </w:r>
    </w:p>
    <w:p>
      <w:pPr>
        <w:pStyle w:val="Choice"/>
      </w:pPr>
      <w:r>
        <w:t>b)</w:t>
        <w:tab/>
        <w:t>En un chip de memoria flash.</w:t>
      </w:r>
    </w:p>
    <w:p>
      <w:pPr>
        <w:pStyle w:val="Choice"/>
      </w:pPr>
      <w:r>
        <w:t>c)</w:t>
        <w:tab/>
        <w:t>En un disco giratorio impregnado con una sustancia magnética.</w:t>
      </w:r>
    </w:p>
    <w:p>
      <w:pPr>
        <w:pStyle w:val="Choice"/>
      </w:pPr>
      <w:r>
        <w:t>d)</w:t>
        <w:tab/>
        <w:t>En una memoria ROM.</w:t>
      </w:r>
    </w:p>
    <w:p>
      <w:pPr>
        <w:pStyle w:val="ListNumber"/>
      </w:pPr>
      <w:r>
        <w:t>¿Para qué se utilizan los discos duros?</w:t>
      </w:r>
    </w:p>
    <w:p>
      <w:pPr>
        <w:pStyle w:val="Choice"/>
      </w:pPr>
      <w:r>
        <w:t>a)</w:t>
        <w:tab/>
        <w:t>Para aumentar la velocidad del procesador.</w:t>
      </w:r>
    </w:p>
    <w:p>
      <w:pPr>
        <w:pStyle w:val="Choice"/>
      </w:pPr>
      <w:r>
        <w:t>b)</w:t>
        <w:tab/>
        <w:t>Para almacenar programas y datos de forma permanente.</w:t>
      </w:r>
    </w:p>
    <w:p>
      <w:pPr>
        <w:pStyle w:val="Choice"/>
      </w:pPr>
      <w:r>
        <w:t>c)</w:t>
        <w:tab/>
        <w:t>Para ejecutar programas en el sistema operativo.</w:t>
      </w:r>
    </w:p>
    <w:p>
      <w:pPr>
        <w:pStyle w:val="Choice"/>
      </w:pPr>
      <w:r>
        <w:t>d)</w:t>
        <w:tab/>
        <w:t>Para expandir la memoria RAM del ordenador.</w:t>
      </w:r>
    </w:p>
    <w:p>
      <w:pPr>
        <w:pStyle w:val="ListNumber"/>
      </w:pPr>
      <w:r>
        <w:t>¿Cómo se utiliza la información almacenada en un disco duro?</w:t>
      </w:r>
    </w:p>
    <w:p>
      <w:pPr>
        <w:pStyle w:val="Choice"/>
      </w:pPr>
      <w:r>
        <w:t>a)</w:t>
        <w:tab/>
        <w:t>Se lee desde el disco duro y se escribe en la memoria RAM.</w:t>
      </w:r>
    </w:p>
    <w:p>
      <w:pPr>
        <w:pStyle w:val="Choice"/>
      </w:pPr>
      <w:r>
        <w:t>b)</w:t>
        <w:tab/>
        <w:t>Se transfiere a otro disco duro para su uso.</w:t>
      </w:r>
    </w:p>
    <w:p>
      <w:pPr>
        <w:pStyle w:val="Choice"/>
      </w:pPr>
      <w:r>
        <w:t>c)</w:t>
        <w:tab/>
        <w:t>Se almacena temporalmente en la memoria caché.</w:t>
      </w:r>
    </w:p>
    <w:p>
      <w:pPr>
        <w:pStyle w:val="Choice"/>
      </w:pPr>
      <w:r>
        <w:t>d)</w:t>
        <w:tab/>
        <w:t>Se copia directamente a la CPU.</w:t>
      </w:r>
    </w:p>
    <w:p>
      <w:pPr>
        <w:pStyle w:val="ListNumber"/>
      </w:pPr>
      <w:r>
        <w:t>¿Desde cuándo están en el mercado los discos duros?</w:t>
      </w:r>
    </w:p>
    <w:p>
      <w:pPr>
        <w:pStyle w:val="Choice"/>
      </w:pPr>
      <w:r>
        <w:t>a)</w:t>
        <w:tab/>
        <w:t>Desde 1976.</w:t>
      </w:r>
    </w:p>
    <w:p>
      <w:pPr>
        <w:pStyle w:val="Choice"/>
      </w:pPr>
      <w:r>
        <w:t>b)</w:t>
        <w:tab/>
        <w:t>Desde 1965.</w:t>
      </w:r>
    </w:p>
    <w:p>
      <w:pPr>
        <w:pStyle w:val="Choice"/>
      </w:pPr>
      <w:r>
        <w:t>c)</w:t>
        <w:tab/>
        <w:t>Desde 1967.</w:t>
      </w:r>
    </w:p>
    <w:p>
      <w:pPr>
        <w:pStyle w:val="Choice"/>
      </w:pPr>
      <w:r>
        <w:t>d)</w:t>
        <w:tab/>
        <w:t>Desde 1956.</w:t>
      </w:r>
    </w:p>
    <w:p>
      <w:pPr>
        <w:pStyle w:val="ListNumber"/>
      </w:pPr>
      <w:r>
        <w:t>¿Qué ventaja tienen los SSD sobre los discos duros?</w:t>
      </w:r>
    </w:p>
    <w:p>
      <w:pPr>
        <w:pStyle w:val="Choice"/>
      </w:pPr>
      <w:r>
        <w:t>a)</w:t>
        <w:tab/>
        <w:t>Son más rápidos, resistentes y de menor tamaño.</w:t>
      </w:r>
    </w:p>
    <w:p>
      <w:pPr>
        <w:pStyle w:val="Choice"/>
      </w:pPr>
      <w:r>
        <w:t>b)</w:t>
        <w:tab/>
        <w:t>Son menos propensos a sufrir ataques de ransomware.</w:t>
      </w:r>
    </w:p>
    <w:p>
      <w:pPr>
        <w:pStyle w:val="Choice"/>
      </w:pPr>
      <w:r>
        <w:t>c)</w:t>
        <w:tab/>
        <w:t>Son más económicos.</w:t>
      </w:r>
    </w:p>
    <w:p>
      <w:pPr>
        <w:pStyle w:val="Choice"/>
      </w:pPr>
      <w:r>
        <w:t>d)</w:t>
        <w:tab/>
        <w:t>Tienen una capacidad de almacenamiento mayor.</w:t>
      </w:r>
    </w:p>
    <w:p>
      <w:pPr>
        <w:pStyle w:val="ListNumber"/>
      </w:pPr>
      <w:r>
        <w:t>¿En qué se basa la unidad de estado sólido SSD?</w:t>
      </w:r>
    </w:p>
    <w:p>
      <w:pPr>
        <w:pStyle w:val="Choice"/>
      </w:pPr>
      <w:r>
        <w:t>a)</w:t>
        <w:tab/>
        <w:t>En chips de tecnología Flash.</w:t>
      </w:r>
    </w:p>
    <w:p>
      <w:pPr>
        <w:pStyle w:val="Choice"/>
      </w:pPr>
      <w:r>
        <w:t>b)</w:t>
        <w:tab/>
        <w:t>En memorias RAM con una pila de respaldo.</w:t>
      </w:r>
    </w:p>
    <w:p>
      <w:pPr>
        <w:pStyle w:val="Choice"/>
      </w:pPr>
      <w:r>
        <w:t>c)</w:t>
        <w:tab/>
        <w:t>En tecnologías asentadas y optimizadas.</w:t>
      </w:r>
    </w:p>
    <w:p>
      <w:pPr>
        <w:pStyle w:val="Choice"/>
      </w:pPr>
      <w:r>
        <w:t>d)</w:t>
        <w:tab/>
        <w:t>En discos giratorios impregnados con sustancia magnética.</w:t>
      </w:r>
    </w:p>
    <w:p>
      <w:pPr>
        <w:pStyle w:val="ListNumber"/>
      </w:pPr>
      <w:r>
        <w:t>¿Cuándo aparecieron los SSD en el mercado?</w:t>
      </w:r>
    </w:p>
    <w:p>
      <w:pPr>
        <w:pStyle w:val="Choice"/>
      </w:pPr>
      <w:r>
        <w:t>a)</w:t>
        <w:tab/>
        <w:t>Desde 1989.</w:t>
      </w:r>
    </w:p>
    <w:p>
      <w:pPr>
        <w:pStyle w:val="Choice"/>
      </w:pPr>
      <w:r>
        <w:t>b)</w:t>
        <w:tab/>
        <w:t>Desde 2009.</w:t>
      </w:r>
    </w:p>
    <w:p>
      <w:pPr>
        <w:pStyle w:val="Choice"/>
      </w:pPr>
      <w:r>
        <w:t>c)</w:t>
        <w:tab/>
        <w:t>Desde 1956.</w:t>
      </w:r>
    </w:p>
    <w:p>
      <w:pPr>
        <w:pStyle w:val="Choice"/>
      </w:pPr>
      <w:r>
        <w:t>d)</w:t>
        <w:tab/>
        <w:t>Desde 1998.</w:t>
      </w:r>
    </w:p>
    <w:p>
      <w:pPr>
        <w:pStyle w:val="ListNumber"/>
      </w:pPr>
      <w:r>
        <w:t>¿Cuál es la principal ventaja de los SSD en comparación con los HDD?</w:t>
      </w:r>
    </w:p>
    <w:p>
      <w:pPr>
        <w:pStyle w:val="Choice"/>
      </w:pPr>
      <w:r>
        <w:t>a)</w:t>
        <w:tab/>
        <w:t>Menor tiempo de acceso y mayor velocidad de transferencia.</w:t>
      </w:r>
    </w:p>
    <w:p>
      <w:pPr>
        <w:pStyle w:val="Choice"/>
      </w:pPr>
      <w:r>
        <w:t>b)</w:t>
        <w:tab/>
        <w:t>Mayor tiempo de acceso y mayor velocidad de transferencia.</w:t>
      </w:r>
    </w:p>
    <w:p>
      <w:pPr>
        <w:pStyle w:val="Choice"/>
      </w:pPr>
      <w:r>
        <w:t>c)</w:t>
        <w:tab/>
        <w:t>Menor precio por gigabyte.</w:t>
      </w:r>
    </w:p>
    <w:p>
      <w:pPr>
        <w:pStyle w:val="Choice"/>
      </w:pPr>
      <w:r>
        <w:t>d)</w:t>
        <w:tab/>
        <w:t>Mayor tiempo de acceso y menor velocidad de transferencia.</w:t>
      </w:r>
    </w:p>
    <w:p>
      <w:pPr>
        <w:pStyle w:val="ListNumber"/>
      </w:pPr>
      <w:r>
        <w:t>¿Cuál es la principal desventaja de los SSD en comparación con los HDD?</w:t>
      </w:r>
    </w:p>
    <w:p>
      <w:pPr>
        <w:pStyle w:val="Choice"/>
      </w:pPr>
      <w:r>
        <w:t>a)</w:t>
        <w:tab/>
        <w:t>Mayor tamaño físico.</w:t>
      </w:r>
    </w:p>
    <w:p>
      <w:pPr>
        <w:pStyle w:val="Choice"/>
      </w:pPr>
      <w:r>
        <w:t>b)</w:t>
        <w:tab/>
        <w:t>Mayor ruido generado.</w:t>
      </w:r>
    </w:p>
    <w:p>
      <w:pPr>
        <w:pStyle w:val="Choice"/>
      </w:pPr>
      <w:r>
        <w:t>c)</w:t>
        <w:tab/>
        <w:t>Menor velocidad de transferencia.</w:t>
      </w:r>
    </w:p>
    <w:p>
      <w:pPr>
        <w:pStyle w:val="Choice"/>
      </w:pPr>
      <w:r>
        <w:t>d)</w:t>
        <w:tab/>
        <w:t>Menor resistencia a un gran número de escrituras.</w:t>
      </w:r>
    </w:p>
    <w:p>
      <w:pPr>
        <w:pStyle w:val="ListNumber"/>
      </w:pPr>
      <w:r>
        <w:t>¿Cuál es la tasa de fallos de los SSD en comparación con los HDD?</w:t>
      </w:r>
    </w:p>
    <w:p>
      <w:pPr>
        <w:pStyle w:val="Choice"/>
      </w:pPr>
      <w:r>
        <w:t>a)</w:t>
        <w:tab/>
        <w:t>Mayor, ya que tienen partes móviles.</w:t>
      </w:r>
    </w:p>
    <w:p>
      <w:pPr>
        <w:pStyle w:val="Choice"/>
      </w:pPr>
      <w:r>
        <w:t>b)</w:t>
        <w:tab/>
        <w:t>Igual, ya que tienen partes móviles similares.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Menor, ya que no tienen partes móviles.</w:t>
      </w:r>
    </w:p>
    <w:p>
      <w:pPr>
        <w:pStyle w:val="ListNumber"/>
      </w:pPr>
      <w:r>
        <w:t>¿Cuál es el consumo eléctrico de un SSD a máximo rendimiento?</w:t>
      </w:r>
    </w:p>
    <w:p>
      <w:pPr>
        <w:pStyle w:val="Choice"/>
      </w:pPr>
      <w:r>
        <w:t>a)</w:t>
        <w:tab/>
        <w:t>10W ó 12W.</w:t>
      </w:r>
    </w:p>
    <w:p>
      <w:pPr>
        <w:pStyle w:val="Choice"/>
      </w:pPr>
      <w:r>
        <w:t>b)</w:t>
        <w:tab/>
        <w:t>1W ó 2W.</w:t>
      </w:r>
    </w:p>
    <w:p>
      <w:pPr>
        <w:pStyle w:val="Choice"/>
      </w:pPr>
      <w:r>
        <w:t>c)</w:t>
        <w:tab/>
        <w:t>4W ó 5W.</w:t>
      </w:r>
    </w:p>
    <w:p>
      <w:pPr>
        <w:pStyle w:val="Choice"/>
      </w:pPr>
      <w:r>
        <w:t>d)</w:t>
        <w:tab/>
        <w:t>15W ó 20W.</w:t>
      </w:r>
    </w:p>
    <w:p>
      <w:pPr>
        <w:pStyle w:val="ListNumber"/>
      </w:pPr>
      <w:r>
        <w:t>¿Cuál es el precio por terabyte de un HDD de 2022 en comparación con el de un SSD?</w:t>
      </w:r>
    </w:p>
    <w:p>
      <w:pPr>
        <w:pStyle w:val="Choice"/>
      </w:pPr>
      <w:r>
        <w:t>a)</w:t>
        <w:tab/>
        <w:t>24€/TB de un HDD frente a 140€/TB de un SSD.</w:t>
      </w:r>
    </w:p>
    <w:p>
      <w:pPr>
        <w:pStyle w:val="Choice"/>
      </w:pPr>
      <w:r>
        <w:t>b)</w:t>
        <w:tab/>
        <w:t>140€/TB de un HDD frente a 24€/TB de un SSD.</w:t>
      </w:r>
    </w:p>
    <w:p>
      <w:pPr>
        <w:pStyle w:val="Choice"/>
      </w:pPr>
      <w:r>
        <w:t>c)</w:t>
        <w:tab/>
        <w:t>140€/TB de un HDD frente a 50€/TB de un SSD.</w:t>
      </w:r>
    </w:p>
    <w:p>
      <w:pPr>
        <w:pStyle w:val="Choice"/>
      </w:pPr>
      <w:r>
        <w:t>d)</w:t>
        <w:tab/>
        <w:t>50€/TB de un HDD frente a 140€/TB de un SSD.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