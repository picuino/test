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Fundamentos de electricidad.</w:t>
      </w:r>
    </w:p>
    <w:p>
      <w:pPr>
        <w:pStyle w:val="ListNumber"/>
      </w:pPr>
      <w:r>
        <w:t>¿Qué quiere decir que la electricidad es un fenómeno natural?</w:t>
      </w:r>
    </w:p>
    <w:p>
      <w:pPr>
        <w:pStyle w:val="Choice"/>
      </w:pPr>
      <w:r>
        <w:t>a)</w:t>
        <w:tab/>
        <w:t>Que no se puede generar artificialmente</w:t>
      </w:r>
    </w:p>
    <w:p>
      <w:pPr>
        <w:pStyle w:val="Choice"/>
      </w:pPr>
      <w:r>
        <w:t>b)</w:t>
        <w:tab/>
        <w:t>Que no ha sido inventada</w:t>
      </w:r>
    </w:p>
    <w:p>
      <w:pPr>
        <w:pStyle w:val="Choice"/>
      </w:pPr>
      <w:r>
        <w:t>c)</w:t>
        <w:tab/>
        <w:t>Que se inventó hace muchísimo tiempo</w:t>
      </w:r>
    </w:p>
    <w:p>
      <w:pPr>
        <w:pStyle w:val="Choice"/>
      </w:pPr>
      <w:r>
        <w:t>d)</w:t>
        <w:tab/>
        <w:t>Que es ecológica</w:t>
      </w:r>
    </w:p>
    <w:p>
      <w:pPr>
        <w:pStyle w:val="ListNumber"/>
      </w:pPr>
      <w:r>
        <w:t>La electricidad y el magnetismo son dos _______ del mismo fenómeno, el electromagnetismo</w:t>
      </w:r>
    </w:p>
    <w:p>
      <w:pPr>
        <w:pStyle w:val="Choice"/>
      </w:pPr>
      <w:r>
        <w:t>a)</w:t>
        <w:tab/>
        <w:t>Fuerzas</w:t>
      </w:r>
    </w:p>
    <w:p>
      <w:pPr>
        <w:pStyle w:val="Choice"/>
      </w:pPr>
      <w:r>
        <w:t>b)</w:t>
        <w:tab/>
        <w:t>Efectos</w:t>
      </w:r>
    </w:p>
    <w:p>
      <w:pPr>
        <w:pStyle w:val="Choice"/>
      </w:pPr>
      <w:r>
        <w:t>c)</w:t>
        <w:tab/>
        <w:t>Magnitudes</w:t>
      </w:r>
    </w:p>
    <w:p>
      <w:pPr>
        <w:pStyle w:val="Choice"/>
      </w:pPr>
      <w:r>
        <w:t>d)</w:t>
        <w:tab/>
        <w:t>Manifestaciones</w:t>
      </w:r>
    </w:p>
    <w:p>
      <w:pPr>
        <w:pStyle w:val="ListNumber"/>
      </w:pPr>
      <w:r>
        <w:t>La palabra electricidad viene del griego elektron, qué significa...</w:t>
      </w:r>
    </w:p>
    <w:p>
      <w:pPr>
        <w:pStyle w:val="Choice"/>
      </w:pPr>
      <w:r>
        <w:t>a)</w:t>
        <w:tab/>
        <w:t>Relámpago</w:t>
      </w:r>
    </w:p>
    <w:p>
      <w:pPr>
        <w:pStyle w:val="Choice"/>
      </w:pPr>
      <w:r>
        <w:t>b)</w:t>
        <w:tab/>
        <w:t>electricidad</w:t>
      </w:r>
    </w:p>
    <w:p>
      <w:pPr>
        <w:pStyle w:val="Choice"/>
      </w:pPr>
      <w:r>
        <w:t>c)</w:t>
        <w:tab/>
        <w:t>Ámbar</w:t>
      </w:r>
    </w:p>
    <w:p>
      <w:pPr>
        <w:pStyle w:val="Choice"/>
      </w:pPr>
      <w:r>
        <w:t>d)</w:t>
        <w:tab/>
        <w:t>Imán</w:t>
      </w:r>
    </w:p>
    <w:p>
      <w:pPr>
        <w:pStyle w:val="ListNumber"/>
      </w:pPr>
      <w:r>
        <w:t>¿Cómo se llamaba el griego que le dio nombre a la electricidad?</w:t>
      </w:r>
    </w:p>
    <w:p>
      <w:pPr>
        <w:pStyle w:val="Choice"/>
      </w:pPr>
      <w:r>
        <w:t>a)</w:t>
        <w:tab/>
        <w:t>Aristóteles</w:t>
      </w:r>
    </w:p>
    <w:p>
      <w:pPr>
        <w:pStyle w:val="Choice"/>
      </w:pPr>
      <w:r>
        <w:t>b)</w:t>
        <w:tab/>
        <w:t>Theodorakis</w:t>
      </w:r>
    </w:p>
    <w:p>
      <w:pPr>
        <w:pStyle w:val="Choice"/>
      </w:pPr>
      <w:r>
        <w:t>c)</w:t>
        <w:tab/>
        <w:t>Pitágoras</w:t>
      </w:r>
    </w:p>
    <w:p>
      <w:pPr>
        <w:pStyle w:val="Choice"/>
      </w:pPr>
      <w:r>
        <w:t>d)</w:t>
        <w:tab/>
        <w:t>Tales</w:t>
      </w:r>
    </w:p>
    <w:p>
      <w:pPr>
        <w:pStyle w:val="ListNumber"/>
      </w:pPr>
      <w:r>
        <w:t>¿Cuándo se le puso nombre a la electricidad y comenzaron a estudiarse sus efectos?</w:t>
      </w:r>
    </w:p>
    <w:p>
      <w:pPr>
        <w:pStyle w:val="Choice"/>
      </w:pPr>
      <w:r>
        <w:t>a)</w:t>
        <w:tab/>
        <w:t>A finales del siglo XIX, con la lámpara eléctrica</w:t>
      </w:r>
    </w:p>
    <w:p>
      <w:pPr>
        <w:pStyle w:val="Choice"/>
      </w:pPr>
      <w:r>
        <w:t>b)</w:t>
        <w:tab/>
        <w:t>A finales del XVIII, con la revolución científica</w:t>
      </w:r>
    </w:p>
    <w:p>
      <w:pPr>
        <w:pStyle w:val="Choice"/>
      </w:pPr>
      <w:r>
        <w:t>c)</w:t>
        <w:tab/>
        <w:t>Alrededor del año 600 AC, con la civilización griega</w:t>
      </w:r>
    </w:p>
    <w:p>
      <w:pPr>
        <w:pStyle w:val="Choice"/>
      </w:pPr>
      <w:r>
        <w:t>d)</w:t>
        <w:tab/>
        <w:t>En el siglo XV, con la pila de Volta</w:t>
      </w:r>
    </w:p>
    <w:p>
      <w:pPr>
        <w:pStyle w:val="ListNumber"/>
      </w:pPr>
      <w:r>
        <w:t>¿Cuándo decimos que comienza el uso comercial de la electricidad?</w:t>
      </w:r>
    </w:p>
    <w:p>
      <w:pPr>
        <w:pStyle w:val="Choice"/>
      </w:pPr>
      <w:r>
        <w:t>a)</w:t>
        <w:tab/>
        <w:t>Con la Revolución Científica, a finales del siglo XVIII</w:t>
      </w:r>
    </w:p>
    <w:p>
      <w:pPr>
        <w:pStyle w:val="Choice"/>
      </w:pPr>
      <w:r>
        <w:t>b)</w:t>
        <w:tab/>
        <w:t>En la antigua Grecia</w:t>
      </w:r>
    </w:p>
    <w:p>
      <w:pPr>
        <w:pStyle w:val="Choice"/>
      </w:pPr>
      <w:r>
        <w:t>c)</w:t>
        <w:tab/>
        <w:t>A mediados del siglo XX, con la invención del transistor</w:t>
      </w:r>
    </w:p>
    <w:p>
      <w:pPr>
        <w:pStyle w:val="Choice"/>
      </w:pPr>
      <w:r>
        <w:t>d)</w:t>
        <w:tab/>
        <w:t>A finales del siglo XIX, con la lámpara eléctrica</w:t>
      </w:r>
    </w:p>
    <w:p>
      <w:pPr>
        <w:pStyle w:val="ListNumber"/>
      </w:pPr>
      <w:r>
        <w:t>La experimentación científica con la electricidad comenzó, aproximadamente...</w:t>
      </w:r>
    </w:p>
    <w:p>
      <w:pPr>
        <w:pStyle w:val="Choice"/>
      </w:pPr>
      <w:r>
        <w:t>a)</w:t>
        <w:tab/>
        <w:t>A principios del siglo XX</w:t>
      </w:r>
    </w:p>
    <w:p>
      <w:pPr>
        <w:pStyle w:val="Choice"/>
      </w:pPr>
      <w:r>
        <w:t>b)</w:t>
        <w:tab/>
        <w:t>A finales del siglo XVIII</w:t>
      </w:r>
    </w:p>
    <w:p>
      <w:pPr>
        <w:pStyle w:val="Choice"/>
      </w:pPr>
      <w:r>
        <w:t>c)</w:t>
        <w:tab/>
        <w:t>A finales del siglo XIX</w:t>
      </w:r>
    </w:p>
    <w:p>
      <w:pPr>
        <w:pStyle w:val="Choice"/>
      </w:pPr>
      <w:r>
        <w:t>d)</w:t>
        <w:tab/>
        <w:t>A finales del siglo XVII</w:t>
      </w:r>
    </w:p>
    <w:p>
      <w:pPr>
        <w:pStyle w:val="ListNumber"/>
      </w:pPr>
      <w:r>
        <w:t>¿Qué hecho histórico coincidió en el tiempo, aproximadamente, con el comienzo de la experimentación científica con la electricidad?</w:t>
      </w:r>
    </w:p>
    <w:p>
      <w:pPr>
        <w:pStyle w:val="Choice"/>
      </w:pPr>
      <w:r>
        <w:t>a)</w:t>
        <w:tab/>
        <w:t>La llegada del hombre a la Luna</w:t>
      </w:r>
    </w:p>
    <w:p>
      <w:pPr>
        <w:pStyle w:val="Choice"/>
      </w:pPr>
      <w:r>
        <w:t>b)</w:t>
        <w:tab/>
        <w:t>La Revolución Francesa</w:t>
      </w:r>
    </w:p>
    <w:p>
      <w:pPr>
        <w:pStyle w:val="Choice"/>
      </w:pPr>
      <w:r>
        <w:t>c)</w:t>
        <w:tab/>
        <w:t>El Descubrimiento de América</w:t>
      </w:r>
    </w:p>
    <w:p>
      <w:pPr>
        <w:pStyle w:val="Choice"/>
      </w:pPr>
      <w:r>
        <w:t>d)</w:t>
        <w:tab/>
        <w:t>La fundación del Imperio Romano</w:t>
      </w:r>
    </w:p>
    <w:p>
      <w:pPr>
        <w:pStyle w:val="ListNumber"/>
      </w:pPr>
      <w:r>
        <w:t>¿Cuál no pertenece a la época de la revolución científica?</w:t>
      </w:r>
    </w:p>
    <w:p>
      <w:pPr>
        <w:pStyle w:val="Choice"/>
      </w:pPr>
      <w:r>
        <w:t>a)</w:t>
        <w:tab/>
        <w:t>Galvani</w:t>
      </w:r>
    </w:p>
    <w:p>
      <w:pPr>
        <w:pStyle w:val="Choice"/>
      </w:pPr>
      <w:r>
        <w:t>b)</w:t>
        <w:tab/>
        <w:t>Volta</w:t>
      </w:r>
    </w:p>
    <w:p>
      <w:pPr>
        <w:pStyle w:val="Choice"/>
      </w:pPr>
      <w:r>
        <w:t>c)</w:t>
        <w:tab/>
        <w:t>Edison</w:t>
      </w:r>
    </w:p>
    <w:p>
      <w:pPr>
        <w:pStyle w:val="Choice"/>
      </w:pPr>
      <w:r>
        <w:t>d)</w:t>
        <w:tab/>
        <w:t>Faraday</w:t>
      </w:r>
    </w:p>
    <w:p>
      <w:pPr>
        <w:pStyle w:val="ListNumber"/>
      </w:pPr>
      <w:r>
        <w:t>¿Con qué descubrimiento decimos que comenzó el uso de la electricidad de manera comercial?</w:t>
      </w:r>
    </w:p>
    <w:p>
      <w:pPr>
        <w:pStyle w:val="Choice"/>
      </w:pPr>
      <w:r>
        <w:t>a)</w:t>
        <w:tab/>
        <w:t>La lámpara eléctrica</w:t>
      </w:r>
    </w:p>
    <w:p>
      <w:pPr>
        <w:pStyle w:val="Choice"/>
      </w:pPr>
      <w:r>
        <w:t>b)</w:t>
        <w:tab/>
        <w:t>El ámbar frotado contra algún tejido</w:t>
      </w:r>
    </w:p>
    <w:p>
      <w:pPr>
        <w:pStyle w:val="Choice"/>
      </w:pPr>
      <w:r>
        <w:t>c)</w:t>
        <w:tab/>
        <w:t>El transistor</w:t>
      </w:r>
    </w:p>
    <w:p>
      <w:pPr>
        <w:pStyle w:val="Choice"/>
      </w:pPr>
      <w:r>
        <w:t>d)</w:t>
        <w:tab/>
        <w:t>La pila de Volta</w:t>
      </w:r>
    </w:p>
    <w:p>
      <w:pPr>
        <w:pStyle w:val="ListNumber"/>
      </w:pPr>
      <w:r>
        <w:t>La implantación y desarrollo comercial de la electricidad comenzaron con la lámpara eléctrica...</w:t>
      </w:r>
    </w:p>
    <w:p>
      <w:pPr>
        <w:pStyle w:val="Choice"/>
      </w:pPr>
      <w:r>
        <w:t>a)</w:t>
        <w:tab/>
        <w:t>A mediados del siglo XX</w:t>
      </w:r>
    </w:p>
    <w:p>
      <w:pPr>
        <w:pStyle w:val="Choice"/>
      </w:pPr>
      <w:r>
        <w:t>b)</w:t>
        <w:tab/>
        <w:t>A comienzos del siglo XX</w:t>
      </w:r>
    </w:p>
    <w:p>
      <w:pPr>
        <w:pStyle w:val="Choice"/>
      </w:pPr>
      <w:r>
        <w:t>c)</w:t>
        <w:tab/>
        <w:t>A finales del siglo XIX</w:t>
      </w:r>
    </w:p>
    <w:p>
      <w:pPr>
        <w:pStyle w:val="Choice"/>
      </w:pPr>
      <w:r>
        <w:t>d)</w:t>
        <w:tab/>
        <w:t>A comienzos del siglo XIX</w:t>
      </w:r>
    </w:p>
    <w:p>
      <w:pPr>
        <w:pStyle w:val="ListNumber"/>
      </w:pPr>
      <w:r>
        <w:t>La era de la información y la comunicación también se desarrolla sobre la electricidad y el componente fundamental sobre el que se asienta es...</w:t>
      </w:r>
    </w:p>
    <w:p>
      <w:pPr>
        <w:pStyle w:val="Choice"/>
      </w:pPr>
      <w:r>
        <w:t>a)</w:t>
        <w:tab/>
        <w:t>El transistor</w:t>
      </w:r>
    </w:p>
    <w:p>
      <w:pPr>
        <w:pStyle w:val="Choice"/>
      </w:pPr>
      <w:r>
        <w:t>b)</w:t>
        <w:tab/>
        <w:t>El relé</w:t>
      </w:r>
    </w:p>
    <w:p>
      <w:pPr>
        <w:pStyle w:val="Choice"/>
      </w:pPr>
      <w:r>
        <w:t>c)</w:t>
        <w:tab/>
        <w:t>El electroimán</w:t>
      </w:r>
    </w:p>
    <w:p>
      <w:pPr>
        <w:pStyle w:val="Choice"/>
      </w:pPr>
      <w:r>
        <w:t>d)</w:t>
        <w:tab/>
        <w:t>La lámpara eléctrica</w:t>
      </w:r>
    </w:p>
    <w:p>
      <w:pPr>
        <w:pStyle w:val="ListNumber"/>
      </w:pPr>
      <w:r>
        <w:t>¿Cuándo está cargado un cuerpo?</w:t>
      </w:r>
    </w:p>
    <w:p>
      <w:pPr>
        <w:pStyle w:val="Choice"/>
      </w:pPr>
      <w:r>
        <w:t>a)</w:t>
        <w:tab/>
        <w:t>Cuando tiene igual número de cargas positivas y negativas</w:t>
      </w:r>
    </w:p>
    <w:p>
      <w:pPr>
        <w:pStyle w:val="Choice"/>
      </w:pPr>
      <w:r>
        <w:t>b)</w:t>
        <w:tab/>
        <w:t>Cuando tiene más cargas de un signo que de otro signo</w:t>
      </w:r>
    </w:p>
    <w:p>
      <w:pPr>
        <w:pStyle w:val="Choice"/>
      </w:pPr>
      <w:r>
        <w:t>c)</w:t>
        <w:tab/>
        <w:t>Cuando tiene más cargas positivas que negativas</w:t>
      </w:r>
    </w:p>
    <w:p>
      <w:pPr>
        <w:pStyle w:val="Choice"/>
      </w:pPr>
      <w:r>
        <w:t>d)</w:t>
        <w:tab/>
        <w:t>Cuando tiene más cargas negativas que positivas</w:t>
      </w:r>
    </w:p>
    <w:p>
      <w:pPr>
        <w:pStyle w:val="ListNumber"/>
      </w:pPr>
      <w:r>
        <w:t>¿Cuándo decimos que un cuerpo está cargado?</w:t>
      </w:r>
    </w:p>
    <w:p>
      <w:pPr>
        <w:pStyle w:val="Choice"/>
      </w:pPr>
      <w:r>
        <w:t>a)</w:t>
        <w:tab/>
        <w:t>Cuando tiene más cargas de signo positivo que de signo negativo</w:t>
      </w:r>
    </w:p>
    <w:p>
      <w:pPr>
        <w:pStyle w:val="Choice"/>
      </w:pPr>
      <w:r>
        <w:t>b)</w:t>
        <w:tab/>
        <w:t>Cuando tiene más cargas de signo negativo que de signo positivo</w:t>
      </w:r>
    </w:p>
    <w:p>
      <w:pPr>
        <w:pStyle w:val="Choice"/>
      </w:pPr>
      <w:r>
        <w:t>c)</w:t>
        <w:tab/>
        <w:t>Cuando tiene más electrones que protones, o al revés</w:t>
      </w:r>
    </w:p>
    <w:p>
      <w:pPr>
        <w:pStyle w:val="Choice"/>
      </w:pPr>
      <w:r>
        <w:t>d)</w:t>
        <w:tab/>
        <w:t>Cuando tiene todas las cargas</w:t>
      </w:r>
    </w:p>
    <w:p>
      <w:pPr>
        <w:pStyle w:val="ListNumber"/>
      </w:pPr>
      <w:r>
        <w:t>¿Qué partículas del átomo están cargadas?</w:t>
      </w:r>
    </w:p>
    <w:p>
      <w:pPr>
        <w:pStyle w:val="Choice"/>
      </w:pPr>
      <w:r>
        <w:t>a)</w:t>
        <w:tab/>
        <w:t>Los electrones, negativamente, y los neutrones, positivamente</w:t>
      </w:r>
    </w:p>
    <w:p>
      <w:pPr>
        <w:pStyle w:val="Choice"/>
      </w:pPr>
      <w:r>
        <w:t>b)</w:t>
        <w:tab/>
        <w:t>Los electrones, negativamente, y los protones, positivamente</w:t>
      </w:r>
    </w:p>
    <w:p>
      <w:pPr>
        <w:pStyle w:val="Choice"/>
      </w:pPr>
      <w:r>
        <w:t>c)</w:t>
        <w:tab/>
        <w:t>Los protones, positivamente, y los neutrones, negativamente</w:t>
      </w:r>
    </w:p>
    <w:p>
      <w:pPr>
        <w:pStyle w:val="Choice"/>
      </w:pPr>
      <w:r>
        <w:t>d)</w:t>
        <w:tab/>
        <w:t>Los electrones, positivamente, y los protones, negativamente</w:t>
      </w:r>
    </w:p>
    <w:p>
      <w:pPr>
        <w:pStyle w:val="ListNumber"/>
      </w:pPr>
      <w:r>
        <w:t>¿Qué NO es una corriente eléctrica?</w:t>
      </w:r>
    </w:p>
    <w:p>
      <w:pPr>
        <w:pStyle w:val="Choice"/>
      </w:pPr>
      <w:r>
        <w:t>a)</w:t>
        <w:tab/>
        <w:t>Electrones que van de un polo a otro de un circuito</w:t>
      </w:r>
    </w:p>
    <w:p>
      <w:pPr>
        <w:pStyle w:val="Choice"/>
      </w:pPr>
      <w:r>
        <w:t>b)</w:t>
        <w:tab/>
        <w:t>Un flujo eléctrico a través de un medio</w:t>
      </w:r>
    </w:p>
    <w:p>
      <w:pPr>
        <w:pStyle w:val="Choice"/>
      </w:pPr>
      <w:r>
        <w:t>c)</w:t>
        <w:tab/>
        <w:t>Un conjunto de electrones almacenados en un punto determinado</w:t>
      </w:r>
    </w:p>
    <w:p>
      <w:pPr>
        <w:pStyle w:val="Choice"/>
      </w:pPr>
      <w:r>
        <w:t>d)</w:t>
        <w:tab/>
        <w:t>Electrones moviéndose a través de un conductor</w:t>
      </w:r>
    </w:p>
    <w:p>
      <w:pPr>
        <w:pStyle w:val="ListNumber"/>
      </w:pPr>
      <w:r>
        <w:t>¿Cuál es un material conductor?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El agua destilada</w:t>
      </w:r>
    </w:p>
    <w:p>
      <w:pPr>
        <w:pStyle w:val="Choice"/>
      </w:pPr>
      <w:r>
        <w:t>c)</w:t>
        <w:tab/>
        <w:t>El aire</w:t>
      </w:r>
    </w:p>
    <w:p>
      <w:pPr>
        <w:pStyle w:val="Choice"/>
      </w:pPr>
      <w:r>
        <w:t>d)</w:t>
        <w:tab/>
        <w:t>El aluminio</w:t>
      </w:r>
    </w:p>
    <w:p>
      <w:pPr>
        <w:pStyle w:val="ListNumber"/>
      </w:pPr>
      <w:r>
        <w:t>¿Cuál es un material aislante?</w:t>
      </w:r>
    </w:p>
    <w:p>
      <w:pPr>
        <w:pStyle w:val="Choice"/>
      </w:pPr>
      <w:r>
        <w:t>a)</w:t>
        <w:tab/>
        <w:t>El agua destilada</w:t>
      </w:r>
    </w:p>
    <w:p>
      <w:pPr>
        <w:pStyle w:val="Choice"/>
      </w:pPr>
      <w:r>
        <w:t>b)</w:t>
        <w:tab/>
        <w:t>El grafito</w:t>
      </w:r>
    </w:p>
    <w:p>
      <w:pPr>
        <w:pStyle w:val="Choice"/>
      </w:pPr>
      <w:r>
        <w:t>c)</w:t>
        <w:tab/>
        <w:t>El agua salada</w:t>
      </w:r>
    </w:p>
    <w:p>
      <w:pPr>
        <w:pStyle w:val="Choice"/>
      </w:pPr>
      <w:r>
        <w:t>d)</w:t>
        <w:tab/>
        <w:t>El cobre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grafito</w:t>
      </w:r>
    </w:p>
    <w:p>
      <w:pPr>
        <w:pStyle w:val="Choice"/>
      </w:pPr>
      <w:r>
        <w:t>b)</w:t>
        <w:tab/>
        <w:t>El vidrio</w:t>
      </w:r>
    </w:p>
    <w:p>
      <w:pPr>
        <w:pStyle w:val="Choice"/>
      </w:pPr>
      <w:r>
        <w:t>c)</w:t>
        <w:tab/>
        <w:t>El aluminio</w:t>
      </w:r>
    </w:p>
    <w:p>
      <w:pPr>
        <w:pStyle w:val="Choice"/>
      </w:pPr>
      <w:r>
        <w:t>d)</w:t>
        <w:tab/>
        <w:t>El agua con sal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aluminio</w:t>
      </w:r>
    </w:p>
    <w:p>
      <w:pPr>
        <w:pStyle w:val="Choice"/>
      </w:pPr>
      <w:r>
        <w:t>b)</w:t>
        <w:tab/>
        <w:t>El grafito</w:t>
      </w:r>
    </w:p>
    <w:p>
      <w:pPr>
        <w:pStyle w:val="Choice"/>
      </w:pPr>
      <w:r>
        <w:t>c)</w:t>
        <w:tab/>
        <w:t>El plástico</w:t>
      </w:r>
    </w:p>
    <w:p>
      <w:pPr>
        <w:pStyle w:val="Choice"/>
      </w:pPr>
      <w:r>
        <w:t>d)</w:t>
        <w:tab/>
        <w:t>El agua con sal</w:t>
      </w:r>
    </w:p>
    <w:p>
      <w:pPr>
        <w:pStyle w:val="ListNumber"/>
      </w:pPr>
      <w:r>
        <w:t>Un material aislante presentará...</w:t>
      </w:r>
    </w:p>
    <w:p>
      <w:pPr>
        <w:pStyle w:val="Choice"/>
      </w:pPr>
      <w:r>
        <w:t>a)</w:t>
        <w:tab/>
        <w:t>Una conductividad muy baja</w:t>
      </w:r>
    </w:p>
    <w:p>
      <w:pPr>
        <w:pStyle w:val="Choice"/>
      </w:pPr>
      <w:r>
        <w:t>b)</w:t>
        <w:tab/>
        <w:t>Una resistencia muy alta</w:t>
      </w:r>
    </w:p>
    <w:p>
      <w:pPr>
        <w:pStyle w:val="Choice"/>
      </w:pPr>
      <w:r>
        <w:t>c)</w:t>
        <w:tab/>
        <w:t>Una corriente muy baja</w:t>
      </w:r>
    </w:p>
    <w:p>
      <w:pPr>
        <w:pStyle w:val="Choice"/>
      </w:pPr>
      <w:r>
        <w:t>d)</w:t>
        <w:tab/>
        <w:t>Una resistencia muy baja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resistencia muy alta</w:t>
      </w:r>
    </w:p>
    <w:p>
      <w:pPr>
        <w:pStyle w:val="Choice"/>
      </w:pPr>
      <w:r>
        <w:t>b)</w:t>
        <w:tab/>
        <w:t>Una corriente muy alta</w:t>
      </w:r>
    </w:p>
    <w:p>
      <w:pPr>
        <w:pStyle w:val="Choice"/>
      </w:pPr>
      <w:r>
        <w:t>c)</w:t>
        <w:tab/>
        <w:t>Una resistencia muy baja</w:t>
      </w:r>
    </w:p>
    <w:p>
      <w:pPr>
        <w:pStyle w:val="Choice"/>
      </w:pPr>
      <w:r>
        <w:t>d)</w:t>
        <w:tab/>
        <w:t>Una conductividad muy baja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mala conductividad</w:t>
      </w:r>
    </w:p>
    <w:p>
      <w:pPr>
        <w:pStyle w:val="Choice"/>
      </w:pPr>
      <w:r>
        <w:t>b)</w:t>
        <w:tab/>
        <w:t>Una resistencia muy baja</w:t>
      </w:r>
    </w:p>
    <w:p>
      <w:pPr>
        <w:pStyle w:val="Choice"/>
      </w:pPr>
      <w:r>
        <w:t>c)</w:t>
        <w:tab/>
        <w:t>Una oposición alta al paso de la corriente</w:t>
      </w:r>
    </w:p>
    <w:p>
      <w:pPr>
        <w:pStyle w:val="Choice"/>
      </w:pPr>
      <w:r>
        <w:t>d)</w:t>
        <w:tab/>
        <w:t>Una resistencia muy alta</w:t>
      </w:r>
    </w:p>
    <w:p>
      <w:pPr>
        <w:pStyle w:val="ListNumber"/>
      </w:pPr>
      <w:r>
        <w:t>¿Qué fenómeno decimos que es otra expresión de la electricidad?</w:t>
      </w:r>
    </w:p>
    <w:p>
      <w:pPr>
        <w:pStyle w:val="Choice"/>
      </w:pPr>
      <w:r>
        <w:t>a)</w:t>
        <w:tab/>
        <w:t>La luz</w:t>
      </w:r>
    </w:p>
    <w:p>
      <w:pPr>
        <w:pStyle w:val="Choice"/>
      </w:pPr>
      <w:r>
        <w:t>b)</w:t>
        <w:tab/>
        <w:t>El magnetismo</w:t>
      </w:r>
    </w:p>
    <w:p>
      <w:pPr>
        <w:pStyle w:val="Choice"/>
      </w:pPr>
      <w:r>
        <w:t>c)</w:t>
        <w:tab/>
        <w:t>El movimiento</w:t>
      </w:r>
    </w:p>
    <w:p>
      <w:pPr>
        <w:pStyle w:val="Choice"/>
      </w:pPr>
      <w:r>
        <w:t>d)</w:t>
        <w:tab/>
        <w:t>El calor</w:t>
      </w:r>
    </w:p>
    <w:p>
      <w:pPr>
        <w:pStyle w:val="ListNumber"/>
      </w:pPr>
      <w:r>
        <w:t>¿Cuál de los siguientes dispositivos eléctricos NO produce ningún movimiento?</w:t>
      </w:r>
    </w:p>
    <w:p>
      <w:pPr>
        <w:pStyle w:val="Choice"/>
      </w:pPr>
      <w:r>
        <w:t>a)</w:t>
        <w:tab/>
        <w:t>Un motor</w:t>
      </w:r>
    </w:p>
    <w:p>
      <w:pPr>
        <w:pStyle w:val="Choice"/>
      </w:pPr>
      <w:r>
        <w:t>b)</w:t>
        <w:tab/>
        <w:t>Un LED</w:t>
      </w:r>
    </w:p>
    <w:p>
      <w:pPr>
        <w:pStyle w:val="Choice"/>
      </w:pPr>
      <w:r>
        <w:t>c)</w:t>
        <w:tab/>
        <w:t>Un altavoz</w:t>
      </w:r>
    </w:p>
    <w:p>
      <w:pPr>
        <w:pStyle w:val="Choice"/>
      </w:pPr>
      <w:r>
        <w:t>d)</w:t>
        <w:tab/>
        <w:t>Un actuador lineal</w:t>
      </w:r>
    </w:p>
    <w:p>
      <w:pPr>
        <w:pStyle w:val="ListNumber"/>
      </w:pPr>
      <w:r>
        <w:t>Un motor eléctrico por el que pasa una corriente produce...</w:t>
      </w:r>
    </w:p>
    <w:p>
      <w:pPr>
        <w:pStyle w:val="Choice"/>
      </w:pPr>
      <w:r>
        <w:t>a)</w:t>
        <w:tab/>
        <w:t>Electromagnetismo</w:t>
      </w:r>
    </w:p>
    <w:p>
      <w:pPr>
        <w:pStyle w:val="Choice"/>
      </w:pPr>
      <w:r>
        <w:t>b)</w:t>
        <w:tab/>
        <w:t>Movimiento</w:t>
      </w:r>
    </w:p>
    <w:p>
      <w:pPr>
        <w:pStyle w:val="Choice"/>
      </w:pPr>
      <w:r>
        <w:t>c)</w:t>
        <w:tab/>
        <w:t>Movimiento y calor</w:t>
      </w:r>
    </w:p>
    <w:p>
      <w:pPr>
        <w:pStyle w:val="Choice"/>
      </w:pPr>
      <w:r>
        <w:t>d)</w:t>
        <w:tab/>
        <w:t>Calor</w:t>
      </w:r>
    </w:p>
    <w:p>
      <w:pPr>
        <w:pStyle w:val="ListNumber"/>
      </w:pPr>
      <w:r>
        <w:t>Los efectos de la corriente eléctrica que nombramos son:</w:t>
      </w:r>
    </w:p>
    <w:p>
      <w:pPr>
        <w:pStyle w:val="Choice"/>
      </w:pPr>
      <w:r>
        <w:t>a)</w:t>
        <w:tab/>
        <w:t>Electroluminiscencia, calor, movimiento y sonido</w:t>
      </w:r>
    </w:p>
    <w:p>
      <w:pPr>
        <w:pStyle w:val="Choice"/>
      </w:pPr>
      <w:r>
        <w:t>b)</w:t>
        <w:tab/>
        <w:t>Electromagnetismo, luz, calor y movimiento</w:t>
      </w:r>
    </w:p>
    <w:p>
      <w:pPr>
        <w:pStyle w:val="Choice"/>
      </w:pPr>
      <w:r>
        <w:t>c)</w:t>
        <w:tab/>
        <w:t>Luz, calor, movimiento y sonido</w:t>
      </w:r>
    </w:p>
    <w:p>
      <w:pPr>
        <w:pStyle w:val="Choice"/>
      </w:pPr>
      <w:r>
        <w:t>d)</w:t>
        <w:tab/>
        <w:t>Energía, movimiento, calor y sonido</w:t>
      </w:r>
    </w:p>
    <w:p>
      <w:pPr>
        <w:pStyle w:val="ListNumber"/>
      </w:pPr>
      <w:r>
        <w:t>Siempre que hay una corriente eléctrica, se produce...</w:t>
      </w:r>
    </w:p>
    <w:p>
      <w:pPr>
        <w:pStyle w:val="Choice"/>
      </w:pPr>
      <w:r>
        <w:t>a)</w:t>
        <w:tab/>
        <w:t>Voltaje</w:t>
      </w:r>
    </w:p>
    <w:p>
      <w:pPr>
        <w:pStyle w:val="Choice"/>
      </w:pPr>
      <w:r>
        <w:t>b)</w:t>
        <w:tab/>
        <w:t>Resistencia eléctrica</w:t>
      </w:r>
    </w:p>
    <w:p>
      <w:pPr>
        <w:pStyle w:val="Choice"/>
      </w:pPr>
      <w:r>
        <w:t>c)</w:t>
        <w:tab/>
        <w:t>Calor</w:t>
      </w:r>
    </w:p>
    <w:p>
      <w:pPr>
        <w:pStyle w:val="Choice"/>
      </w:pPr>
      <w:r>
        <w:t>d)</w:t>
        <w:tab/>
        <w:t>Carga eléctrica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Es la que proporcionan las baterías y pilas</w:t>
      </w:r>
    </w:p>
    <w:p>
      <w:pPr>
        <w:pStyle w:val="Choice"/>
      </w:pPr>
      <w:r>
        <w:t>b)</w:t>
        <w:tab/>
        <w:t>Podemos obtenerla de adaptadores de red</w:t>
      </w:r>
    </w:p>
    <w:p>
      <w:pPr>
        <w:pStyle w:val="Choice"/>
      </w:pPr>
      <w:r>
        <w:t>c)</w:t>
        <w:tab/>
        <w:t>Siempre tiene el mismo sentido</w:t>
      </w:r>
    </w:p>
    <w:p>
      <w:pPr>
        <w:pStyle w:val="Choice"/>
      </w:pPr>
      <w:r>
        <w:t>d)</w:t>
        <w:tab/>
        <w:t>Solemos manejar grandes voltajes con ella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Es la que viene de la red, es decir, de los enchufes</w:t>
      </w:r>
    </w:p>
    <w:p>
      <w:pPr>
        <w:pStyle w:val="Choice"/>
      </w:pPr>
      <w:r>
        <w:t>b)</w:t>
        <w:tab/>
        <w:t>Cambia continuamente de sentido</w:t>
      </w:r>
    </w:p>
    <w:p>
      <w:pPr>
        <w:pStyle w:val="Choice"/>
      </w:pPr>
      <w:r>
        <w:t>c)</w:t>
        <w:tab/>
        <w:t>Es la que nos dan las pilas y baterías</w:t>
      </w:r>
    </w:p>
    <w:p>
      <w:pPr>
        <w:pStyle w:val="Choice"/>
      </w:pPr>
      <w:r>
        <w:t>d)</w:t>
        <w:tab/>
        <w:t>Solemos manejar voltajes mayores que con la corriente continua</w:t>
      </w:r>
    </w:p>
    <w:p>
      <w:pPr>
        <w:pStyle w:val="ListNumber"/>
      </w:pPr>
      <w:r>
        <w:t>¿Qué aparato funciona con Corriente Alterna?</w:t>
      </w:r>
    </w:p>
    <w:p>
      <w:pPr>
        <w:pStyle w:val="Choice"/>
      </w:pPr>
      <w:r>
        <w:t>a)</w:t>
        <w:tab/>
        <w:t>Reloj digital</w:t>
      </w:r>
    </w:p>
    <w:p>
      <w:pPr>
        <w:pStyle w:val="Choice"/>
      </w:pPr>
      <w:r>
        <w:t>b)</w:t>
        <w:tab/>
        <w:t>Lavadora</w:t>
      </w:r>
    </w:p>
    <w:p>
      <w:pPr>
        <w:pStyle w:val="Choice"/>
      </w:pPr>
      <w:r>
        <w:t>c)</w:t>
        <w:tab/>
        <w:t>Teléfono móvil</w:t>
      </w:r>
    </w:p>
    <w:p>
      <w:pPr>
        <w:pStyle w:val="Choice"/>
      </w:pPr>
      <w:r>
        <w:t>d)</w:t>
        <w:tab/>
        <w:t>Ordenador portátil</w:t>
      </w:r>
    </w:p>
    <w:p>
      <w:pPr>
        <w:pStyle w:val="ListNumber"/>
      </w:pPr>
      <w:r>
        <w:t>¿Cuál de estos aparatos funciona con corriente continua?</w:t>
      </w:r>
    </w:p>
    <w:p>
      <w:pPr>
        <w:pStyle w:val="Choice"/>
      </w:pPr>
      <w:r>
        <w:t>a)</w:t>
        <w:tab/>
        <w:t>Una vitrocerámica</w:t>
      </w:r>
    </w:p>
    <w:p>
      <w:pPr>
        <w:pStyle w:val="Choice"/>
      </w:pPr>
      <w:r>
        <w:t>b)</w:t>
        <w:tab/>
        <w:t>Un secador del pelo</w:t>
      </w:r>
    </w:p>
    <w:p>
      <w:pPr>
        <w:pStyle w:val="Choice"/>
      </w:pPr>
      <w:r>
        <w:t>c)</w:t>
        <w:tab/>
        <w:t>Un teléfono móvil</w:t>
      </w:r>
    </w:p>
    <w:p>
      <w:pPr>
        <w:pStyle w:val="Choice"/>
      </w:pPr>
      <w:r>
        <w:t>d)</w:t>
        <w:tab/>
        <w:t>Una lavadora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Cambia continuamente de sentido</w:t>
      </w:r>
    </w:p>
    <w:p>
      <w:pPr>
        <w:pStyle w:val="Choice"/>
      </w:pPr>
      <w:r>
        <w:t>b)</w:t>
        <w:tab/>
        <w:t>Podemos obtenerla a partir de corriente continua gracias a un adaptador</w:t>
      </w:r>
    </w:p>
    <w:p>
      <w:pPr>
        <w:pStyle w:val="Choice"/>
      </w:pPr>
      <w:r>
        <w:t>c)</w:t>
        <w:tab/>
        <w:t>Solemos manejar voltajes menores que con la corriente continua</w:t>
      </w:r>
    </w:p>
    <w:p>
      <w:pPr>
        <w:pStyle w:val="Choice"/>
      </w:pPr>
      <w:r>
        <w:t>d)</w:t>
        <w:tab/>
        <w:t>La podemos obtener de la red, es decir, en los enchufes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Solemos manejar grandes voltajes con ella</w:t>
      </w:r>
    </w:p>
    <w:p>
      <w:pPr>
        <w:pStyle w:val="Choice"/>
      </w:pPr>
      <w:r>
        <w:t>b)</w:t>
        <w:tab/>
        <w:t>Es la que nos dan las pilas y baterías</w:t>
      </w:r>
    </w:p>
    <w:p>
      <w:pPr>
        <w:pStyle w:val="Choice"/>
      </w:pPr>
      <w:r>
        <w:t>c)</w:t>
        <w:tab/>
        <w:t>La podemos obtener de la red gracias a los adaptadores de corriente</w:t>
      </w:r>
    </w:p>
    <w:p>
      <w:pPr>
        <w:pStyle w:val="Choice"/>
      </w:pPr>
      <w:r>
        <w:t>d)</w:t>
        <w:tab/>
        <w:t>Siempre tiene el mismo sentido</w:t>
      </w:r>
    </w:p>
    <w:p>
      <w:pPr>
        <w:pStyle w:val="ListNumber"/>
      </w:pPr>
      <w:r>
        <w:t>¿Cuál es la carga de un átomo en su estado natural?</w:t>
      </w:r>
    </w:p>
    <w:p>
      <w:pPr>
        <w:pStyle w:val="Choice"/>
      </w:pPr>
      <w:r>
        <w:t>a)</w:t>
        <w:tab/>
        <w:t>Neutra</w:t>
      </w:r>
    </w:p>
    <w:p>
      <w:pPr>
        <w:pStyle w:val="Choice"/>
      </w:pPr>
      <w:r>
        <w:t>b)</w:t>
        <w:tab/>
        <w:t>Positiva</w:t>
      </w:r>
    </w:p>
    <w:p>
      <w:pPr>
        <w:pStyle w:val="Choice"/>
      </w:pPr>
      <w:r>
        <w:t>c)</w:t>
        <w:tab/>
        <w:t>Depende del átomo</w:t>
      </w:r>
    </w:p>
    <w:p>
      <w:pPr>
        <w:pStyle w:val="Choice"/>
      </w:pPr>
      <w:r>
        <w:t>d)</w:t>
        <w:tab/>
        <w:t>Negativa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