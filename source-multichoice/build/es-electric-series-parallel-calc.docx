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Calcular serie, paralelo, mixto.</w:t>
      </w:r>
    </w:p>
    <w:p>
      <w:pPr>
        <w:pStyle w:val="ListNumber"/>
      </w:pPr>
      <w:r>
        <w:t>Si juntamos dos pilas de 1,5V de este modo... ¿Cuál será el voltaje total?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1,5V</w:t>
      </w:r>
    </w:p>
    <w:p>
      <w:pPr>
        <w:pStyle w:val="Choice"/>
      </w:pPr>
      <w:r>
        <w:t>b)</w:t>
        <w:tab/>
        <w:t>0V</w:t>
      </w:r>
    </w:p>
    <w:p>
      <w:pPr>
        <w:pStyle w:val="Choice"/>
      </w:pPr>
      <w:r>
        <w:t>c)</w:t>
        <w:tab/>
        <w:t>3V</w:t>
      </w:r>
    </w:p>
    <w:p>
      <w:pPr>
        <w:pStyle w:val="Choice"/>
      </w:pPr>
      <w:r>
        <w:t>d)</w:t>
        <w:tab/>
        <w:t>0,75V</w:t>
      </w:r>
    </w:p>
    <w:p>
      <w:pPr>
        <w:pStyle w:val="ListNumber"/>
      </w:pPr>
      <w:r>
        <w:t>Si juntamos dos resistencias de 4Ω de este modo ¿Cuál será su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4Ω</w:t>
      </w:r>
    </w:p>
    <w:p>
      <w:pPr>
        <w:pStyle w:val="Choice"/>
      </w:pPr>
      <w:r>
        <w:t>b)</w:t>
        <w:tab/>
        <w:t>2Ω</w:t>
      </w:r>
    </w:p>
    <w:p>
      <w:pPr>
        <w:pStyle w:val="Choice"/>
      </w:pPr>
      <w:r>
        <w:t>c)</w:t>
        <w:tab/>
        <w:t>3Ω</w:t>
      </w:r>
    </w:p>
    <w:p>
      <w:pPr>
        <w:pStyle w:val="Choice"/>
      </w:pPr>
      <w:r>
        <w:t>d)</w:t>
        <w:tab/>
        <w:t>8Ω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8V</w:t>
      </w:r>
    </w:p>
    <w:p>
      <w:pPr>
        <w:pStyle w:val="Choice"/>
      </w:pPr>
      <w:r>
        <w:t>b)</w:t>
        <w:tab/>
        <w:t>6V</w:t>
      </w:r>
    </w:p>
    <w:p>
      <w:pPr>
        <w:pStyle w:val="Choice"/>
      </w:pPr>
      <w:r>
        <w:t>c)</w:t>
        <w:tab/>
        <w:t>2/3V</w:t>
      </w:r>
    </w:p>
    <w:p>
      <w:pPr>
        <w:pStyle w:val="Choice"/>
      </w:pPr>
      <w:r>
        <w:t>d)</w:t>
        <w:tab/>
        <w:t>2V</w:t>
      </w:r>
    </w:p>
    <w:p>
      <w:pPr>
        <w:pStyle w:val="ListNumber"/>
      </w:pPr>
      <w:r>
        <w:t>¿Cuál será el voltaje total de las pilas?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2V</w:t>
      </w:r>
    </w:p>
    <w:p>
      <w:pPr>
        <w:pStyle w:val="Choice"/>
      </w:pPr>
      <w:r>
        <w:t>b)</w:t>
        <w:tab/>
        <w:t>6V</w:t>
      </w:r>
    </w:p>
    <w:p>
      <w:pPr>
        <w:pStyle w:val="Choice"/>
      </w:pPr>
      <w:r>
        <w:t>c)</w:t>
        <w:tab/>
        <w:t>8V</w:t>
      </w:r>
    </w:p>
    <w:p>
      <w:pPr>
        <w:pStyle w:val="Choice"/>
      </w:pPr>
      <w:r>
        <w:t>d)</w:t>
        <w:tab/>
        <w:t>2/3V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7Ω</w:t>
      </w:r>
    </w:p>
    <w:p>
      <w:pPr>
        <w:pStyle w:val="Choice"/>
      </w:pPr>
      <w:r>
        <w:t>b)</w:t>
        <w:tab/>
        <w:t>6/8Ω</w:t>
      </w:r>
    </w:p>
    <w:p>
      <w:pPr>
        <w:pStyle w:val="Choice"/>
      </w:pPr>
      <w:r>
        <w:t>c)</w:t>
        <w:tab/>
        <w:t>12Ω</w:t>
      </w:r>
    </w:p>
    <w:p>
      <w:pPr>
        <w:pStyle w:val="Choice"/>
      </w:pPr>
      <w:r>
        <w:t>d)</w:t>
        <w:tab/>
        <w:t>8/6Ω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3/6Ω</w:t>
      </w:r>
    </w:p>
    <w:p>
      <w:pPr>
        <w:pStyle w:val="Choice"/>
      </w:pPr>
      <w:r>
        <w:t>b)</w:t>
        <w:tab/>
        <w:t>0,5Ω</w:t>
      </w:r>
    </w:p>
    <w:p>
      <w:pPr>
        <w:pStyle w:val="Choice"/>
      </w:pPr>
      <w:r>
        <w:t>c)</w:t>
        <w:tab/>
        <w:t>18Ω</w:t>
      </w:r>
    </w:p>
    <w:p>
      <w:pPr>
        <w:pStyle w:val="Choice"/>
      </w:pPr>
      <w:r>
        <w:t>d)</w:t>
        <w:tab/>
        <w:t>2Ω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4/5Ω</w:t>
      </w:r>
    </w:p>
    <w:p>
      <w:pPr>
        <w:pStyle w:val="Choice"/>
      </w:pPr>
      <w:r>
        <w:t>b)</w:t>
        <w:tab/>
        <w:t>8/3Ω</w:t>
      </w:r>
    </w:p>
    <w:p>
      <w:pPr>
        <w:pStyle w:val="Choice"/>
      </w:pPr>
      <w:r>
        <w:t>c)</w:t>
        <w:tab/>
        <w:t>3/8Ω</w:t>
      </w:r>
    </w:p>
    <w:p>
      <w:pPr>
        <w:pStyle w:val="Choice"/>
      </w:pPr>
      <w:r>
        <w:t>d)</w:t>
        <w:tab/>
        <w:t>5/4Ω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9Ω</w:t>
      </w:r>
    </w:p>
    <w:p>
      <w:pPr>
        <w:pStyle w:val="Choice"/>
      </w:pPr>
      <w:r>
        <w:t>b)</w:t>
        <w:tab/>
        <w:t>0,5Ω</w:t>
      </w:r>
    </w:p>
    <w:p>
      <w:pPr>
        <w:pStyle w:val="Choice"/>
      </w:pPr>
      <w:r>
        <w:t>c)</w:t>
        <w:tab/>
        <w:t>2Ω</w:t>
      </w:r>
    </w:p>
    <w:p>
      <w:pPr>
        <w:pStyle w:val="Choice"/>
      </w:pPr>
      <w:r>
        <w:t>d)</w:t>
        <w:tab/>
        <w:t>3Ω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8Ω</w:t>
      </w:r>
    </w:p>
    <w:p>
      <w:pPr>
        <w:pStyle w:val="Choice"/>
      </w:pPr>
      <w:r>
        <w:t>b)</w:t>
        <w:tab/>
        <w:t>5Ω</w:t>
      </w:r>
    </w:p>
    <w:p>
      <w:pPr>
        <w:pStyle w:val="Choice"/>
      </w:pPr>
      <w:r>
        <w:t>c)</w:t>
        <w:tab/>
        <w:t>6Ω</w:t>
      </w:r>
    </w:p>
    <w:p>
      <w:pPr>
        <w:pStyle w:val="Choice"/>
      </w:pPr>
      <w:r>
        <w:t>d)</w:t>
        <w:tab/>
        <w:t>4Ω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6Ω</w:t>
      </w:r>
    </w:p>
    <w:p>
      <w:pPr>
        <w:pStyle w:val="Choice"/>
      </w:pPr>
      <w:r>
        <w:t>b)</w:t>
        <w:tab/>
        <w:t>3Ω</w:t>
      </w:r>
    </w:p>
    <w:p>
      <w:pPr>
        <w:pStyle w:val="Choice"/>
      </w:pPr>
      <w:r>
        <w:t>c)</w:t>
        <w:tab/>
        <w:t>4,5Ω</w:t>
      </w:r>
    </w:p>
    <w:p>
      <w:pPr>
        <w:pStyle w:val="Choice"/>
      </w:pPr>
      <w:r>
        <w:t>d)</w:t>
        <w:tab/>
        <w:t>13Ω</w:t>
      </w:r>
    </w:p>
    <w:p>
      <w:pPr>
        <w:pStyle w:val="ListNumber"/>
      </w:pPr>
      <w:r>
        <w:t>¿Cuál será el valor de la resistencia equivalente?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7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1,2Ω</w:t>
      </w:r>
    </w:p>
    <w:p>
      <w:pPr>
        <w:pStyle w:val="Choice"/>
      </w:pPr>
      <w:r>
        <w:t>b)</w:t>
        <w:tab/>
        <w:t>20 Ω</w:t>
      </w:r>
    </w:p>
    <w:p>
      <w:pPr>
        <w:pStyle w:val="Choice"/>
      </w:pPr>
      <w:r>
        <w:t>c)</w:t>
        <w:tab/>
        <w:t>10Ω</w:t>
      </w:r>
    </w:p>
    <w:p>
      <w:pPr>
        <w:pStyle w:val="Choice"/>
      </w:pPr>
      <w:r>
        <w:t>d)</w:t>
        <w:tab/>
        <w:t>5Ω</w:t>
      </w:r>
    </w:p>
    <w:p>
      <w:pPr>
        <w:pStyle w:val="ListNumber"/>
      </w:pPr>
      <w:r>
        <w:t>¿Cuál es verdadera,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resistencias están sometidas al mismo voltaje</w:t>
      </w:r>
    </w:p>
    <w:p>
      <w:pPr>
        <w:pStyle w:val="Choice"/>
      </w:pPr>
      <w:r>
        <w:t>b)</w:t>
        <w:tab/>
        <w:t>Si desconecto la resistencia R1 no pasará corriente por el circuito</w:t>
      </w:r>
    </w:p>
    <w:p>
      <w:pPr>
        <w:pStyle w:val="Choice"/>
      </w:pPr>
      <w:r>
        <w:t>c)</w:t>
        <w:tab/>
        <w:t>Si desconecto la resistencia R2 no pasará corriente por el circuito</w:t>
      </w:r>
    </w:p>
    <w:p>
      <w:pPr>
        <w:pStyle w:val="Choice"/>
      </w:pPr>
      <w:r>
        <w:t>d)</w:t>
        <w:tab/>
        <w:t>Por las dos resistencias pasará siempre la misma intensidad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que pasa por las dos resistencias es la misma</w:t>
      </w:r>
    </w:p>
    <w:p>
      <w:pPr>
        <w:pStyle w:val="Choice"/>
      </w:pPr>
      <w:r>
        <w:t>b)</w:t>
        <w:tab/>
        <w:t>Si desconecto la resistencia R1, seguirá pasando corriente por la R2</w:t>
      </w:r>
    </w:p>
    <w:p>
      <w:pPr>
        <w:pStyle w:val="Choice"/>
      </w:pPr>
      <w:r>
        <w:t>c)</w:t>
        <w:tab/>
        <w:t>La intensidad total del circuito será la suma de la intensidad por R1 y la intensidad por R2</w:t>
      </w:r>
    </w:p>
    <w:p>
      <w:pPr>
        <w:pStyle w:val="Choice"/>
      </w:pPr>
      <w:r>
        <w:t>d)</w:t>
        <w:tab/>
        <w:t>Las dos resistencias están sometidas al mismo voltaje</w:t>
      </w:r>
    </w:p>
    <w:p>
      <w:pPr>
        <w:pStyle w:val="ListNumber"/>
      </w:pPr>
      <w:r>
        <w:t>¿Qué será cierto para la intensidad que pasa por la resistencia R1?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Pasará el doble de intensidad que por la resistencia R2</w:t>
      </w:r>
    </w:p>
    <w:p>
      <w:pPr>
        <w:pStyle w:val="Choice"/>
      </w:pPr>
      <w:r>
        <w:t>b)</w:t>
        <w:tab/>
        <w:t>Por ella pasará la mitad de la intensidad total del circuito</w:t>
      </w:r>
    </w:p>
    <w:p>
      <w:pPr>
        <w:pStyle w:val="Choice"/>
      </w:pPr>
      <w:r>
        <w:t>c)</w:t>
        <w:tab/>
        <w:t>Pasará la misma intensidad que por la resistencia R2</w:t>
      </w:r>
    </w:p>
    <w:p>
      <w:pPr>
        <w:pStyle w:val="Choice"/>
      </w:pPr>
      <w:r>
        <w:t>d)</w:t>
        <w:tab/>
        <w:t>Pasará la mitad de intensidad que por la resistencia R2</w:t>
      </w:r>
    </w:p>
    <w:p>
      <w:pPr>
        <w:pStyle w:val="ListNumber"/>
      </w:pPr>
      <w:r>
        <w:t>¿Por cuál de las tres resistencias pasará más intensidad?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la R1</w:t>
      </w:r>
    </w:p>
    <w:p>
      <w:pPr>
        <w:pStyle w:val="Choice"/>
      </w:pPr>
      <w:r>
        <w:t>b)</w:t>
        <w:tab/>
        <w:t>Por la R2</w:t>
      </w:r>
    </w:p>
    <w:p>
      <w:pPr>
        <w:pStyle w:val="Choice"/>
      </w:pPr>
      <w:r>
        <w:t>c)</w:t>
        <w:tab/>
        <w:t>Por todas pasará la misma</w:t>
      </w:r>
    </w:p>
    <w:p>
      <w:pPr>
        <w:pStyle w:val="Choice"/>
      </w:pPr>
      <w:r>
        <w:t>d)</w:t>
        <w:tab/>
        <w:t>Por la R3</w:t>
      </w:r>
    </w:p>
    <w:p>
      <w:pPr>
        <w:pStyle w:val="ListNumber"/>
      </w:pPr>
      <w:r>
        <w:t>¿Qué pasará en este circuito si conecto la resistencia R1?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voltaje al que están sometidas las resistencias aumentará respecto a cuando había dos</w:t>
      </w:r>
    </w:p>
    <w:p>
      <w:pPr>
        <w:pStyle w:val="Choice"/>
      </w:pPr>
      <w:r>
        <w:t>b)</w:t>
        <w:tab/>
        <w:t>La intensidad total disminuirá respecto a cuando había dos resistencias</w:t>
      </w:r>
    </w:p>
    <w:p>
      <w:pPr>
        <w:pStyle w:val="Choice"/>
      </w:pPr>
      <w:r>
        <w:t>c)</w:t>
        <w:tab/>
        <w:t>El voltaje al que están sometidas a las resistencias disminuirá respecto a cuando había dos</w:t>
      </w:r>
    </w:p>
    <w:p>
      <w:pPr>
        <w:pStyle w:val="Choice"/>
      </w:pPr>
      <w:r>
        <w:t>d)</w:t>
        <w:tab/>
        <w:t>La intensidad total aumentará respecto a cuando había dos resistencias</w:t>
      </w:r>
    </w:p>
    <w:p>
      <w:pPr>
        <w:pStyle w:val="ListNumber"/>
      </w:pPr>
      <w:r>
        <w:t>¿Qué pasará cuando conectemos la resistencia R2?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voltaje al que está sometida R1 disminuirá</w:t>
      </w:r>
    </w:p>
    <w:p>
      <w:pPr>
        <w:pStyle w:val="Choice"/>
      </w:pPr>
      <w:r>
        <w:t>b)</w:t>
        <w:tab/>
        <w:t>La intensidad total del circuito disminuirá</w:t>
      </w:r>
    </w:p>
    <w:p>
      <w:pPr>
        <w:pStyle w:val="Choice"/>
      </w:pPr>
      <w:r>
        <w:t>c)</w:t>
        <w:tab/>
        <w:t>La intensidad total del circuito no variará</w:t>
      </w:r>
    </w:p>
    <w:p>
      <w:pPr>
        <w:pStyle w:val="Choice"/>
      </w:pPr>
      <w:r>
        <w:t>d)</w:t>
        <w:tab/>
        <w:t>La intensidad total del circuito aumentará</w:t>
      </w:r>
    </w:p>
    <w:p>
      <w:pPr>
        <w:pStyle w:val="ListNumber"/>
      </w:pPr>
      <w:r>
        <w:t>¿Qué pasará cuando conectemos el interruptor S1?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voltaje de R1 será la mitad que antes</w:t>
      </w:r>
    </w:p>
    <w:p>
      <w:pPr>
        <w:pStyle w:val="Choice"/>
      </w:pPr>
      <w:r>
        <w:t>b)</w:t>
        <w:tab/>
        <w:t>La intensidad total del circuito no variará</w:t>
      </w:r>
    </w:p>
    <w:p>
      <w:pPr>
        <w:pStyle w:val="Choice"/>
      </w:pPr>
      <w:r>
        <w:t>c)</w:t>
        <w:tab/>
        <w:t>Por R2 pasará la misma intensidad que por R1</w:t>
      </w:r>
    </w:p>
    <w:p>
      <w:pPr>
        <w:pStyle w:val="Choice"/>
      </w:pPr>
      <w:r>
        <w:t>d)</w:t>
        <w:tab/>
        <w:t>La resistencia equivalente en el circuito será de 4Ω</w:t>
      </w:r>
    </w:p>
    <w:p>
      <w:pPr>
        <w:pStyle w:val="ListNumber"/>
      </w:pPr>
      <w:r>
        <w:t>Si conectamos S1, ¿cuál será falsa?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1777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17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intensidad total disminuirá</w:t>
      </w:r>
    </w:p>
    <w:p>
      <w:pPr>
        <w:pStyle w:val="Choice"/>
      </w:pPr>
      <w:r>
        <w:t>b)</w:t>
        <w:tab/>
        <w:t>Por R1 pasará una intensidad igual a la que pasa por R2</w:t>
      </w:r>
    </w:p>
    <w:p>
      <w:pPr>
        <w:pStyle w:val="Choice"/>
      </w:pPr>
      <w:r>
        <w:t>c)</w:t>
        <w:tab/>
        <w:t>La intensidad que pasa por R1 no variará</w:t>
      </w:r>
    </w:p>
    <w:p>
      <w:pPr>
        <w:pStyle w:val="Choice"/>
      </w:pPr>
      <w:r>
        <w:t>d)</w:t>
        <w:tab/>
        <w:t>El voltaje de R1 será el mismo que el de R2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