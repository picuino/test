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Comunicaciones IV.</w:t>
      </w:r>
    </w:p>
    <w:p>
      <w:pPr>
        <w:pStyle w:val="ListNumber"/>
      </w:pPr>
      <w:r>
        <w:t>¿Qué estándar de comunicaciones se utilizaba para intercambio de datos vía serie de baja velocidad?</w:t>
      </w:r>
    </w:p>
    <w:p>
      <w:pPr>
        <w:pStyle w:val="Choice"/>
      </w:pPr>
      <w:r>
        <w:t>a)</w:t>
        <w:tab/>
        <w:t>VGA</w:t>
      </w:r>
    </w:p>
    <w:p>
      <w:pPr>
        <w:pStyle w:val="Choice"/>
      </w:pPr>
      <w:r>
        <w:t>b)</w:t>
        <w:tab/>
        <w:t>USB</w:t>
      </w:r>
    </w:p>
    <w:p>
      <w:pPr>
        <w:pStyle w:val="Choice"/>
      </w:pPr>
      <w:r>
        <w:t>c)</w:t>
        <w:tab/>
        <w:t>PS/2</w:t>
      </w:r>
    </w:p>
    <w:p>
      <w:pPr>
        <w:pStyle w:val="Choice"/>
      </w:pPr>
      <w:r>
        <w:t>d)</w:t>
        <w:tab/>
        <w:t>RS-232</w:t>
      </w:r>
    </w:p>
    <w:p>
      <w:pPr>
        <w:pStyle w:val="ListNumber"/>
      </w:pPr>
      <w:r>
        <w:t>¿Qué estándar reemplazó al RS-232 a partir de 1998?</w:t>
      </w:r>
    </w:p>
    <w:p>
      <w:pPr>
        <w:pStyle w:val="Choice"/>
      </w:pPr>
      <w:r>
        <w:t>a)</w:t>
        <w:tab/>
        <w:t>PS/2</w:t>
      </w:r>
    </w:p>
    <w:p>
      <w:pPr>
        <w:pStyle w:val="Choice"/>
      </w:pPr>
      <w:r>
        <w:t>b)</w:t>
        <w:tab/>
        <w:t>VGA</w:t>
      </w:r>
    </w:p>
    <w:p>
      <w:pPr>
        <w:pStyle w:val="Choice"/>
      </w:pPr>
      <w:r>
        <w:t>c)</w:t>
        <w:tab/>
        <w:t>USB</w:t>
      </w:r>
    </w:p>
    <w:p>
      <w:pPr>
        <w:pStyle w:val="Choice"/>
      </w:pPr>
      <w:r>
        <w:t>d)</w:t>
        <w:tab/>
        <w:t>PCI</w:t>
      </w:r>
    </w:p>
    <w:p>
      <w:pPr>
        <w:pStyle w:val="ListNumber"/>
      </w:pPr>
      <w:r>
        <w:t>¿Cómo se puede añadir el estándar de comunicaciones RS-232 a una placa base que no lo incorpora?</w:t>
      </w:r>
    </w:p>
    <w:p>
      <w:pPr>
        <w:pStyle w:val="Choice"/>
      </w:pPr>
      <w:r>
        <w:t>a)</w:t>
        <w:tab/>
        <w:t>Mediante un cable conversor de USB a RS-232</w:t>
      </w:r>
    </w:p>
    <w:p>
      <w:pPr>
        <w:pStyle w:val="Choice"/>
      </w:pPr>
      <w:r>
        <w:t>b)</w:t>
        <w:tab/>
        <w:t>Mediante una conexión Bluetooth</w:t>
      </w:r>
    </w:p>
    <w:p>
      <w:pPr>
        <w:pStyle w:val="Choice"/>
      </w:pPr>
      <w:r>
        <w:t>c)</w:t>
        <w:tab/>
        <w:t>Mediante un adaptador de corriente</w:t>
      </w:r>
    </w:p>
    <w:p>
      <w:pPr>
        <w:pStyle w:val="Choice"/>
      </w:pPr>
      <w:r>
        <w:t>d)</w:t>
        <w:tab/>
        <w:t>Mediante una conexión Wi-Fi</w:t>
      </w:r>
    </w:p>
    <w:p>
      <w:pPr>
        <w:pStyle w:val="ListNumber"/>
      </w:pPr>
      <w:r>
        <w:t>¿Qué conector es muy parecido al conector RS-232 pero con tres filas de pines de conexión?</w:t>
      </w:r>
    </w:p>
    <w:p>
      <w:pPr>
        <w:pStyle w:val="Choice"/>
      </w:pPr>
      <w:r>
        <w:t>a)</w:t>
        <w:tab/>
        <w:t>Conector HDMI</w:t>
      </w:r>
    </w:p>
    <w:p>
      <w:pPr>
        <w:pStyle w:val="Choice"/>
      </w:pPr>
      <w:r>
        <w:t>b)</w:t>
        <w:tab/>
        <w:t>Conector PS/2</w:t>
      </w:r>
    </w:p>
    <w:p>
      <w:pPr>
        <w:pStyle w:val="Choice"/>
      </w:pPr>
      <w:r>
        <w:t>c)</w:t>
        <w:tab/>
        <w:t>Conector DVI</w:t>
      </w:r>
    </w:p>
    <w:p>
      <w:pPr>
        <w:pStyle w:val="Choice"/>
      </w:pPr>
      <w:r>
        <w:t>d)</w:t>
        <w:tab/>
        <w:t>Conector VGA</w:t>
      </w:r>
    </w:p>
    <w:p>
      <w:pPr>
        <w:pStyle w:val="ListNumber"/>
      </w:pPr>
      <w:r>
        <w:t>¿Qué tipo de estándar es el conector VGA?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Para comunicar vídeo que utiliza señales tanto analógicas como digitales</w:t>
      </w:r>
    </w:p>
    <w:p>
      <w:pPr>
        <w:pStyle w:val="Choice"/>
      </w:pPr>
      <w:r>
        <w:t>c)</w:t>
        <w:tab/>
        <w:t>Para comunicar la tarjeta gráfica del ordenador con el monitor de vídeo o con el proyector</w:t>
      </w:r>
    </w:p>
    <w:p>
      <w:pPr>
        <w:pStyle w:val="Choice"/>
      </w:pPr>
      <w:r>
        <w:t>d)</w:t>
        <w:tab/>
        <w:t>Para transferir tanto vídeo como audio con señales digitales</w:t>
      </w:r>
    </w:p>
    <w:p>
      <w:pPr>
        <w:pStyle w:val="ListNumber"/>
      </w:pPr>
      <w:r>
        <w:t>¿Qué tipo de conexión utiliza el conector VGA?</w:t>
      </w:r>
    </w:p>
    <w:p>
      <w:pPr>
        <w:pStyle w:val="Choice"/>
      </w:pPr>
      <w:r>
        <w:t>a)</w:t>
        <w:tab/>
        <w:t>Señales mixtas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Señales analógicas</w:t>
      </w:r>
    </w:p>
    <w:p>
      <w:pPr>
        <w:pStyle w:val="Choice"/>
      </w:pPr>
      <w:r>
        <w:t>d)</w:t>
        <w:tab/>
        <w:t>Señales digitales</w:t>
      </w:r>
    </w:p>
    <w:p>
      <w:pPr>
        <w:pStyle w:val="ListNumber"/>
      </w:pPr>
      <w:r>
        <w:t>¿Cuál es la capacidad de resolución de los conectores digitales actuales?</w:t>
      </w:r>
    </w:p>
    <w:p>
      <w:pPr>
        <w:pStyle w:val="Choice"/>
      </w:pPr>
      <w:r>
        <w:t>a)</w:t>
        <w:tab/>
        <w:t>Mayor que la del conector VGA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Menor que la del conector VGA</w:t>
      </w:r>
    </w:p>
    <w:p>
      <w:pPr>
        <w:pStyle w:val="Choice"/>
      </w:pPr>
      <w:r>
        <w:t>d)</w:t>
        <w:tab/>
        <w:t>Igual que la del conector VGA</w:t>
      </w:r>
    </w:p>
    <w:p>
      <w:pPr>
        <w:pStyle w:val="ListNumber"/>
      </w:pPr>
      <w:r>
        <w:t>¿Por qué se sigue utilizando el conector VGA en ordenadores y monitores actuales?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Porque es más robusto que los conectores digitales</w:t>
      </w:r>
    </w:p>
    <w:p>
      <w:pPr>
        <w:pStyle w:val="Choice"/>
      </w:pPr>
      <w:r>
        <w:t>c)</w:t>
        <w:tab/>
        <w:t>Porque ofrece mejores prestaciones que los conectores digitales</w:t>
      </w:r>
    </w:p>
    <w:p>
      <w:pPr>
        <w:pStyle w:val="Choice"/>
      </w:pPr>
      <w:r>
        <w:t>d)</w:t>
        <w:tab/>
        <w:t>Para mantener la compatibilidad con dispositivos antiguos</w:t>
      </w:r>
    </w:p>
    <w:p>
      <w:pPr>
        <w:pStyle w:val="ListNumber"/>
      </w:pPr>
      <w:r>
        <w:t>¿Qué tipo de estándar es el conector DVI?</w:t>
      </w:r>
    </w:p>
    <w:p>
      <w:pPr>
        <w:pStyle w:val="Choice"/>
      </w:pPr>
      <w:r>
        <w:t>a)</w:t>
        <w:tab/>
        <w:t>Para comunicar vídeo que utiliza señales tanto analógicas como digitales</w:t>
      </w:r>
    </w:p>
    <w:p>
      <w:pPr>
        <w:pStyle w:val="Choice"/>
      </w:pPr>
      <w:r>
        <w:t>b)</w:t>
        <w:tab/>
        <w:t>Para transferir datos con unidades de almacenamiento externas</w:t>
      </w:r>
    </w:p>
    <w:p>
      <w:pPr>
        <w:pStyle w:val="Choice"/>
      </w:pPr>
      <w:r>
        <w:t>c)</w:t>
        <w:tab/>
        <w:t>Para transferir tanto vídeo como audio con señales digitales</w:t>
      </w:r>
    </w:p>
    <w:p>
      <w:pPr>
        <w:pStyle w:val="Choice"/>
      </w:pPr>
      <w:r>
        <w:t>d)</w:t>
        <w:tab/>
        <w:t>Para comunicar la tarjeta gráfica del ordenador con el monitor de vídeo o con el proyector</w:t>
      </w:r>
    </w:p>
    <w:p>
      <w:pPr>
        <w:pStyle w:val="ListNumber"/>
      </w:pPr>
      <w:r>
        <w:t>¿Qué tipo de señales utiliza el conector DVI?</w:t>
      </w:r>
    </w:p>
    <w:p>
      <w:pPr>
        <w:pStyle w:val="Choice"/>
      </w:pPr>
      <w:r>
        <w:t>a)</w:t>
        <w:tab/>
        <w:t>Solo digitales</w:t>
      </w:r>
    </w:p>
    <w:p>
      <w:pPr>
        <w:pStyle w:val="Choice"/>
      </w:pPr>
      <w:r>
        <w:t>b)</w:t>
        <w:tab/>
        <w:t>Tanto analógicas como digitales</w:t>
      </w:r>
    </w:p>
    <w:p>
      <w:pPr>
        <w:pStyle w:val="Choice"/>
      </w:pPr>
      <w:r>
        <w:t>c)</w:t>
        <w:tab/>
        <w:t>Solo analógicas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ventaja tiene el conector DVI respecto al conector HDMI?</w:t>
      </w:r>
    </w:p>
    <w:p>
      <w:pPr>
        <w:pStyle w:val="Choice"/>
      </w:pPr>
      <w:r>
        <w:t>a)</w:t>
        <w:tab/>
        <w:t>Permite transmitir señales de audio</w:t>
      </w:r>
    </w:p>
    <w:p>
      <w:pPr>
        <w:pStyle w:val="Choice"/>
      </w:pPr>
      <w:r>
        <w:t>b)</w:t>
        <w:tab/>
        <w:t>Es mucho más barato</w:t>
      </w:r>
    </w:p>
    <w:p>
      <w:pPr>
        <w:pStyle w:val="Choice"/>
      </w:pPr>
      <w:r>
        <w:t>c)</w:t>
        <w:tab/>
        <w:t>Tiene mayor capacidad de resolución</w:t>
      </w:r>
    </w:p>
    <w:p>
      <w:pPr>
        <w:pStyle w:val="Choice"/>
      </w:pPr>
      <w:r>
        <w:t>d)</w:t>
        <w:tab/>
        <w:t>Permite atornillar el cable a la caja del ordenador</w:t>
      </w:r>
    </w:p>
    <w:p>
      <w:pPr>
        <w:pStyle w:val="ListNumber"/>
      </w:pPr>
      <w:r>
        <w:t>¿Qué tipo de señales transmite el conector HDMI?</w:t>
      </w:r>
    </w:p>
    <w:p>
      <w:pPr>
        <w:pStyle w:val="Choice"/>
      </w:pPr>
      <w:r>
        <w:t>a)</w:t>
        <w:tab/>
        <w:t>Solo vídeo con señales digitales</w:t>
      </w:r>
    </w:p>
    <w:p>
      <w:pPr>
        <w:pStyle w:val="Choice"/>
      </w:pPr>
      <w:r>
        <w:t>b)</w:t>
        <w:tab/>
        <w:t>Tanto vídeo como audio con señales analógicas</w:t>
      </w:r>
    </w:p>
    <w:p>
      <w:pPr>
        <w:pStyle w:val="Choice"/>
      </w:pPr>
      <w:r>
        <w:t>c)</w:t>
        <w:tab/>
        <w:t>Solo audio con señales digitales</w:t>
      </w:r>
    </w:p>
    <w:p>
      <w:pPr>
        <w:pStyle w:val="Choice"/>
      </w:pPr>
      <w:r>
        <w:t>d)</w:t>
        <w:tab/>
        <w:t>Tanto vídeo como audio con señales digitales</w:t>
      </w:r>
    </w:p>
    <w:p>
      <w:pPr>
        <w:pStyle w:val="ListNumber"/>
      </w:pPr>
      <w:r>
        <w:t>¿En qué tipo de equipos se utiliza principalmente el conector HDMI?</w:t>
      </w:r>
    </w:p>
    <w:p>
      <w:pPr>
        <w:pStyle w:val="Choice"/>
      </w:pPr>
      <w:r>
        <w:t>a)</w:t>
        <w:tab/>
        <w:t>En equipos multimedia nuevos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En pantallas antiguas CRT</w:t>
      </w:r>
    </w:p>
    <w:p>
      <w:pPr>
        <w:pStyle w:val="Choice"/>
      </w:pPr>
      <w:r>
        <w:t>d)</w:t>
        <w:tab/>
        <w:t>En equipos informáticos</w:t>
      </w:r>
    </w:p>
    <w:p>
      <w:pPr>
        <w:pStyle w:val="ListNumber"/>
      </w:pPr>
      <w:r>
        <w:t>¿Qué desventaja tiene el conector HDMI respecto a otros conectores de vídeo?</w:t>
      </w:r>
    </w:p>
    <w:p>
      <w:pPr>
        <w:pStyle w:val="Choice"/>
      </w:pPr>
      <w:r>
        <w:t>a)</w:t>
        <w:tab/>
        <w:t>Es más frágil</w:t>
      </w:r>
    </w:p>
    <w:p>
      <w:pPr>
        <w:pStyle w:val="Choice"/>
      </w:pPr>
      <w:r>
        <w:t>b)</w:t>
        <w:tab/>
        <w:t>Utiliza señales analógicas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Ofrece peores prestaciones</w:t>
      </w:r>
    </w:p>
    <w:p>
      <w:pPr>
        <w:pStyle w:val="ListNumber"/>
      </w:pPr>
      <w:r>
        <w:t>¿Qué tipo de estándar es el conector HDMI?</w:t>
      </w:r>
    </w:p>
    <w:p>
      <w:pPr>
        <w:pStyle w:val="Choice"/>
      </w:pPr>
      <w:r>
        <w:t>a)</w:t>
        <w:tab/>
        <w:t>Para comunicar la tarjeta gráfica del ordenador con el monitor de vídeo o con el proyector</w:t>
      </w:r>
    </w:p>
    <w:p>
      <w:pPr>
        <w:pStyle w:val="Choice"/>
      </w:pPr>
      <w:r>
        <w:t>b)</w:t>
        <w:tab/>
        <w:t>Para transferir tanto vídeo como audio con señales digitales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Para comunicar vídeo que utiliza señales tanto analógicas como digitales</w:t>
      </w:r>
    </w:p>
    <w:p>
      <w:pPr>
        <w:pStyle w:val="ListNumber"/>
      </w:pPr>
      <w:r>
        <w:t>¿Qué es Ethernet?</w:t>
      </w:r>
    </w:p>
    <w:p>
      <w:pPr>
        <w:pStyle w:val="Choice"/>
      </w:pPr>
      <w:r>
        <w:t>a)</w:t>
        <w:tab/>
        <w:t>Un tipo de conexión inalámbrica</w:t>
      </w:r>
    </w:p>
    <w:p>
      <w:pPr>
        <w:pStyle w:val="Choice"/>
      </w:pPr>
      <w:r>
        <w:t>b)</w:t>
        <w:tab/>
        <w:t>Una marca de cableado de cobre</w:t>
      </w:r>
    </w:p>
    <w:p>
      <w:pPr>
        <w:pStyle w:val="Choice"/>
      </w:pPr>
      <w:r>
        <w:t>c)</w:t>
        <w:tab/>
        <w:t>Un estándar de red local utilizado para conectar ordenadores en redes de área local</w:t>
      </w:r>
    </w:p>
    <w:p>
      <w:pPr>
        <w:pStyle w:val="Choice"/>
      </w:pPr>
      <w:r>
        <w:t>d)</w:t>
        <w:tab/>
        <w:t>Una tecnología de fibra óptica</w:t>
      </w:r>
    </w:p>
    <w:p>
      <w:pPr>
        <w:pStyle w:val="ListNumber"/>
      </w:pPr>
      <w:r>
        <w:t>¿Cuál es la distancia máxima que los cables de cobre de Ethernet suelen soportar?</w:t>
      </w:r>
    </w:p>
    <w:p>
      <w:pPr>
        <w:pStyle w:val="Choice"/>
      </w:pPr>
      <w:r>
        <w:t>a)</w:t>
        <w:tab/>
        <w:t>1 kilómetro</w:t>
      </w:r>
    </w:p>
    <w:p>
      <w:pPr>
        <w:pStyle w:val="Choice"/>
      </w:pPr>
      <w:r>
        <w:t>b)</w:t>
        <w:tab/>
        <w:t>300 metros</w:t>
      </w:r>
    </w:p>
    <w:p>
      <w:pPr>
        <w:pStyle w:val="Choice"/>
      </w:pPr>
      <w:r>
        <w:t>c)</w:t>
        <w:tab/>
        <w:t>50 metros</w:t>
      </w:r>
    </w:p>
    <w:p>
      <w:pPr>
        <w:pStyle w:val="Choice"/>
      </w:pPr>
      <w:r>
        <w:t>d)</w:t>
        <w:tab/>
        <w:t>100 metros</w:t>
      </w:r>
    </w:p>
    <w:p>
      <w:pPr>
        <w:pStyle w:val="ListNumber"/>
      </w:pPr>
      <w:r>
        <w:t>¿Cómo se puede ampliar la distancia de los cables de cobre?</w:t>
      </w:r>
    </w:p>
    <w:p>
      <w:pPr>
        <w:pStyle w:val="Choice"/>
      </w:pPr>
      <w:r>
        <w:t>a)</w:t>
        <w:tab/>
        <w:t>Utilizando switch intermedios que hagan de repetidores o usando cables de fibra óptica</w:t>
      </w:r>
    </w:p>
    <w:p>
      <w:pPr>
        <w:pStyle w:val="Choice"/>
      </w:pPr>
      <w:r>
        <w:t>b)</w:t>
        <w:tab/>
        <w:t>Utilizando un cable de cobre de mayor calidad</w:t>
      </w:r>
    </w:p>
    <w:p>
      <w:pPr>
        <w:pStyle w:val="Choice"/>
      </w:pPr>
      <w:r>
        <w:t>c)</w:t>
        <w:tab/>
        <w:t>Utilizando un hub amplificador de señal</w:t>
      </w:r>
    </w:p>
    <w:p>
      <w:pPr>
        <w:pStyle w:val="Choice"/>
      </w:pPr>
      <w:r>
        <w:t>d)</w:t>
        <w:tab/>
        <w:t>Utilizando conexiones inalámbricas</w:t>
      </w:r>
    </w:p>
    <w:p>
      <w:pPr>
        <w:pStyle w:val="ListNumber"/>
      </w:pPr>
      <w:r>
        <w:t>¿Qué tipo de cable se utiliza mayoritariamente en conexiones Ethernet?</w:t>
      </w:r>
    </w:p>
    <w:p>
      <w:pPr>
        <w:pStyle w:val="Choice"/>
      </w:pPr>
      <w:r>
        <w:t>a)</w:t>
        <w:tab/>
        <w:t>Cable de cobre coaxial</w:t>
      </w:r>
    </w:p>
    <w:p>
      <w:pPr>
        <w:pStyle w:val="Choice"/>
      </w:pPr>
      <w:r>
        <w:t>b)</w:t>
        <w:tab/>
        <w:t>Cable de cobre UTP o STP</w:t>
      </w:r>
    </w:p>
    <w:p>
      <w:pPr>
        <w:pStyle w:val="Choice"/>
      </w:pPr>
      <w:r>
        <w:t>c)</w:t>
        <w:tab/>
        <w:t>Cable de fibra óptica</w:t>
      </w:r>
    </w:p>
    <w:p>
      <w:pPr>
        <w:pStyle w:val="Choice"/>
      </w:pPr>
      <w:r>
        <w:t>d)</w:t>
        <w:tab/>
        <w:t>Cable de cobre PTP</w:t>
      </w:r>
    </w:p>
    <w:p>
      <w:pPr>
        <w:pStyle w:val="ListNumber"/>
      </w:pPr>
      <w:r>
        <w:t>¿Qué estándar de comunicaciones Ethernet tiene una velocidad de 100 Mbit/s?</w:t>
      </w:r>
    </w:p>
    <w:p>
      <w:pPr>
        <w:pStyle w:val="Choice"/>
      </w:pPr>
      <w:r>
        <w:t>a)</w:t>
        <w:tab/>
        <w:t>10Base T</w:t>
      </w:r>
    </w:p>
    <w:p>
      <w:pPr>
        <w:pStyle w:val="Choice"/>
      </w:pPr>
      <w:r>
        <w:t>b)</w:t>
        <w:tab/>
        <w:t>1000Base T</w:t>
      </w:r>
    </w:p>
    <w:p>
      <w:pPr>
        <w:pStyle w:val="Choice"/>
      </w:pPr>
      <w:r>
        <w:t>c)</w:t>
        <w:tab/>
        <w:t>10GBase T</w:t>
      </w:r>
    </w:p>
    <w:p>
      <w:pPr>
        <w:pStyle w:val="Choice"/>
      </w:pPr>
      <w:r>
        <w:t>d)</w:t>
        <w:tab/>
        <w:t>100Base T2</w:t>
      </w:r>
    </w:p>
    <w:p>
      <w:pPr>
        <w:pStyle w:val="ListNumber"/>
      </w:pPr>
      <w:r>
        <w:t>¿Cuál es la mayor ventaja de la fibra óptica sobre los cables de cobre?</w:t>
      </w:r>
    </w:p>
    <w:p>
      <w:pPr>
        <w:pStyle w:val="Choice"/>
      </w:pPr>
      <w:r>
        <w:t>a)</w:t>
        <w:tab/>
        <w:t>Es más barata de instalar</w:t>
      </w:r>
    </w:p>
    <w:p>
      <w:pPr>
        <w:pStyle w:val="Choice"/>
      </w:pPr>
      <w:r>
        <w:t>b)</w:t>
        <w:tab/>
        <w:t>Es más duradera</w:t>
      </w:r>
    </w:p>
    <w:p>
      <w:pPr>
        <w:pStyle w:val="Choice"/>
      </w:pPr>
      <w:r>
        <w:t>c)</w:t>
        <w:tab/>
        <w:t>Puede llevar información a mucha mayor velocidad y distancia</w:t>
      </w:r>
    </w:p>
    <w:p>
      <w:pPr>
        <w:pStyle w:val="Choice"/>
      </w:pPr>
      <w:r>
        <w:t>d)</w:t>
        <w:tab/>
        <w:t>Es más sencilla de manejar</w:t>
      </w:r>
    </w:p>
    <w:p>
      <w:pPr>
        <w:pStyle w:val="ListNumber"/>
      </w:pPr>
      <w:r>
        <w:t>¿Qué ventaja tiene la FTTH o fibra hasta el hogar?</w:t>
      </w:r>
    </w:p>
    <w:p>
      <w:pPr>
        <w:pStyle w:val="Choice"/>
      </w:pPr>
      <w:r>
        <w:t>a)</w:t>
        <w:tab/>
        <w:t>Da acceso a internet en los hogares</w:t>
      </w:r>
    </w:p>
    <w:p>
      <w:pPr>
        <w:pStyle w:val="Choice"/>
      </w:pPr>
      <w:r>
        <w:t>b)</w:t>
        <w:tab/>
        <w:t>Es más barata que la fibra óptica</w:t>
      </w:r>
    </w:p>
    <w:p>
      <w:pPr>
        <w:pStyle w:val="Choice"/>
      </w:pPr>
      <w:r>
        <w:t>c)</w:t>
        <w:tab/>
        <w:t>Tiene una velocidad menor que los cables de cobre</w:t>
      </w:r>
    </w:p>
    <w:p>
      <w:pPr>
        <w:pStyle w:val="Choice"/>
      </w:pPr>
      <w:r>
        <w:t>d)</w:t>
        <w:tab/>
        <w:t>No necesita instalación</w:t>
      </w:r>
    </w:p>
    <w:p>
      <w:pPr>
        <w:pStyle w:val="ListNumber"/>
      </w:pPr>
      <w:r>
        <w:t>¿Cuál es una desventaja de la fibra óptica?</w:t>
      </w:r>
    </w:p>
    <w:p>
      <w:pPr>
        <w:pStyle w:val="Choice"/>
      </w:pPr>
      <w:r>
        <w:t>a)</w:t>
        <w:tab/>
        <w:t>Su facilidad de instalación</w:t>
      </w:r>
    </w:p>
    <w:p>
      <w:pPr>
        <w:pStyle w:val="Choice"/>
      </w:pPr>
      <w:r>
        <w:t>b)</w:t>
        <w:tab/>
        <w:t>Su menor velocidad de transmisión</w:t>
      </w:r>
    </w:p>
    <w:p>
      <w:pPr>
        <w:pStyle w:val="Choice"/>
      </w:pPr>
      <w:r>
        <w:t>c)</w:t>
        <w:tab/>
        <w:t>Su mayor costo</w:t>
      </w:r>
    </w:p>
    <w:p>
      <w:pPr>
        <w:pStyle w:val="Choice"/>
      </w:pPr>
      <w:r>
        <w:t>d)</w:t>
        <w:tab/>
        <w:t>Su menor alcance</w:t>
      </w:r>
    </w:p>
    <w:p>
      <w:pPr>
        <w:pStyle w:val="ListNumber"/>
      </w:pPr>
      <w:r>
        <w:t>¿Qué es el estándar wifi?</w:t>
      </w:r>
    </w:p>
    <w:p>
      <w:pPr>
        <w:pStyle w:val="Choice"/>
      </w:pPr>
      <w:r>
        <w:t>a)</w:t>
        <w:tab/>
        <w:t>Una tecnología que permite conectar equipos entre sí o a internet de forma inalámbrica</w:t>
      </w:r>
    </w:p>
    <w:p>
      <w:pPr>
        <w:pStyle w:val="Choice"/>
      </w:pPr>
      <w:r>
        <w:t>b)</w:t>
        <w:tab/>
        <w:t>Una conexión por cable</w:t>
      </w:r>
    </w:p>
    <w:p>
      <w:pPr>
        <w:pStyle w:val="Choice"/>
      </w:pPr>
      <w:r>
        <w:t>c)</w:t>
        <w:tab/>
        <w:t>Una marca de cableado de cobre</w:t>
      </w:r>
    </w:p>
    <w:p>
      <w:pPr>
        <w:pStyle w:val="Choice"/>
      </w:pPr>
      <w:r>
        <w:t>d)</w:t>
        <w:tab/>
        <w:t>Una tecnología de fibra óptica</w:t>
      </w:r>
    </w:p>
    <w:p>
      <w:pPr>
        <w:pStyle w:val="ListNumber"/>
      </w:pPr>
      <w:r>
        <w:t>¿Cuál es la principal ventaja de las redes wifi?</w:t>
      </w:r>
    </w:p>
    <w:p>
      <w:pPr>
        <w:pStyle w:val="Choice"/>
      </w:pPr>
      <w:r>
        <w:t>a)</w:t>
        <w:tab/>
        <w:t>Es más segura que las conexiones por cable</w:t>
      </w:r>
    </w:p>
    <w:p>
      <w:pPr>
        <w:pStyle w:val="Choice"/>
      </w:pPr>
      <w:r>
        <w:t>b)</w:t>
        <w:tab/>
        <w:t>No necesita cables para realizar las conexiones</w:t>
      </w:r>
    </w:p>
    <w:p>
      <w:pPr>
        <w:pStyle w:val="Choice"/>
      </w:pPr>
      <w:r>
        <w:t>c)</w:t>
        <w:tab/>
        <w:t>Tiene una velocidad mayor que la fibra óptica</w:t>
      </w:r>
    </w:p>
    <w:p>
      <w:pPr>
        <w:pStyle w:val="Choice"/>
      </w:pPr>
      <w:r>
        <w:t>d)</w:t>
        <w:tab/>
        <w:t>Puede alcanzar mayores distancias que la fibra óptica</w:t>
      </w:r>
    </w:p>
    <w:p>
      <w:pPr>
        <w:pStyle w:val="ListNumber"/>
      </w:pPr>
      <w:r>
        <w:t>¿Qué desventaja tienen las redes wifi?</w:t>
      </w:r>
    </w:p>
    <w:p>
      <w:pPr>
        <w:pStyle w:val="Choice"/>
      </w:pPr>
      <w:r>
        <w:t>a)</w:t>
        <w:tab/>
        <w:t>Tienen una velocidad menor que los cables de cobre</w:t>
      </w:r>
    </w:p>
    <w:p>
      <w:pPr>
        <w:pStyle w:val="Choice"/>
      </w:pPr>
      <w:r>
        <w:t>b)</w:t>
        <w:tab/>
        <w:t>Comparten el medio de transmisión con todos los demás equipos</w:t>
      </w:r>
    </w:p>
    <w:p>
      <w:pPr>
        <w:pStyle w:val="Choice"/>
      </w:pPr>
      <w:r>
        <w:t>c)</w:t>
        <w:tab/>
        <w:t>Son más costosas que las conexiones por cable</w:t>
      </w:r>
    </w:p>
    <w:p>
      <w:pPr>
        <w:pStyle w:val="Choice"/>
      </w:pPr>
      <w:r>
        <w:t>d)</w:t>
        <w:tab/>
        <w:t>Tienen un alcance menor que la fibra óptica</w:t>
      </w:r>
    </w:p>
    <w:p>
      <w:pPr>
        <w:pStyle w:val="ListNumber"/>
      </w:pPr>
      <w:r>
        <w:t>¿Qué estándar de wifi puede transmitir a velocidades mayores de 60 Mbyte/s hasta distancias de 100 metros?</w:t>
      </w:r>
    </w:p>
    <w:p>
      <w:pPr>
        <w:pStyle w:val="Choice"/>
      </w:pPr>
      <w:r>
        <w:t>a)</w:t>
        <w:tab/>
        <w:t>802.11a</w:t>
      </w:r>
    </w:p>
    <w:p>
      <w:pPr>
        <w:pStyle w:val="Choice"/>
      </w:pPr>
      <w:r>
        <w:t>b)</w:t>
        <w:tab/>
        <w:t>802.11ax</w:t>
      </w:r>
    </w:p>
    <w:p>
      <w:pPr>
        <w:pStyle w:val="Choice"/>
      </w:pPr>
      <w:r>
        <w:t>c)</w:t>
        <w:tab/>
        <w:t>802.11b</w:t>
      </w:r>
    </w:p>
    <w:p>
      <w:pPr>
        <w:pStyle w:val="Choice"/>
      </w:pPr>
      <w:r>
        <w:t>d)</w:t>
        <w:tab/>
        <w:t>802.11g</w:t>
      </w:r>
    </w:p>
    <w:p>
      <w:pPr>
        <w:pStyle w:val="ListNumber"/>
      </w:pPr>
      <w:r>
        <w:t>¿Para qué sirve el estándar Bluetooth?</w:t>
      </w:r>
    </w:p>
    <w:p>
      <w:pPr>
        <w:pStyle w:val="Choice"/>
      </w:pPr>
      <w:r>
        <w:t>a)</w:t>
        <w:tab/>
        <w:t>Facilitar las comunicaciones inalámbricas entre dispositivos móviles.</w:t>
      </w:r>
    </w:p>
    <w:p>
      <w:pPr>
        <w:pStyle w:val="Choice"/>
      </w:pPr>
      <w:r>
        <w:t>b)</w:t>
        <w:tab/>
        <w:t>Aumentar la distancia de transmisión entre dispositivos móviles.</w:t>
      </w:r>
    </w:p>
    <w:p>
      <w:pPr>
        <w:pStyle w:val="Choice"/>
      </w:pPr>
      <w:r>
        <w:t>c)</w:t>
        <w:tab/>
        <w:t>Facilitar las comunicaciones a través de cables entre dispositivos móviles.</w:t>
      </w:r>
    </w:p>
    <w:p>
      <w:pPr>
        <w:pStyle w:val="Choice"/>
      </w:pPr>
      <w:r>
        <w:t>d)</w:t>
        <w:tab/>
        <w:t>Limitar el alcance de las comunicaciones entre dispositivos móviles.</w:t>
      </w:r>
    </w:p>
    <w:p>
      <w:pPr>
        <w:pStyle w:val="ListNumber"/>
      </w:pPr>
      <w:r>
        <w:t>¿Cuál es la principal ventaja del Bluetooth en comparación con la conexión Wifi?</w:t>
      </w:r>
    </w:p>
    <w:p>
      <w:pPr>
        <w:pStyle w:val="Choice"/>
      </w:pPr>
      <w:r>
        <w:t>a)</w:t>
        <w:tab/>
        <w:t>Mayor versatilidad.</w:t>
      </w:r>
    </w:p>
    <w:p>
      <w:pPr>
        <w:pStyle w:val="Choice"/>
      </w:pPr>
      <w:r>
        <w:t>b)</w:t>
        <w:tab/>
        <w:t>Menor consumo de energía.</w:t>
      </w:r>
    </w:p>
    <w:p>
      <w:pPr>
        <w:pStyle w:val="Choice"/>
      </w:pPr>
      <w:r>
        <w:t>c)</w:t>
        <w:tab/>
        <w:t>Mayor velocidad de transferencia de archivos.</w:t>
      </w:r>
    </w:p>
    <w:p>
      <w:pPr>
        <w:pStyle w:val="Choice"/>
      </w:pPr>
      <w:r>
        <w:t>d)</w:t>
        <w:tab/>
        <w:t>Mayor alcance de la conexión.</w:t>
      </w:r>
    </w:p>
    <w:p>
      <w:pPr>
        <w:pStyle w:val="ListNumber"/>
      </w:pPr>
      <w:r>
        <w:t>¿Qué distancia aproximada puede cubrir el alcance del estándar Bluetooth?</w:t>
      </w:r>
    </w:p>
    <w:p>
      <w:pPr>
        <w:pStyle w:val="Choice"/>
      </w:pPr>
      <w:r>
        <w:t>a)</w:t>
        <w:tab/>
        <w:t>Unos 5 metros.</w:t>
      </w:r>
    </w:p>
    <w:p>
      <w:pPr>
        <w:pStyle w:val="Choice"/>
      </w:pPr>
      <w:r>
        <w:t>b)</w:t>
        <w:tab/>
        <w:t>Unos 20 metros.</w:t>
      </w:r>
    </w:p>
    <w:p>
      <w:pPr>
        <w:pStyle w:val="Choice"/>
      </w:pPr>
      <w:r>
        <w:t>c)</w:t>
        <w:tab/>
        <w:t>Unos 50 metros.</w:t>
      </w:r>
    </w:p>
    <w:p>
      <w:pPr>
        <w:pStyle w:val="Choice"/>
      </w:pPr>
      <w:r>
        <w:t>d)</w:t>
        <w:tab/>
        <w:t>Unos 10 metros.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