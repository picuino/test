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Calcular resistencia equivalente.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3Ω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1Ω</w:t>
      </w:r>
    </w:p>
    <w:p>
      <w:pPr>
        <w:pStyle w:val="Choice"/>
      </w:pPr>
      <w:r>
        <w:t>d)</w:t>
        <w:tab/>
        <w:t>0.5Ω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5Ω</w:t>
      </w:r>
    </w:p>
    <w:p>
      <w:pPr>
        <w:pStyle w:val="Choice"/>
      </w:pPr>
      <w:r>
        <w:t>b)</w:t>
        <w:tab/>
        <w:t>3.3Ω</w:t>
      </w:r>
    </w:p>
    <w:p>
      <w:pPr>
        <w:pStyle w:val="Choice"/>
      </w:pPr>
      <w:r>
        <w:t>c)</w:t>
        <w:tab/>
        <w:t>10Ω</w:t>
      </w:r>
    </w:p>
    <w:p>
      <w:pPr>
        <w:pStyle w:val="Choice"/>
      </w:pPr>
      <w:r>
        <w:t>d)</w:t>
        <w:tab/>
        <w:t>15Ω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8KΩ</w:t>
      </w:r>
    </w:p>
    <w:p>
      <w:pPr>
        <w:pStyle w:val="Choice"/>
      </w:pPr>
      <w:r>
        <w:t>b)</w:t>
        <w:tab/>
        <w:t>3KΩ</w:t>
      </w:r>
    </w:p>
    <w:p>
      <w:pPr>
        <w:pStyle w:val="Choice"/>
      </w:pPr>
      <w:r>
        <w:t>c)</w:t>
        <w:tab/>
        <w:t>4KΩ</w:t>
      </w:r>
    </w:p>
    <w:p>
      <w:pPr>
        <w:pStyle w:val="Choice"/>
      </w:pPr>
      <w:r>
        <w:t>d)</w:t>
        <w:tab/>
        <w:t>8Ω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200Ω</w:t>
      </w:r>
    </w:p>
    <w:p>
      <w:pPr>
        <w:pStyle w:val="Choice"/>
      </w:pPr>
      <w:r>
        <w:t>b)</w:t>
        <w:tab/>
        <w:t>1200Ω</w:t>
      </w:r>
    </w:p>
    <w:p>
      <w:pPr>
        <w:pStyle w:val="Choice"/>
      </w:pPr>
      <w:r>
        <w:t>c)</w:t>
        <w:tab/>
        <w:t>800Ω</w:t>
      </w:r>
    </w:p>
    <w:p>
      <w:pPr>
        <w:pStyle w:val="Choice"/>
      </w:pPr>
      <w:r>
        <w:t>d)</w:t>
        <w:tab/>
        <w:t>201Ω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3KΩ</w:t>
      </w:r>
    </w:p>
    <w:p>
      <w:pPr>
        <w:pStyle w:val="Choice"/>
      </w:pPr>
      <w:r>
        <w:t>b)</w:t>
        <w:tab/>
        <w:t>1002Ω</w:t>
      </w:r>
    </w:p>
    <w:p>
      <w:pPr>
        <w:pStyle w:val="Choice"/>
      </w:pPr>
      <w:r>
        <w:t>c)</w:t>
        <w:tab/>
        <w:t>2000Ω</w:t>
      </w:r>
    </w:p>
    <w:p>
      <w:pPr>
        <w:pStyle w:val="Choice"/>
      </w:pPr>
      <w:r>
        <w:t>d)</w:t>
        <w:tab/>
        <w:t>2KΩ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500Ω</w:t>
      </w:r>
    </w:p>
    <w:p>
      <w:pPr>
        <w:pStyle w:val="Choice"/>
      </w:pPr>
      <w:r>
        <w:t>b)</w:t>
        <w:tab/>
        <w:t>1500Ω</w:t>
      </w:r>
    </w:p>
    <w:p>
      <w:pPr>
        <w:pStyle w:val="Choice"/>
      </w:pPr>
      <w:r>
        <w:t>c)</w:t>
        <w:tab/>
        <w:t>501Ω</w:t>
      </w:r>
    </w:p>
    <w:p>
      <w:pPr>
        <w:pStyle w:val="Choice"/>
      </w:pPr>
      <w:r>
        <w:t>d)</w:t>
        <w:tab/>
        <w:t>1000Ω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0Ω</w:t>
      </w:r>
    </w:p>
    <w:p>
      <w:pPr>
        <w:pStyle w:val="Choice"/>
      </w:pPr>
      <w:r>
        <w:t>b)</w:t>
        <w:tab/>
        <w:t>1Ω</w:t>
      </w:r>
    </w:p>
    <w:p>
      <w:pPr>
        <w:pStyle w:val="Choice"/>
      </w:pPr>
      <w:r>
        <w:t>c)</w:t>
        <w:tab/>
        <w:t>4Ω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9Ω</w:t>
      </w:r>
    </w:p>
    <w:p>
      <w:pPr>
        <w:pStyle w:val="Choice"/>
      </w:pPr>
      <w:r>
        <w:t>b)</w:t>
        <w:tab/>
        <w:t>6Ω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25Ω</w:t>
      </w:r>
    </w:p>
    <w:p>
      <w:pPr>
        <w:pStyle w:val="Choice"/>
      </w:pPr>
      <w:r>
        <w:t>b)</w:t>
        <w:tab/>
        <w:t>4Ω</w:t>
      </w:r>
    </w:p>
    <w:p>
      <w:pPr>
        <w:pStyle w:val="Choice"/>
      </w:pPr>
      <w:r>
        <w:t>c)</w:t>
        <w:tab/>
        <w:t>15Ω</w:t>
      </w:r>
    </w:p>
    <w:p>
      <w:pPr>
        <w:pStyle w:val="Choice"/>
      </w:pPr>
      <w:r>
        <w:t>d)</w:t>
        <w:tab/>
        <w:t>3Ω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9KΩ</w:t>
      </w:r>
    </w:p>
    <w:p>
      <w:pPr>
        <w:pStyle w:val="Choice"/>
      </w:pPr>
      <w:r>
        <w:t>b)</w:t>
        <w:tab/>
        <w:t>9Ω</w:t>
      </w:r>
    </w:p>
    <w:p>
      <w:pPr>
        <w:pStyle w:val="Choice"/>
      </w:pPr>
      <w:r>
        <w:t>c)</w:t>
        <w:tab/>
        <w:t>3KΩ</w:t>
      </w:r>
    </w:p>
    <w:p>
      <w:pPr>
        <w:pStyle w:val="Choice"/>
      </w:pPr>
      <w:r>
        <w:t>d)</w:t>
        <w:tab/>
        <w:t>48KΩ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250Ω</w:t>
      </w:r>
    </w:p>
    <w:p>
      <w:pPr>
        <w:pStyle w:val="Choice"/>
      </w:pPr>
      <w:r>
        <w:t>b)</w:t>
        <w:tab/>
        <w:t>15Ω</w:t>
      </w:r>
    </w:p>
    <w:p>
      <w:pPr>
        <w:pStyle w:val="Choice"/>
      </w:pPr>
      <w:r>
        <w:t>c)</w:t>
        <w:tab/>
        <w:t>240Ω</w:t>
      </w:r>
    </w:p>
    <w:p>
      <w:pPr>
        <w:pStyle w:val="Choice"/>
      </w:pPr>
      <w:r>
        <w:t>d)</w:t>
        <w:tab/>
        <w:t>50Ω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1500Ω</w:t>
      </w:r>
    </w:p>
    <w:p>
      <w:pPr>
        <w:pStyle w:val="Choice"/>
      </w:pPr>
      <w:r>
        <w:t>b)</w:t>
        <w:tab/>
        <w:t>200Ω</w:t>
      </w:r>
    </w:p>
    <w:p>
      <w:pPr>
        <w:pStyle w:val="Choice"/>
      </w:pPr>
      <w:r>
        <w:t>c)</w:t>
        <w:tab/>
        <w:t>1.19KΩ</w:t>
      </w:r>
    </w:p>
    <w:p>
      <w:pPr>
        <w:pStyle w:val="Choice"/>
      </w:pPr>
      <w:r>
        <w:t>d)</w:t>
        <w:tab/>
        <w:t>1.5KΩ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5Ω</w:t>
      </w:r>
    </w:p>
    <w:p>
      <w:pPr>
        <w:pStyle w:val="Choice"/>
      </w:pPr>
      <w:r>
        <w:t>b)</w:t>
        <w:tab/>
        <w:t>19Ω</w:t>
      </w:r>
    </w:p>
    <w:p>
      <w:pPr>
        <w:pStyle w:val="Choice"/>
      </w:pPr>
      <w:r>
        <w:t>c)</w:t>
        <w:tab/>
        <w:t>7Ω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180Ω</w:t>
      </w:r>
    </w:p>
    <w:p>
      <w:pPr>
        <w:pStyle w:val="Choice"/>
      </w:pPr>
      <w:r>
        <w:t>b)</w:t>
        <w:tab/>
        <w:t>580Ω</w:t>
      </w:r>
    </w:p>
    <w:p>
      <w:pPr>
        <w:pStyle w:val="Choice"/>
      </w:pPr>
      <w:r>
        <w:t>c)</w:t>
        <w:tab/>
        <w:t>200Ω</w:t>
      </w:r>
    </w:p>
    <w:p>
      <w:pPr>
        <w:pStyle w:val="Choice"/>
      </w:pPr>
      <w:r>
        <w:t>d)</w:t>
        <w:tab/>
        <w:t>280Ω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800Ω</w:t>
      </w:r>
    </w:p>
    <w:p>
      <w:pPr>
        <w:pStyle w:val="Choice"/>
      </w:pPr>
      <w:r>
        <w:t>b)</w:t>
        <w:tab/>
        <w:t>5200Ω</w:t>
      </w:r>
    </w:p>
    <w:p>
      <w:pPr>
        <w:pStyle w:val="Choice"/>
      </w:pPr>
      <w:r>
        <w:t>c)</w:t>
        <w:tab/>
        <w:t>200.8Ω</w:t>
      </w:r>
    </w:p>
    <w:p>
      <w:pPr>
        <w:pStyle w:val="Choice"/>
      </w:pPr>
      <w:r>
        <w:t>d)</w:t>
        <w:tab/>
        <w:t>1000Ω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36Ω</w:t>
      </w:r>
    </w:p>
    <w:p>
      <w:pPr>
        <w:pStyle w:val="Choice"/>
      </w:pPr>
      <w:r>
        <w:t>b)</w:t>
        <w:tab/>
        <w:t>12Ω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90Ω</w:t>
      </w:r>
    </w:p>
    <w:p>
      <w:pPr>
        <w:pStyle w:val="Choice"/>
      </w:pPr>
      <w:r>
        <w:t>b)</w:t>
        <w:tab/>
        <w:t>60Ω</w:t>
      </w:r>
    </w:p>
    <w:p>
      <w:pPr>
        <w:pStyle w:val="Choice"/>
      </w:pPr>
      <w:r>
        <w:t>c)</w:t>
        <w:tab/>
        <w:t>15Ω</w:t>
      </w:r>
    </w:p>
    <w:p>
      <w:pPr>
        <w:pStyle w:val="Choice"/>
      </w:pPr>
      <w:r>
        <w:t>d)</w:t>
        <w:tab/>
        <w:t>20Ω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2500Ω</w:t>
      </w:r>
    </w:p>
    <w:p>
      <w:pPr>
        <w:pStyle w:val="Choice"/>
      </w:pPr>
      <w:r>
        <w:t>b)</w:t>
        <w:tab/>
        <w:t>600Ω</w:t>
      </w:r>
    </w:p>
    <w:p>
      <w:pPr>
        <w:pStyle w:val="Choice"/>
      </w:pPr>
      <w:r>
        <w:t>c)</w:t>
        <w:tab/>
        <w:t>1500Ω</w:t>
      </w:r>
    </w:p>
    <w:p>
      <w:pPr>
        <w:pStyle w:val="Choice"/>
      </w:pPr>
      <w:r>
        <w:t>d)</w:t>
        <w:tab/>
        <w:t>900Ω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5Ω</w:t>
      </w:r>
    </w:p>
    <w:p>
      <w:pPr>
        <w:pStyle w:val="Choice"/>
      </w:pPr>
      <w:r>
        <w:t>b)</w:t>
        <w:tab/>
        <w:t>6Ω</w:t>
      </w:r>
    </w:p>
    <w:p>
      <w:pPr>
        <w:pStyle w:val="Choice"/>
      </w:pPr>
      <w:r>
        <w:t>c)</w:t>
        <w:tab/>
        <w:t>4Ω</w:t>
      </w:r>
    </w:p>
    <w:p>
      <w:pPr>
        <w:pStyle w:val="Choice"/>
      </w:pPr>
      <w:r>
        <w:t>d)</w:t>
        <w:tab/>
        <w:t>12Ω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800Ω</w:t>
      </w:r>
    </w:p>
    <w:p>
      <w:pPr>
        <w:pStyle w:val="Choice"/>
      </w:pPr>
      <w:r>
        <w:t>b)</w:t>
        <w:tab/>
        <w:t>1000Ω</w:t>
      </w:r>
    </w:p>
    <w:p>
      <w:pPr>
        <w:pStyle w:val="Choice"/>
      </w:pPr>
      <w:r>
        <w:t>c)</w:t>
        <w:tab/>
        <w:t>1.2kΩ</w:t>
      </w:r>
    </w:p>
    <w:p>
      <w:pPr>
        <w:pStyle w:val="Choice"/>
      </w:pPr>
      <w:r>
        <w:t>d)</w:t>
        <w:tab/>
        <w:t>2kΩ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6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3kΩ</w:t>
      </w:r>
    </w:p>
    <w:p>
      <w:pPr>
        <w:pStyle w:val="Choice"/>
      </w:pPr>
      <w:r>
        <w:t>b)</w:t>
        <w:tab/>
        <w:t>1500Ω</w:t>
      </w:r>
    </w:p>
    <w:p>
      <w:pPr>
        <w:pStyle w:val="Choice"/>
      </w:pPr>
      <w:r>
        <w:t>c)</w:t>
        <w:tab/>
        <w:t>2kΩ</w:t>
      </w:r>
    </w:p>
    <w:p>
      <w:pPr>
        <w:pStyle w:val="Choice"/>
      </w:pPr>
      <w:r>
        <w:t>d)</w:t>
        <w:tab/>
        <w:t>1002Ω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7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3Ω</w:t>
      </w:r>
    </w:p>
    <w:p>
      <w:pPr>
        <w:pStyle w:val="Choice"/>
      </w:pPr>
      <w:r>
        <w:t>b)</w:t>
        <w:tab/>
        <w:t>22Ω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16Ω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8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20Ω</w:t>
      </w:r>
    </w:p>
    <w:p>
      <w:pPr>
        <w:pStyle w:val="Choice"/>
      </w:pPr>
      <w:r>
        <w:t>b)</w:t>
        <w:tab/>
        <w:t>100Ω</w:t>
      </w:r>
    </w:p>
    <w:p>
      <w:pPr>
        <w:pStyle w:val="Choice"/>
      </w:pPr>
      <w:r>
        <w:t>c)</w:t>
        <w:tab/>
        <w:t>25Ω</w:t>
      </w:r>
    </w:p>
    <w:p>
      <w:pPr>
        <w:pStyle w:val="Choice"/>
      </w:pPr>
      <w:r>
        <w:t>d)</w:t>
        <w:tab/>
        <w:t>520Ω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9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5.5kΩ</w:t>
      </w:r>
    </w:p>
    <w:p>
      <w:pPr>
        <w:pStyle w:val="Choice"/>
      </w:pPr>
      <w:r>
        <w:t>b)</w:t>
        <w:tab/>
        <w:t>500Ω</w:t>
      </w:r>
    </w:p>
    <w:p>
      <w:pPr>
        <w:pStyle w:val="Choice"/>
      </w:pPr>
      <w:r>
        <w:t>c)</w:t>
        <w:tab/>
        <w:t>1504Ω</w:t>
      </w:r>
    </w:p>
    <w:p>
      <w:pPr>
        <w:pStyle w:val="Choice"/>
      </w:pPr>
      <w:r>
        <w:t>d)</w:t>
        <w:tab/>
        <w:t>600Ω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0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72Ω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10Ω</w:t>
      </w:r>
    </w:p>
    <w:p>
      <w:pPr>
        <w:pStyle w:val="Choice"/>
      </w:pPr>
      <w:r>
        <w:t>d)</w:t>
        <w:tab/>
        <w:t>8Ω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40Ω</w:t>
      </w:r>
    </w:p>
    <w:p>
      <w:pPr>
        <w:pStyle w:val="Choice"/>
      </w:pPr>
      <w:r>
        <w:t>b)</w:t>
        <w:tab/>
        <w:t>100Ω</w:t>
      </w:r>
    </w:p>
    <w:p>
      <w:pPr>
        <w:pStyle w:val="Choice"/>
      </w:pPr>
      <w:r>
        <w:t>c)</w:t>
        <w:tab/>
        <w:t>200Ω</w:t>
      </w:r>
    </w:p>
    <w:p>
      <w:pPr>
        <w:pStyle w:val="Choice"/>
      </w:pPr>
      <w:r>
        <w:t>d)</w:t>
        <w:tab/>
        <w:t>140Ω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1200Ω</w:t>
      </w:r>
    </w:p>
    <w:p>
      <w:pPr>
        <w:pStyle w:val="Choice"/>
      </w:pPr>
      <w:r>
        <w:t>b)</w:t>
        <w:tab/>
        <w:t>100Ω</w:t>
      </w:r>
    </w:p>
    <w:p>
      <w:pPr>
        <w:pStyle w:val="Choice"/>
      </w:pPr>
      <w:r>
        <w:t>c)</w:t>
        <w:tab/>
        <w:t>300Ω</w:t>
      </w:r>
    </w:p>
    <w:p>
      <w:pPr>
        <w:pStyle w:val="Choice"/>
      </w:pPr>
      <w:r>
        <w:t>d)</w:t>
        <w:tab/>
        <w:t>200Ω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3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8Ω</w:t>
      </w:r>
    </w:p>
    <w:p>
      <w:pPr>
        <w:pStyle w:val="Choice"/>
      </w:pPr>
      <w:r>
        <w:t>b)</w:t>
        <w:tab/>
        <w:t>6Ω</w:t>
      </w:r>
    </w:p>
    <w:p>
      <w:pPr>
        <w:pStyle w:val="Choice"/>
      </w:pPr>
      <w:r>
        <w:t>c)</w:t>
        <w:tab/>
        <w:t>60Ω</w:t>
      </w:r>
    </w:p>
    <w:p>
      <w:pPr>
        <w:pStyle w:val="Choice"/>
      </w:pPr>
      <w:r>
        <w:t>d)</w:t>
        <w:tab/>
        <w:t>12Ω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4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120Ω</w:t>
      </w:r>
    </w:p>
    <w:p>
      <w:pPr>
        <w:pStyle w:val="Choice"/>
      </w:pPr>
      <w:r>
        <w:t>b)</w:t>
        <w:tab/>
        <w:t>75Ω</w:t>
      </w:r>
    </w:p>
    <w:p>
      <w:pPr>
        <w:pStyle w:val="Choice"/>
      </w:pPr>
      <w:r>
        <w:t>c)</w:t>
        <w:tab/>
        <w:t>84Ω</w:t>
      </w:r>
    </w:p>
    <w:p>
      <w:pPr>
        <w:pStyle w:val="Choice"/>
      </w:pPr>
      <w:r>
        <w:t>d)</w:t>
        <w:tab/>
        <w:t>60Ω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5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1.2kΩ</w:t>
      </w:r>
    </w:p>
    <w:p>
      <w:pPr>
        <w:pStyle w:val="Choice"/>
      </w:pPr>
      <w:r>
        <w:t>b)</w:t>
        <w:tab/>
        <w:t>2kΩ</w:t>
      </w:r>
    </w:p>
    <w:p>
      <w:pPr>
        <w:pStyle w:val="Choice"/>
      </w:pPr>
      <w:r>
        <w:t>c)</w:t>
        <w:tab/>
        <w:t>3kΩ</w:t>
      </w:r>
    </w:p>
    <w:p>
      <w:pPr>
        <w:pStyle w:val="Choice"/>
      </w:pPr>
      <w:r>
        <w:t>d)</w:t>
        <w:tab/>
        <w:t>1kΩ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