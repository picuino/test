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 ordenador. Test global.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ayudan a los usuarios a llevar a cabo tareas específicas.</w:t>
      </w:r>
    </w:p>
    <w:p>
      <w:pPr>
        <w:pStyle w:val="Choice"/>
      </w:pPr>
      <w:r>
        <w:t>b)</w:t>
        <w:tab/>
        <w:t>Programas que inician los ordenadores y que gestionan todos sus recursos.</w:t>
      </w:r>
    </w:p>
    <w:p>
      <w:pPr>
        <w:pStyle w:val="Choice"/>
      </w:pPr>
      <w:r>
        <w:t>c)</w:t>
        <w:tab/>
        <w:t>Programas que sirven para crear el resto de los programas.</w:t>
      </w:r>
    </w:p>
    <w:p>
      <w:pPr>
        <w:pStyle w:val="Choice"/>
      </w:pPr>
      <w:r>
        <w:t>d)</w:t>
        <w:tab/>
        <w:t>Programas que interpretan código fuente.</w:t>
      </w:r>
    </w:p>
    <w:p>
      <w:pPr>
        <w:pStyle w:val="ListNumber"/>
      </w:pPr>
      <w:r>
        <w:t>¿Qué desventaja menciona el texto sobre la edición del formato PDF?</w:t>
      </w:r>
    </w:p>
    <w:p>
      <w:pPr>
        <w:pStyle w:val="Choice"/>
      </w:pPr>
      <w:r>
        <w:t>a)</w:t>
        <w:tab/>
        <w:t>No se puede editar en dispositivos móviles.</w:t>
      </w:r>
    </w:p>
    <w:p>
      <w:pPr>
        <w:pStyle w:val="Choice"/>
      </w:pPr>
      <w:r>
        <w:t>b)</w:t>
        <w:tab/>
        <w:t>Se puede editar con dificultad.</w:t>
      </w:r>
    </w:p>
    <w:p>
      <w:pPr>
        <w:pStyle w:val="Choice"/>
      </w:pPr>
      <w:r>
        <w:t>c)</w:t>
        <w:tab/>
        <w:t>No se puede imprimir.</w:t>
      </w:r>
    </w:p>
    <w:p>
      <w:pPr>
        <w:pStyle w:val="Choice"/>
      </w:pPr>
      <w:r>
        <w:t>d)</w:t>
        <w:tab/>
        <w:t>No se puede editar en dispositivos Apple.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¿Cómo se forma el color negro en el esquema CMYK?</w:t>
      </w:r>
    </w:p>
    <w:p>
      <w:pPr>
        <w:pStyle w:val="Choice"/>
      </w:pPr>
      <w:r>
        <w:t>a)</w:t>
        <w:tab/>
        <w:t>No es posible formar negro en este esquema.</w:t>
      </w:r>
    </w:p>
    <w:p>
      <w:pPr>
        <w:pStyle w:val="Choice"/>
      </w:pPr>
      <w:r>
        <w:t>b)</w:t>
        <w:tab/>
        <w:t>Sin mezclar ninguna tinta.</w:t>
      </w:r>
    </w:p>
    <w:p>
      <w:pPr>
        <w:pStyle w:val="Choice"/>
      </w:pPr>
      <w:r>
        <w:t>c)</w:t>
        <w:tab/>
        <w:t>Sumando los tres colores primarios o con la tinta K (negra).</w:t>
      </w:r>
    </w:p>
    <w:p>
      <w:pPr>
        <w:pStyle w:val="Choice"/>
      </w:pPr>
      <w:r>
        <w:t>d)</w:t>
        <w:tab/>
        <w:t>Restando los tres colores primarios cian, magenta y amarillo.</w:t>
      </w:r>
    </w:p>
    <w:p>
      <w:pPr>
        <w:pStyle w:val="ListNumber"/>
      </w:pPr>
      <w:r>
        <w:t>¿Qué tipo de compresión utiliza el formato TIFF?</w:t>
      </w:r>
    </w:p>
    <w:p>
      <w:pPr>
        <w:pStyle w:val="Choice"/>
      </w:pPr>
      <w:r>
        <w:t>a)</w:t>
        <w:tab/>
        <w:t>Sin pérdidas.</w:t>
      </w:r>
    </w:p>
    <w:p>
      <w:pPr>
        <w:pStyle w:val="Choice"/>
      </w:pPr>
      <w:r>
        <w:t>b)</w:t>
        <w:tab/>
        <w:t>Con pérdidas mínimas.</w:t>
      </w:r>
    </w:p>
    <w:p>
      <w:pPr>
        <w:pStyle w:val="Choice"/>
      </w:pPr>
      <w:r>
        <w:t>c)</w:t>
        <w:tab/>
        <w:t>Alta compresión para ahorrar espacio.</w:t>
      </w:r>
    </w:p>
    <w:p>
      <w:pPr>
        <w:pStyle w:val="Choice"/>
      </w:pPr>
      <w:r>
        <w:t>d)</w:t>
        <w:tab/>
        <w:t>Compresión eficiente.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un diseño que previene mejor los ataques.</w:t>
      </w:r>
    </w:p>
    <w:p>
      <w:pPr>
        <w:pStyle w:val="Choice"/>
      </w:pPr>
      <w:r>
        <w:t>b)</w:t>
        <w:tab/>
        <w:t>Tiene soporte completo de gestos en el touchpad.</w:t>
      </w:r>
    </w:p>
    <w:p>
      <w:pPr>
        <w:pStyle w:val="Choice"/>
      </w:pPr>
      <w:r>
        <w:t>c)</w:t>
        <w:tab/>
        <w:t>Tiene más software disponible que Windows.</w:t>
      </w:r>
    </w:p>
    <w:p>
      <w:pPr>
        <w:pStyle w:val="Choice"/>
      </w:pPr>
      <w:r>
        <w:t>d)</w:t>
        <w:tab/>
        <w:t>Tiene mayor cuota de mercado.</w:t>
      </w:r>
    </w:p>
    <w:p>
      <w:pPr>
        <w:pStyle w:val="ListNumber"/>
      </w:pPr>
      <w:r>
        <w:t>¿Qué tipo de interfaz gráfica se utiliza a menudo en dispositivos embebidos como los routers?</w:t>
      </w:r>
    </w:p>
    <w:p>
      <w:pPr>
        <w:pStyle w:val="Choice"/>
      </w:pPr>
      <w:r>
        <w:t>a)</w:t>
        <w:tab/>
        <w:t>KDE</w:t>
      </w:r>
    </w:p>
    <w:p>
      <w:pPr>
        <w:pStyle w:val="Choice"/>
      </w:pPr>
      <w:r>
        <w:t>b)</w:t>
        <w:tab/>
        <w:t>Página web</w:t>
      </w:r>
    </w:p>
    <w:p>
      <w:pPr>
        <w:pStyle w:val="Choice"/>
      </w:pPr>
      <w:r>
        <w:t>c)</w:t>
        <w:tab/>
        <w:t>Gnome</w:t>
      </w:r>
    </w:p>
    <w:p>
      <w:pPr>
        <w:pStyle w:val="Choice"/>
      </w:pPr>
      <w:r>
        <w:t>d)</w:t>
        <w:tab/>
        <w:t>XFCE</w:t>
      </w:r>
    </w:p>
    <w:p>
      <w:pPr>
        <w:pStyle w:val="ListNumber"/>
      </w:pPr>
      <w:r>
        <w:t>¿Qué significan las siglas GUI?</w:t>
      </w:r>
    </w:p>
    <w:p>
      <w:pPr>
        <w:pStyle w:val="Choice"/>
      </w:pPr>
      <w:r>
        <w:t>a)</w:t>
        <w:tab/>
        <w:t>Gráficos de uso interno</w:t>
      </w:r>
    </w:p>
    <w:p>
      <w:pPr>
        <w:pStyle w:val="Choice"/>
      </w:pPr>
      <w:r>
        <w:t>b)</w:t>
        <w:tab/>
        <w:t>Interfaz de gestión de unidades.</w:t>
      </w:r>
    </w:p>
    <w:p>
      <w:pPr>
        <w:pStyle w:val="Choice"/>
      </w:pPr>
      <w:r>
        <w:t>c)</w:t>
        <w:tab/>
        <w:t>Gestión unificada de interrupciones</w:t>
      </w:r>
    </w:p>
    <w:p>
      <w:pPr>
        <w:pStyle w:val="Choice"/>
      </w:pPr>
      <w:r>
        <w:t>d)</w:t>
        <w:tab/>
        <w:t>Interfaz gráfica de usuario.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cambios en la obra o en el programa y distribuir el resultado a otras personas.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usar el programa como desees.</w:t>
      </w:r>
    </w:p>
    <w:p>
      <w:pPr>
        <w:pStyle w:val="Choice"/>
      </w:pPr>
      <w:r>
        <w:t>d)</w:t>
        <w:tab/>
        <w:t>La posibilidad de realizar copias a otras personas o a poner la obra o el programa a disposición de cualquiera en internet.</w:t>
      </w:r>
    </w:p>
    <w:p>
      <w:pPr>
        <w:pStyle w:val="ListNumber"/>
      </w:pPr>
      <w:r>
        <w:t>¿Por qué el formato PNG es recomendable para imágenes que utilizan transparencias?</w:t>
      </w:r>
    </w:p>
    <w:p>
      <w:pPr>
        <w:pStyle w:val="Choice"/>
      </w:pPr>
      <w:r>
        <w:t>a)</w:t>
        <w:tab/>
        <w:t>Genera artefactos en los bordes transparentes.</w:t>
      </w:r>
    </w:p>
    <w:p>
      <w:pPr>
        <w:pStyle w:val="Choice"/>
      </w:pPr>
      <w:r>
        <w:t>b)</w:t>
        <w:tab/>
        <w:t>No es recomendable utilizar el formato PNG para manejar transparencias.</w:t>
      </w:r>
    </w:p>
    <w:p>
      <w:pPr>
        <w:pStyle w:val="Choice"/>
      </w:pPr>
      <w:r>
        <w:t>c)</w:t>
        <w:tab/>
        <w:t>Cada píxel puede tener un código de color transparente.</w:t>
      </w:r>
    </w:p>
    <w:p>
      <w:pPr>
        <w:pStyle w:val="Choice"/>
      </w:pPr>
      <w:r>
        <w:t>d)</w:t>
        <w:tab/>
        <w:t>Tiene una mayor profundidad de color.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para la gestión de las nóminas y facturas.</w:t>
      </w:r>
    </w:p>
    <w:p>
      <w:pPr>
        <w:pStyle w:val="Choice"/>
      </w:pPr>
      <w:r>
        <w:t>b)</w:t>
        <w:tab/>
        <w:t>Son programas que permiten acceder a páginas web.</w:t>
      </w:r>
    </w:p>
    <w:p>
      <w:pPr>
        <w:pStyle w:val="Choice"/>
      </w:pPr>
      <w:r>
        <w:t>c)</w:t>
        <w:tab/>
        <w:t>Son programas que gestionan información para almacenarla, buscarla y relacionarla.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falta de desarrolladores.</w:t>
      </w:r>
    </w:p>
    <w:p>
      <w:pPr>
        <w:pStyle w:val="Choice"/>
      </w:pPr>
      <w:r>
        <w:t>b)</w:t>
        <w:tab/>
        <w:t>Para conseguir una mayor compatibilidad con dispositivos Android.</w:t>
      </w:r>
    </w:p>
    <w:p>
      <w:pPr>
        <w:pStyle w:val="Choice"/>
      </w:pPr>
      <w:r>
        <w:t>c)</w:t>
        <w:tab/>
        <w:t>Por que Apple tiene menor interés en tener variedad de aplicaciones.</w:t>
      </w:r>
    </w:p>
    <w:p>
      <w:pPr>
        <w:pStyle w:val="Choice"/>
      </w:pPr>
      <w:r>
        <w:t>d)</w:t>
        <w:tab/>
        <w:t>Por que tiene mayor control de calidad y seguridad.</w:t>
      </w:r>
    </w:p>
    <w:p>
      <w:pPr>
        <w:pStyle w:val="ListNumber"/>
      </w:pPr>
      <w:r>
        <w:t>¿Cuándo fue desarrollado el formato OpenType (OTF)?</w:t>
      </w:r>
    </w:p>
    <w:p>
      <w:pPr>
        <w:pStyle w:val="Choice"/>
      </w:pPr>
      <w:r>
        <w:t>a)</w:t>
        <w:tab/>
        <w:t>En la década de 1980.</w:t>
      </w:r>
    </w:p>
    <w:p>
      <w:pPr>
        <w:pStyle w:val="Choice"/>
      </w:pPr>
      <w:r>
        <w:t>b)</w:t>
        <w:tab/>
        <w:t>En la década de 1970.</w:t>
      </w:r>
    </w:p>
    <w:p>
      <w:pPr>
        <w:pStyle w:val="Choice"/>
      </w:pPr>
      <w:r>
        <w:t>c)</w:t>
        <w:tab/>
        <w:t>En 1996.</w:t>
      </w:r>
    </w:p>
    <w:p>
      <w:pPr>
        <w:pStyle w:val="Choice"/>
      </w:pPr>
      <w:r>
        <w:t>d)</w:t>
        <w:tab/>
        <w:t>En 2000.</w:t>
      </w:r>
    </w:p>
    <w:p>
      <w:pPr>
        <w:pStyle w:val="ListNumber"/>
      </w:pPr>
      <w:r>
        <w:t>¿Cómo se forma el color verde en el esquema CMYK?</w:t>
      </w:r>
    </w:p>
    <w:p>
      <w:pPr>
        <w:pStyle w:val="Choice"/>
      </w:pPr>
      <w:r>
        <w:t>a)</w:t>
        <w:tab/>
        <w:t>Rojo + Azul.</w:t>
      </w:r>
    </w:p>
    <w:p>
      <w:pPr>
        <w:pStyle w:val="Choice"/>
      </w:pPr>
      <w:r>
        <w:t>b)</w:t>
        <w:tab/>
        <w:t>Magenta + Amarillo.</w:t>
      </w:r>
    </w:p>
    <w:p>
      <w:pPr>
        <w:pStyle w:val="Choice"/>
      </w:pPr>
      <w:r>
        <w:t>c)</w:t>
        <w:tab/>
        <w:t>Cian + Amarillo.</w:t>
      </w:r>
    </w:p>
    <w:p>
      <w:pPr>
        <w:pStyle w:val="Choice"/>
      </w:pPr>
      <w:r>
        <w:t>d)</w:t>
        <w:tab/>
        <w:t>Cian + Magenta.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IBM.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¿En qué casos puede ejecutarse GNU/Linux sin interfaz gráfica, solo por línea de comandos?</w:t>
      </w:r>
    </w:p>
    <w:p>
      <w:pPr>
        <w:pStyle w:val="Choice"/>
      </w:pPr>
      <w:r>
        <w:t>a)</w:t>
        <w:tab/>
        <w:t>Para profesionales y para dispositivos con poca memoria.</w:t>
      </w:r>
    </w:p>
    <w:p>
      <w:pPr>
        <w:pStyle w:val="Choice"/>
      </w:pPr>
      <w:r>
        <w:t>b)</w:t>
        <w:tab/>
        <w:t>Para usuarios domésticos.</w:t>
      </w:r>
    </w:p>
    <w:p>
      <w:pPr>
        <w:pStyle w:val="Choice"/>
      </w:pPr>
      <w:r>
        <w:t>c)</w:t>
        <w:tab/>
        <w:t>No es posible ejecutarlo sin interfaz gráfica.</w:t>
      </w:r>
    </w:p>
    <w:p>
      <w:pPr>
        <w:pStyle w:val="Choice"/>
      </w:pPr>
      <w:r>
        <w:t>d)</w:t>
        <w:tab/>
        <w:t>Solo para dispositivos embebidos.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Microsoft Office.</w:t>
      </w:r>
    </w:p>
    <w:p>
      <w:pPr>
        <w:pStyle w:val="Choice"/>
      </w:pPr>
      <w:r>
        <w:t>b)</w:t>
        <w:tab/>
        <w:t>LibreOffice.</w:t>
      </w:r>
    </w:p>
    <w:p>
      <w:pPr>
        <w:pStyle w:val="Choice"/>
      </w:pPr>
      <w:r>
        <w:t>c)</w:t>
        <w:tab/>
        <w:t>Google Workspace.</w:t>
      </w:r>
    </w:p>
    <w:p>
      <w:pPr>
        <w:pStyle w:val="Choice"/>
      </w:pPr>
      <w:r>
        <w:t>d)</w:t>
        <w:tab/>
        <w:t>Adobe Creative Suite.</w:t>
      </w:r>
    </w:p>
    <w:p>
      <w:pPr>
        <w:pStyle w:val="ListNumber"/>
      </w:pPr>
      <w:r>
        <w:t>¿Cómo se pueden manipular las imágenes SVG para crear animaciones?</w:t>
      </w:r>
    </w:p>
    <w:p>
      <w:pPr>
        <w:pStyle w:val="Choice"/>
      </w:pPr>
      <w:r>
        <w:t>a)</w:t>
        <w:tab/>
        <w:t>Con JavaScript.</w:t>
      </w:r>
    </w:p>
    <w:p>
      <w:pPr>
        <w:pStyle w:val="Choice"/>
      </w:pPr>
      <w:r>
        <w:t>b)</w:t>
        <w:tab/>
        <w:t>Con un lenguaje de programación propio del formato.</w:t>
      </w:r>
    </w:p>
    <w:p>
      <w:pPr>
        <w:pStyle w:val="Choice"/>
      </w:pPr>
      <w:r>
        <w:t>c)</w:t>
        <w:tab/>
        <w:t>Con herramientas de compresión de archivos.</w:t>
      </w:r>
    </w:p>
    <w:p>
      <w:pPr>
        <w:pStyle w:val="Choice"/>
      </w:pPr>
      <w:r>
        <w:t>d)</w:t>
        <w:tab/>
        <w:t>Con un programa de edición de imágenes rasterizadas.</w:t>
      </w:r>
    </w:p>
    <w:p>
      <w:pPr>
        <w:pStyle w:val="ListNumber"/>
      </w:pPr>
      <w:r>
        <w:t>¿Qué se recomienda como precaución al utilizar el formato PDF?</w:t>
      </w:r>
    </w:p>
    <w:p>
      <w:pPr>
        <w:pStyle w:val="Choice"/>
      </w:pPr>
      <w:r>
        <w:t>a)</w:t>
        <w:tab/>
        <w:t>Enviar solo la versión impresa del documento..</w:t>
      </w:r>
    </w:p>
    <w:p>
      <w:pPr>
        <w:pStyle w:val="Choice"/>
      </w:pPr>
      <w:r>
        <w:t>b)</w:t>
        <w:tab/>
        <w:t>Comprimirlo para ahorrar espacio.</w:t>
      </w:r>
    </w:p>
    <w:p>
      <w:pPr>
        <w:pStyle w:val="Choice"/>
      </w:pPr>
      <w:r>
        <w:t>c)</w:t>
        <w:tab/>
        <w:t>Convertirlo a formato de imagen.</w:t>
      </w:r>
    </w:p>
    <w:p>
      <w:pPr>
        <w:pStyle w:val="Choice"/>
      </w:pPr>
      <w:r>
        <w:t>d)</w:t>
        <w:tab/>
        <w:t>Almacenar también el archivo fuente original.</w:t>
      </w:r>
    </w:p>
    <w:p>
      <w:pPr>
        <w:pStyle w:val="ListNumber"/>
      </w:pPr>
      <w:r>
        <w:t>¿Qué absorbe la tinta cian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Azul.</w:t>
      </w:r>
    </w:p>
    <w:p>
      <w:pPr>
        <w:pStyle w:val="Choice"/>
      </w:pPr>
      <w:r>
        <w:t>c)</w:t>
        <w:tab/>
        <w:t>Verde.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¿Qué problema puede surgir debido a la gran popularidad de Windows?</w:t>
      </w:r>
    </w:p>
    <w:p>
      <w:pPr>
        <w:pStyle w:val="Choice"/>
      </w:pPr>
      <w:r>
        <w:t>a)</w:t>
        <w:tab/>
        <w:t>Virus y malware especializados.</w:t>
      </w:r>
    </w:p>
    <w:p>
      <w:pPr>
        <w:pStyle w:val="Choice"/>
      </w:pPr>
      <w:r>
        <w:t>b)</w:t>
        <w:tab/>
        <w:t>Problemas de hardware.</w:t>
      </w:r>
    </w:p>
    <w:p>
      <w:pPr>
        <w:pStyle w:val="Choice"/>
      </w:pPr>
      <w:r>
        <w:t>c)</w:t>
        <w:tab/>
        <w:t>Falta de compatibilidad con software.</w:t>
      </w:r>
    </w:p>
    <w:p>
      <w:pPr>
        <w:pStyle w:val="Choice"/>
      </w:pPr>
      <w:r>
        <w:t>d)</w:t>
        <w:tab/>
        <w:t>Sobrecarga del sistema.</w:t>
      </w:r>
    </w:p>
    <w:p>
      <w:pPr>
        <w:pStyle w:val="ListNumber"/>
      </w:pPr>
      <w:r>
        <w:t>¿En qué se basa el núcleo de Android?</w:t>
      </w:r>
    </w:p>
    <w:p>
      <w:pPr>
        <w:pStyle w:val="Choice"/>
      </w:pPr>
      <w:r>
        <w:t>a)</w:t>
        <w:tab/>
        <w:t>En el núcleo Windows.</w:t>
      </w:r>
    </w:p>
    <w:p>
      <w:pPr>
        <w:pStyle w:val="Choice"/>
      </w:pPr>
      <w:r>
        <w:t>b)</w:t>
        <w:tab/>
        <w:t>En el núcleo macOS.</w:t>
      </w:r>
    </w:p>
    <w:p>
      <w:pPr>
        <w:pStyle w:val="Choice"/>
      </w:pPr>
      <w:r>
        <w:t>c)</w:t>
        <w:tab/>
        <w:t>En el núcleo iOS.</w:t>
      </w:r>
    </w:p>
    <w:p>
      <w:pPr>
        <w:pStyle w:val="Choice"/>
      </w:pPr>
      <w:r>
        <w:t>d)</w:t>
        <w:tab/>
        <w:t>En el núcleo Linux.</w:t>
      </w:r>
    </w:p>
    <w:p>
      <w:pPr>
        <w:pStyle w:val="ListNumber"/>
      </w:pPr>
      <w:r>
        <w:t>¿Qué es un sistema operativo, también conocido como SO?</w:t>
      </w:r>
    </w:p>
    <w:p>
      <w:pPr>
        <w:pStyle w:val="Choice"/>
      </w:pPr>
      <w:r>
        <w:t>a)</w:t>
        <w:tab/>
        <w:t>Un programa de aplicación.</w:t>
      </w:r>
    </w:p>
    <w:p>
      <w:pPr>
        <w:pStyle w:val="Choice"/>
      </w:pPr>
      <w:r>
        <w:t>b)</w:t>
        <w:tab/>
        <w:t>Un conjunto de programas que hacen que una computadora funcione.</w:t>
      </w:r>
    </w:p>
    <w:p>
      <w:pPr>
        <w:pStyle w:val="Choice"/>
      </w:pPr>
      <w:r>
        <w:t>c)</w:t>
        <w:tab/>
        <w:t>Un dispositivo de entrada y salida.</w:t>
      </w:r>
    </w:p>
    <w:p>
      <w:pPr>
        <w:pStyle w:val="Choice"/>
      </w:pPr>
      <w:r>
        <w:t>d)</w:t>
        <w:tab/>
        <w:t>Un tipo de memoria RAM.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Menos uniforme y consistente.</w:t>
      </w:r>
    </w:p>
    <w:p>
      <w:pPr>
        <w:pStyle w:val="Choice"/>
      </w:pPr>
      <w:r>
        <w:t>b)</w:t>
        <w:tab/>
        <w:t>Más uniforme y consistente.</w:t>
      </w:r>
    </w:p>
    <w:p>
      <w:pPr>
        <w:pStyle w:val="Choice"/>
      </w:pPr>
      <w:r>
        <w:t>c)</w:t>
        <w:tab/>
        <w:t>Igual en ambos sistemas operativos.</w:t>
      </w:r>
    </w:p>
    <w:p>
      <w:pPr>
        <w:pStyle w:val="Choice"/>
      </w:pPr>
      <w:r>
        <w:t>d)</w:t>
        <w:tab/>
        <w:t>Más variada según el fabricante de dispositivos.</w:t>
      </w:r>
    </w:p>
    <w:p>
      <w:pPr>
        <w:pStyle w:val="ListNumber"/>
      </w:pPr>
      <w:r>
        <w:t>¿Cómo se forma el color rojo en el esquema CMYK?</w:t>
      </w:r>
    </w:p>
    <w:p>
      <w:pPr>
        <w:pStyle w:val="Choice"/>
      </w:pPr>
      <w:r>
        <w:t>a)</w:t>
        <w:tab/>
        <w:t>Cian + Amarillo.</w:t>
      </w:r>
    </w:p>
    <w:p>
      <w:pPr>
        <w:pStyle w:val="Choice"/>
      </w:pPr>
      <w:r>
        <w:t>b)</w:t>
        <w:tab/>
        <w:t>Verde + Azul.</w:t>
      </w:r>
    </w:p>
    <w:p>
      <w:pPr>
        <w:pStyle w:val="Choice"/>
      </w:pPr>
      <w:r>
        <w:t>c)</w:t>
        <w:tab/>
        <w:t>Magenta + Amarillo.</w:t>
      </w:r>
    </w:p>
    <w:p>
      <w:pPr>
        <w:pStyle w:val="Choice"/>
      </w:pPr>
      <w:r>
        <w:t>d)</w:t>
        <w:tab/>
        <w:t>Cian + Magenta.</w:t>
      </w:r>
    </w:p>
    <w:p>
      <w:pPr>
        <w:pStyle w:val="ListNumber"/>
      </w:pPr>
      <w:r>
        <w:t>¿Cuál es una función del sistema operativo respecto a la memoria RAM?</w:t>
      </w:r>
    </w:p>
    <w:p>
      <w:pPr>
        <w:pStyle w:val="Choice"/>
      </w:pPr>
      <w:r>
        <w:t>a)</w:t>
        <w:tab/>
        <w:t>Asignar un bloque de memoria vacía a cada programa.</w:t>
      </w:r>
    </w:p>
    <w:p>
      <w:pPr>
        <w:pStyle w:val="Choice"/>
      </w:pPr>
      <w:r>
        <w:t>b)</w:t>
        <w:tab/>
        <w:t>Desactivar la memoria.</w:t>
      </w:r>
    </w:p>
    <w:p>
      <w:pPr>
        <w:pStyle w:val="Choice"/>
      </w:pPr>
      <w:r>
        <w:t>c)</w:t>
        <w:tab/>
        <w:t>Limitar el espacio disponible.</w:t>
      </w:r>
    </w:p>
    <w:p>
      <w:pPr>
        <w:pStyle w:val="Choice"/>
      </w:pPr>
      <w:r>
        <w:t>d)</w:t>
        <w:tab/>
        <w:t>Bloquear el acceso a la memoria a los programas maliciosos.</w:t>
      </w:r>
    </w:p>
    <w:p>
      <w:pPr>
        <w:pStyle w:val="ListNumber"/>
      </w:pPr>
      <w:r>
        <w:t>¿Cuál es la función principal del sistema operativo en una computadora?</w:t>
      </w:r>
    </w:p>
    <w:p>
      <w:pPr>
        <w:pStyle w:val="Choice"/>
      </w:pPr>
      <w:r>
        <w:t>a)</w:t>
        <w:tab/>
        <w:t>Gestionar el hardware para dar servicio a otros programas.</w:t>
      </w:r>
    </w:p>
    <w:p>
      <w:pPr>
        <w:pStyle w:val="Choice"/>
      </w:pPr>
      <w:r>
        <w:t>b)</w:t>
        <w:tab/>
        <w:t>Escribir documentos.</w:t>
      </w:r>
    </w:p>
    <w:p>
      <w:pPr>
        <w:pStyle w:val="Choice"/>
      </w:pPr>
      <w:r>
        <w:t>c)</w:t>
        <w:tab/>
        <w:t>Reproducir música y videos.</w:t>
      </w:r>
    </w:p>
    <w:p>
      <w:pPr>
        <w:pStyle w:val="Choice"/>
      </w:pPr>
      <w:r>
        <w:t>d)</w:t>
        <w:tab/>
        <w:t>Navegar por Internet.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editores de las obras.</w:t>
      </w:r>
    </w:p>
    <w:p>
      <w:pPr>
        <w:pStyle w:val="Choice"/>
      </w:pPr>
      <w:r>
        <w:t>b)</w:t>
        <w:tab/>
        <w:t>Los autores de las obras.</w:t>
      </w:r>
    </w:p>
    <w:p>
      <w:pPr>
        <w:pStyle w:val="Choice"/>
      </w:pPr>
      <w:r>
        <w:t>c)</w:t>
        <w:tab/>
        <w:t>Las fundaciones sin ánimo de lucro.</w:t>
      </w:r>
    </w:p>
    <w:p>
      <w:pPr>
        <w:pStyle w:val="Choice"/>
      </w:pPr>
      <w:r>
        <w:t>d)</w:t>
        <w:tab/>
        <w:t>Los usuarios que utilizan la obra.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Robusto, fiable, escalable y seguro.</w:t>
      </w:r>
    </w:p>
    <w:p>
      <w:pPr>
        <w:pStyle w:val="Choice"/>
      </w:pPr>
      <w:r>
        <w:t>d)</w:t>
        <w:tab/>
        <w:t>Escrito en lenguaje C.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gestionan información para almacenarla, buscarla y relacionarla.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crean aplicaciones en Android.</w:t>
      </w:r>
    </w:p>
    <w:p>
      <w:pPr>
        <w:pStyle w:val="Choice"/>
      </w:pPr>
      <w:r>
        <w:t>d)</w:t>
        <w:tab/>
        <w:t>Son programas que ayudan a los usuarios a llevar a cabo tareas específicas.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Los programas que inician los ordenadores y que gestionan todos sus recursos.</w:t>
      </w:r>
    </w:p>
    <w:p>
      <w:pPr>
        <w:pStyle w:val="Choice"/>
      </w:pPr>
      <w:r>
        <w:t>c)</w:t>
        <w:tab/>
        <w:t>Los programas que sirven para crear el resto de los programas.</w:t>
      </w:r>
    </w:p>
    <w:p>
      <w:pPr>
        <w:pStyle w:val="Choice"/>
      </w:pPr>
      <w:r>
        <w:t>d)</w:t>
        <w:tab/>
        <w:t>Los programas que se encargan de editar texto y otros tipos de documentos.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Xiaomi</w:t>
      </w:r>
    </w:p>
    <w:p>
      <w:pPr>
        <w:pStyle w:val="Choice"/>
      </w:pPr>
      <w:r>
        <w:t>b)</w:t>
        <w:tab/>
        <w:t>Huawei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Samsung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menos opciones y flexibilidad en comparación con Android.</w:t>
      </w:r>
    </w:p>
    <w:p>
      <w:pPr>
        <w:pStyle w:val="Choice"/>
      </w:pPr>
      <w:r>
        <w:t>b)</w:t>
        <w:tab/>
        <w:t>Tiene más opciones de personalización y flexibilidad que Android.</w:t>
      </w:r>
    </w:p>
    <w:p>
      <w:pPr>
        <w:pStyle w:val="Choice"/>
      </w:pPr>
      <w:r>
        <w:t>c)</w:t>
        <w:tab/>
        <w:t>Igual cantidad de opciones que Android.</w:t>
      </w:r>
    </w:p>
    <w:p>
      <w:pPr>
        <w:pStyle w:val="Choice"/>
      </w:pPr>
      <w:r>
        <w:t>d)</w:t>
        <w:tab/>
        <w:t>No permite ninguna forma de personalización.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¿Por qué se dice que el formato JPEG es "lossy"?</w:t>
      </w:r>
    </w:p>
    <w:p>
      <w:pPr>
        <w:pStyle w:val="Choice"/>
      </w:pPr>
      <w:r>
        <w:t>a)</w:t>
        <w:tab/>
        <w:t>Porque no tiene pérdida de información al comprimir.</w:t>
      </w:r>
    </w:p>
    <w:p>
      <w:pPr>
        <w:pStyle w:val="Choice"/>
      </w:pPr>
      <w:r>
        <w:t>b)</w:t>
        <w:tab/>
        <w:t>Porque garantiza la calidad total de la imagen.</w:t>
      </w:r>
    </w:p>
    <w:p>
      <w:pPr>
        <w:pStyle w:val="Choice"/>
      </w:pPr>
      <w:r>
        <w:t>c)</w:t>
        <w:tab/>
        <w:t>Porque pierde información de la imagen al comprimir.</w:t>
      </w:r>
    </w:p>
    <w:p>
      <w:pPr>
        <w:pStyle w:val="Choice"/>
      </w:pPr>
      <w:r>
        <w:t>d)</w:t>
        <w:tab/>
        <w:t>Porque comprime imágenes sin perder calidad.</w:t>
      </w:r>
    </w:p>
    <w:p>
      <w:pPr>
        <w:pStyle w:val="ListNumber"/>
      </w:pPr>
      <w:r>
        <w:t>¿Por qué no es recomendable utilizar JPEG para imágenes recortadas?</w:t>
      </w:r>
    </w:p>
    <w:p>
      <w:pPr>
        <w:pStyle w:val="Choice"/>
      </w:pPr>
      <w:r>
        <w:t>a)</w:t>
        <w:tab/>
        <w:t>Porque tiene una profundidad de color limitada.</w:t>
      </w:r>
    </w:p>
    <w:p>
      <w:pPr>
        <w:pStyle w:val="Choice"/>
      </w:pPr>
      <w:r>
        <w:t>b)</w:t>
        <w:tab/>
        <w:t>Porque tiene pérdida de información.</w:t>
      </w:r>
    </w:p>
    <w:p>
      <w:pPr>
        <w:pStyle w:val="Choice"/>
      </w:pPr>
      <w:r>
        <w:t>c)</w:t>
        <w:tab/>
        <w:t>Porque no permite definir transparencias.</w:t>
      </w:r>
    </w:p>
    <w:p>
      <w:pPr>
        <w:pStyle w:val="Choice"/>
      </w:pPr>
      <w:r>
        <w:t>d)</w:t>
        <w:tab/>
        <w:t>Porque genera artefactos.</w:t>
      </w:r>
    </w:p>
    <w:p>
      <w:pPr>
        <w:pStyle w:val="ListNumber"/>
      </w:pPr>
      <w:r>
        <w:t>¿En qué se basa el esquema CMYK para generar colores?</w:t>
      </w:r>
    </w:p>
    <w:p>
      <w:pPr>
        <w:pStyle w:val="Choice"/>
      </w:pPr>
      <w:r>
        <w:t>a)</w:t>
        <w:tab/>
        <w:t>Sumar fuentes de luz.</w:t>
      </w:r>
    </w:p>
    <w:p>
      <w:pPr>
        <w:pStyle w:val="Choice"/>
      </w:pPr>
      <w:r>
        <w:t>b)</w:t>
        <w:tab/>
        <w:t>Absorber todos los colores.</w:t>
      </w:r>
    </w:p>
    <w:p>
      <w:pPr>
        <w:pStyle w:val="Choice"/>
      </w:pPr>
      <w:r>
        <w:t>c)</w:t>
        <w:tab/>
        <w:t>Reflejar la luz blanca y sustraer algún color con tintas.</w:t>
      </w:r>
    </w:p>
    <w:p>
      <w:pPr>
        <w:pStyle w:val="Choice"/>
      </w:pPr>
      <w:r>
        <w:t>d)</w:t>
        <w:tab/>
        <w:t>Utilizar solo colores secundarios.</w:t>
      </w:r>
    </w:p>
    <w:p>
      <w:pPr>
        <w:pStyle w:val="ListNumber"/>
      </w:pPr>
      <w:r>
        <w:t>¿Cuántos niveles de color tiene la profundidad de color de una imagen JPEG estándar?</w:t>
      </w:r>
    </w:p>
    <w:p>
      <w:pPr>
        <w:pStyle w:val="Choice"/>
      </w:pPr>
      <w:r>
        <w:t>a)</w:t>
        <w:tab/>
        <w:t>4 bits (16 niveles) en total.</w:t>
      </w:r>
    </w:p>
    <w:p>
      <w:pPr>
        <w:pStyle w:val="Choice"/>
      </w:pPr>
      <w:r>
        <w:t>b)</w:t>
        <w:tab/>
        <w:t>14 bits (16384 niveles) para cada uno de los tres tonos RGB.</w:t>
      </w:r>
    </w:p>
    <w:p>
      <w:pPr>
        <w:pStyle w:val="Choice"/>
      </w:pPr>
      <w:r>
        <w:t>c)</w:t>
        <w:tab/>
        <w:t>1 bit (2 niveles) en total.</w:t>
      </w:r>
    </w:p>
    <w:p>
      <w:pPr>
        <w:pStyle w:val="Choice"/>
      </w:pPr>
      <w:r>
        <w:t>d)</w:t>
        <w:tab/>
        <w:t>8 bits (256 niveles) para cada uno de los tres tonos RGB.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Licencias que permiten libremente el uso, la distribución y la modificación del software.</w:t>
      </w:r>
    </w:p>
    <w:p>
      <w:pPr>
        <w:pStyle w:val="Choice"/>
      </w:pPr>
      <w:r>
        <w:t>b)</w:t>
        <w:tab/>
        <w:t>Copias ilegales de programas y contenidos de software.</w:t>
      </w:r>
    </w:p>
    <w:p>
      <w:pPr>
        <w:pStyle w:val="Choice"/>
      </w:pPr>
      <w:r>
        <w:t>c)</w:t>
        <w:tab/>
        <w:t>Acuerdos legales que establecen cómo podemos usar, distribuir y modificar el software.</w:t>
      </w:r>
    </w:p>
    <w:p>
      <w:pPr>
        <w:pStyle w:val="Choice"/>
      </w:pPr>
      <w:r>
        <w:t>d)</w:t>
        <w:tab/>
        <w:t>Sanciones que se aplican a los usuarios que no respetan los derechos de autor.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más opciones de personalización y flexibilidad que Android.</w:t>
      </w:r>
    </w:p>
    <w:p>
      <w:pPr>
        <w:pStyle w:val="Choice"/>
      </w:pPr>
      <w:r>
        <w:t>b)</w:t>
        <w:tab/>
        <w:t>No permite ninguna forma de personalización.</w:t>
      </w:r>
    </w:p>
    <w:p>
      <w:pPr>
        <w:pStyle w:val="Choice"/>
      </w:pPr>
      <w:r>
        <w:t>c)</w:t>
        <w:tab/>
        <w:t>Igual cantidad de opciones que Android.</w:t>
      </w:r>
    </w:p>
    <w:p>
      <w:pPr>
        <w:pStyle w:val="Choice"/>
      </w:pPr>
      <w:r>
        <w:t>d)</w:t>
        <w:tab/>
        <w:t>Tiene menos opciones y flexibilidad en comparación con Android.</w:t>
      </w:r>
    </w:p>
    <w:p>
      <w:pPr>
        <w:pStyle w:val="ListNumber"/>
      </w:pPr>
      <w:r>
        <w:t>¿Qué produce la ausencia de color en el esquema CMYK?</w:t>
      </w:r>
    </w:p>
    <w:p>
      <w:pPr>
        <w:pStyle w:val="Choice"/>
      </w:pPr>
      <w:r>
        <w:t>a)</w:t>
        <w:tab/>
        <w:t>El color negro.</w:t>
      </w:r>
    </w:p>
    <w:p>
      <w:pPr>
        <w:pStyle w:val="Choice"/>
      </w:pPr>
      <w:r>
        <w:t>b)</w:t>
        <w:tab/>
        <w:t>El color gris.</w:t>
      </w:r>
    </w:p>
    <w:p>
      <w:pPr>
        <w:pStyle w:val="Choice"/>
      </w:pPr>
      <w:r>
        <w:t>c)</w:t>
        <w:tab/>
        <w:t>El color Amarillo.</w:t>
      </w:r>
    </w:p>
    <w:p>
      <w:pPr>
        <w:pStyle w:val="Choice"/>
      </w:pPr>
      <w:r>
        <w:t>d)</w:t>
        <w:tab/>
        <w:t>El color blanco.</w:t>
      </w:r>
    </w:p>
    <w:p>
      <w:pPr>
        <w:pStyle w:val="ListNumber"/>
      </w:pPr>
      <w:r>
        <w:t>¿Qué significa la sigla SVG?</w:t>
      </w:r>
    </w:p>
    <w:p>
      <w:pPr>
        <w:pStyle w:val="Choice"/>
      </w:pPr>
      <w:r>
        <w:t>a)</w:t>
        <w:tab/>
        <w:t>Standard Vector Graphics.</w:t>
      </w:r>
    </w:p>
    <w:p>
      <w:pPr>
        <w:pStyle w:val="Choice"/>
      </w:pPr>
      <w:r>
        <w:t>b)</w:t>
        <w:tab/>
        <w:t>Scalable Vector Graphics.</w:t>
      </w:r>
    </w:p>
    <w:p>
      <w:pPr>
        <w:pStyle w:val="Choice"/>
      </w:pPr>
      <w:r>
        <w:t>c)</w:t>
        <w:tab/>
        <w:t>Software Vector Generator.</w:t>
      </w:r>
    </w:p>
    <w:p>
      <w:pPr>
        <w:pStyle w:val="Choice"/>
      </w:pPr>
      <w:r>
        <w:t>d)</w:t>
        <w:tab/>
        <w:t>Scalable Visual Geometry.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No se puede modificar ni distribuir.</w:t>
      </w:r>
    </w:p>
    <w:p>
      <w:pPr>
        <w:pStyle w:val="Choice"/>
      </w:pPr>
      <w:r>
        <w:t>b)</w:t>
        <w:tab/>
        <w:t>Tiene un alto consumo de recursos.</w:t>
      </w:r>
    </w:p>
    <w:p>
      <w:pPr>
        <w:pStyle w:val="Choice"/>
      </w:pPr>
      <w:r>
        <w:t>c)</w:t>
        <w:tab/>
        <w:t>Está diseñado exclusivamente para sistemas embebidos.</w:t>
      </w:r>
    </w:p>
    <w:p>
      <w:pPr>
        <w:pStyle w:val="Choice"/>
      </w:pPr>
      <w:r>
        <w:t>d)</w:t>
        <w:tab/>
        <w:t>Se puede portar a una amplia variedad de arquitecturas de procesadores.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Imagen vectorial.</w:t>
      </w:r>
    </w:p>
    <w:p>
      <w:pPr>
        <w:pStyle w:val="Choice"/>
      </w:pPr>
      <w:r>
        <w:t>b)</w:t>
        <w:tab/>
        <w:t>Documento PDF.</w:t>
      </w:r>
    </w:p>
    <w:p>
      <w:pPr>
        <w:pStyle w:val="Choice"/>
      </w:pPr>
      <w:r>
        <w:t>c)</w:t>
        <w:tab/>
        <w:t>Fotografía digital.</w:t>
      </w:r>
    </w:p>
    <w:p>
      <w:pPr>
        <w:pStyle w:val="Choice"/>
      </w:pPr>
      <w:r>
        <w:t>d)</w:t>
        <w:tab/>
        <w:t>Letras TrueType.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no se puede distribuir libremente.</w:t>
      </w:r>
    </w:p>
    <w:p>
      <w:pPr>
        <w:pStyle w:val="Choice"/>
      </w:pPr>
      <w:r>
        <w:t>b)</w:t>
        <w:tab/>
        <w:t>Porque solo obtienes la versión mejorada si pagas por ella.</w:t>
      </w:r>
    </w:p>
    <w:p>
      <w:pPr>
        <w:pStyle w:val="Choice"/>
      </w:pPr>
      <w:r>
        <w:t>c)</w:t>
        <w:tab/>
        <w:t>Porque solo se puede utilizar en determinadas condiciones.</w:t>
      </w:r>
    </w:p>
    <w:p>
      <w:pPr>
        <w:pStyle w:val="Choice"/>
      </w:pPr>
      <w:r>
        <w:t>d)</w:t>
        <w:tab/>
        <w:t>Porque su licencia es privativa de derechos como su estudio o modificación.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Los píxeles se vuelven invisibles.</w:t>
      </w:r>
    </w:p>
    <w:p>
      <w:pPr>
        <w:pStyle w:val="Choice"/>
      </w:pPr>
      <w:r>
        <w:t>b)</w:t>
        <w:tab/>
        <w:t>Se forman objetos vectoriales.</w:t>
      </w:r>
    </w:p>
    <w:p>
      <w:pPr>
        <w:pStyle w:val="Choice"/>
      </w:pPr>
      <w:r>
        <w:t>c)</w:t>
        <w:tab/>
        <w:t>La calidad de la imagen empeora.</w:t>
      </w:r>
    </w:p>
    <w:p>
      <w:pPr>
        <w:pStyle w:val="Choice"/>
      </w:pPr>
      <w:r>
        <w:t>d)</w:t>
        <w:tab/>
        <w:t>Las líneas y curvas mantienen su calidad.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Un programa o aplicación que los maneje.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programa que los convierta en código fuente.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Un archivo ejecutable que realiza una tarea específica en el ordenador.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formato de archivo utilizado para comprimir imágenes.</w:t>
      </w:r>
    </w:p>
    <w:p>
      <w:pPr>
        <w:pStyle w:val="ListNumber"/>
      </w:pPr>
      <w:r>
        <w:t>¿Cómo se llama la tarea que libera de la memoria bloques no utilizados?</w:t>
      </w:r>
    </w:p>
    <w:p>
      <w:pPr>
        <w:pStyle w:val="Choice"/>
      </w:pPr>
      <w:r>
        <w:t>a)</w:t>
        <w:tab/>
        <w:t>Reserva de memoria.</w:t>
      </w:r>
    </w:p>
    <w:p>
      <w:pPr>
        <w:pStyle w:val="Choice"/>
      </w:pPr>
      <w:r>
        <w:t>b)</w:t>
        <w:tab/>
        <w:t>Interfaz gráfica de usuario.</w:t>
      </w:r>
    </w:p>
    <w:p>
      <w:pPr>
        <w:pStyle w:val="Choice"/>
      </w:pPr>
      <w:r>
        <w:t>c)</w:t>
        <w:tab/>
        <w:t>Gestión de interrupciones.</w:t>
      </w:r>
    </w:p>
    <w:p>
      <w:pPr>
        <w:pStyle w:val="Choice"/>
      </w:pPr>
      <w:r>
        <w:t>d)</w:t>
        <w:tab/>
        <w:t>Recolección de basura.</w:t>
      </w:r>
    </w:p>
    <w:p>
      <w:pPr>
        <w:pStyle w:val="ListNumber"/>
      </w:pPr>
      <w:r>
        <w:t>¿Quién es el desarrollador del sistema operativo GNU/Linux?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La comunidad.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¿Qué significa la sigla TIFF?</w:t>
      </w:r>
    </w:p>
    <w:p>
      <w:pPr>
        <w:pStyle w:val="Choice"/>
      </w:pPr>
      <w:r>
        <w:t>a)</w:t>
        <w:tab/>
        <w:t>Technological Image File Finder.</w:t>
      </w:r>
    </w:p>
    <w:p>
      <w:pPr>
        <w:pStyle w:val="Choice"/>
      </w:pPr>
      <w:r>
        <w:t>b)</w:t>
        <w:tab/>
        <w:t>Text Image Formatting Framework.</w:t>
      </w:r>
    </w:p>
    <w:p>
      <w:pPr>
        <w:pStyle w:val="Choice"/>
      </w:pPr>
      <w:r>
        <w:t>c)</w:t>
        <w:tab/>
        <w:t>Tagged Image File Format.</w:t>
      </w:r>
    </w:p>
    <w:p>
      <w:pPr>
        <w:pStyle w:val="Choice"/>
      </w:pPr>
      <w:r>
        <w:t>d)</w:t>
        <w:tab/>
        <w:t>Total Image Format Feature.</w:t>
      </w:r>
    </w:p>
    <w:p>
      <w:pPr>
        <w:pStyle w:val="ListNumber"/>
      </w:pPr>
      <w:r>
        <w:t>¿En qué década fue desarrollado el formato TrueType (TTF)?</w:t>
      </w:r>
    </w:p>
    <w:p>
      <w:pPr>
        <w:pStyle w:val="Choice"/>
      </w:pPr>
      <w:r>
        <w:t>a)</w:t>
        <w:tab/>
        <w:t>A principios de la década de 1990</w:t>
      </w:r>
    </w:p>
    <w:p>
      <w:pPr>
        <w:pStyle w:val="Choice"/>
      </w:pPr>
      <w:r>
        <w:t>b)</w:t>
        <w:tab/>
        <w:t>A finales de la década de 1980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2000</w:t>
      </w:r>
    </w:p>
    <w:p>
      <w:pPr>
        <w:pStyle w:val="ListNumber"/>
      </w:pPr>
      <w:r>
        <w:t>¿Cuánto cuesta aproximadamente la versión más básica de Windows (Windows Home)?</w:t>
      </w:r>
    </w:p>
    <w:p>
      <w:pPr>
        <w:pStyle w:val="Choice"/>
      </w:pPr>
      <w:r>
        <w:t>a)</w:t>
        <w:tab/>
        <w:t>200 Euros</w:t>
      </w:r>
    </w:p>
    <w:p>
      <w:pPr>
        <w:pStyle w:val="Choice"/>
      </w:pPr>
      <w:r>
        <w:t>b)</w:t>
        <w:tab/>
        <w:t>120 Euros</w:t>
      </w:r>
    </w:p>
    <w:p>
      <w:pPr>
        <w:pStyle w:val="Choice"/>
      </w:pPr>
      <w:r>
        <w:t>c)</w:t>
        <w:tab/>
        <w:t>100 Euros</w:t>
      </w:r>
    </w:p>
    <w:p>
      <w:pPr>
        <w:pStyle w:val="Choice"/>
      </w:pPr>
      <w:r>
        <w:t>d)</w:t>
        <w:tab/>
        <w:t>150 Euros</w:t>
      </w:r>
    </w:p>
    <w:p>
      <w:pPr>
        <w:pStyle w:val="ListNumber"/>
      </w:pPr>
      <w:r>
        <w:t>¿Qué alerta a la computadora para atender a los datos enviados por un periférico?</w:t>
      </w:r>
    </w:p>
    <w:p>
      <w:pPr>
        <w:pStyle w:val="Choice"/>
      </w:pPr>
      <w:r>
        <w:t>a)</w:t>
        <w:tab/>
        <w:t>La gestión de procesos.</w:t>
      </w:r>
    </w:p>
    <w:p>
      <w:pPr>
        <w:pStyle w:val="Choice"/>
      </w:pPr>
      <w:r>
        <w:t>b)</w:t>
        <w:tab/>
        <w:t>La reserva de memoria.</w:t>
      </w:r>
    </w:p>
    <w:p>
      <w:pPr>
        <w:pStyle w:val="Choice"/>
      </w:pPr>
      <w:r>
        <w:t>c)</w:t>
        <w:tab/>
        <w:t>Las interrupciones.</w:t>
      </w:r>
    </w:p>
    <w:p>
      <w:pPr>
        <w:pStyle w:val="Choice"/>
      </w:pPr>
      <w:r>
        <w:t>d)</w:t>
        <w:tab/>
        <w:t>La recolección de basura.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¿Qué programa de emulación de Windows se utiliza en el sistema GNU/Linux para ejecutar programas de Windows?</w:t>
      </w:r>
    </w:p>
    <w:p>
      <w:pPr>
        <w:pStyle w:val="Choice"/>
      </w:pPr>
      <w:r>
        <w:t>a)</w:t>
        <w:tab/>
        <w:t>EmuWin</w:t>
      </w:r>
    </w:p>
    <w:p>
      <w:pPr>
        <w:pStyle w:val="Choice"/>
      </w:pPr>
      <w:r>
        <w:t>b)</w:t>
        <w:tab/>
        <w:t>Linex</w:t>
      </w:r>
    </w:p>
    <w:p>
      <w:pPr>
        <w:pStyle w:val="Choice"/>
      </w:pPr>
      <w:r>
        <w:t>c)</w:t>
        <w:tab/>
        <w:t>LinuxWine</w:t>
      </w:r>
    </w:p>
    <w:p>
      <w:pPr>
        <w:pStyle w:val="Choice"/>
      </w:pPr>
      <w:r>
        <w:t>d)</w:t>
        <w:tab/>
        <w:t>Wine</w:t>
      </w:r>
    </w:p>
    <w:p>
      <w:pPr>
        <w:pStyle w:val="ListNumber"/>
      </w:pPr>
      <w:r>
        <w:t>¿Para qué se utiliza la profundidad de color de 1 bit?</w:t>
      </w:r>
    </w:p>
    <w:p>
      <w:pPr>
        <w:pStyle w:val="Choice"/>
      </w:pPr>
      <w:r>
        <w:t>a)</w:t>
        <w:tab/>
        <w:t>Cámaras profesionales o de alta gama.</w:t>
      </w:r>
    </w:p>
    <w:p>
      <w:pPr>
        <w:pStyle w:val="Choice"/>
      </w:pPr>
      <w:r>
        <w:t>b)</w:t>
        <w:tab/>
        <w:t>Escaneado de documentos para representar colores.</w:t>
      </w:r>
    </w:p>
    <w:p>
      <w:pPr>
        <w:pStyle w:val="Choice"/>
      </w:pPr>
      <w:r>
        <w:t>c)</w:t>
        <w:tab/>
        <w:t>Imágenes JPEG estándar.</w:t>
      </w:r>
    </w:p>
    <w:p>
      <w:pPr>
        <w:pStyle w:val="Choice"/>
      </w:pPr>
      <w:r>
        <w:t>d)</w:t>
        <w:tab/>
        <w:t>Enviar fax, almacenar texto o dibujos sencillos.</w:t>
      </w:r>
    </w:p>
    <w:p>
      <w:pPr>
        <w:pStyle w:val="ListNumber"/>
      </w:pPr>
      <w:r>
        <w:t>¿Qué tareas realiza el núcleo o kernel en relación con los recursos de la computadora?</w:t>
      </w:r>
    </w:p>
    <w:p>
      <w:pPr>
        <w:pStyle w:val="Choice"/>
      </w:pPr>
      <w:r>
        <w:t>a)</w:t>
        <w:tab/>
        <w:t>Instalar controladores de dispositivos.</w:t>
      </w:r>
    </w:p>
    <w:p>
      <w:pPr>
        <w:pStyle w:val="Choice"/>
      </w:pPr>
      <w:r>
        <w:t>b)</w:t>
        <w:tab/>
        <w:t>Gestionar procesos de impresión.</w:t>
      </w:r>
    </w:p>
    <w:p>
      <w:pPr>
        <w:pStyle w:val="Choice"/>
      </w:pPr>
      <w:r>
        <w:t>c)</w:t>
        <w:tab/>
        <w:t>Coordinar y transmitir información entre hardware y software.</w:t>
      </w:r>
    </w:p>
    <w:p>
      <w:pPr>
        <w:pStyle w:val="Choice"/>
      </w:pPr>
      <w:r>
        <w:t>d)</w:t>
        <w:tab/>
        <w:t>Desactivar periféricos.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100 años después de la muerte del autor.</w:t>
      </w:r>
    </w:p>
    <w:p>
      <w:pPr>
        <w:pStyle w:val="Choice"/>
      </w:pPr>
      <w:r>
        <w:t>b)</w:t>
        <w:tab/>
        <w:t>Hasta 70 años después de la muerte del autor.</w:t>
      </w:r>
    </w:p>
    <w:p>
      <w:pPr>
        <w:pStyle w:val="Choice"/>
      </w:pPr>
      <w:r>
        <w:t>c)</w:t>
        <w:tab/>
        <w:t>Hasta 50 años después de la muerte del autor.</w:t>
      </w:r>
    </w:p>
    <w:p>
      <w:pPr>
        <w:pStyle w:val="Choice"/>
      </w:pPr>
      <w:r>
        <w:t>d)</w:t>
        <w:tab/>
        <w:t>No hay restricciones de uso para las obras protegidas por copyright.</w:t>
      </w:r>
    </w:p>
    <w:p>
      <w:pPr>
        <w:pStyle w:val="ListNumber"/>
      </w:pPr>
      <w:r>
        <w:t>¿Cuál es la recomendación principal para guardar imágenes de texto o imágenes de dibujo?</w:t>
      </w:r>
    </w:p>
    <w:p>
      <w:pPr>
        <w:pStyle w:val="Choice"/>
      </w:pPr>
      <w:r>
        <w:t>a)</w:t>
        <w:tab/>
        <w:t>Utilizar ambos formatos por igual</w:t>
      </w:r>
    </w:p>
    <w:p>
      <w:pPr>
        <w:pStyle w:val="Choice"/>
      </w:pPr>
      <w:r>
        <w:t>b)</w:t>
        <w:tab/>
        <w:t>Utilizar el formato PNG</w:t>
      </w:r>
    </w:p>
    <w:p>
      <w:pPr>
        <w:pStyle w:val="Choice"/>
      </w:pPr>
      <w:r>
        <w:t>c)</w:t>
        <w:tab/>
        <w:t>Utilizar el formato GIF</w:t>
      </w:r>
    </w:p>
    <w:p>
      <w:pPr>
        <w:pStyle w:val="Choice"/>
      </w:pPr>
      <w:r>
        <w:t>d)</w:t>
        <w:tab/>
        <w:t>Utilizar el formato JPEG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¿Quién controla fuertemente las versiones de Android?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Linux Foundation.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IBM.</w:t>
      </w:r>
    </w:p>
    <w:p>
      <w:pPr>
        <w:pStyle w:val="ListNumber"/>
      </w:pPr>
      <w:r>
        <w:t>¿Por qué los controladores de dispositivos son importantes en un sistema operativo?</w:t>
      </w:r>
    </w:p>
    <w:p>
      <w:pPr>
        <w:pStyle w:val="Choice"/>
      </w:pPr>
      <w:r>
        <w:t>a)</w:t>
        <w:tab/>
        <w:t>Ahorran recursos y facilitan la tarea de programar aplicaciones.</w:t>
      </w:r>
    </w:p>
    <w:p>
      <w:pPr>
        <w:pStyle w:val="Choice"/>
      </w:pPr>
      <w:r>
        <w:t>b)</w:t>
        <w:tab/>
        <w:t>Aumentan la complejidad del sistema operativo y su uso de recursos.</w:t>
      </w:r>
    </w:p>
    <w:p>
      <w:pPr>
        <w:pStyle w:val="Choice"/>
      </w:pPr>
      <w:r>
        <w:t>c)</w:t>
        <w:tab/>
        <w:t>Limitan el acceso a los programas.</w:t>
      </w:r>
    </w:p>
    <w:p>
      <w:pPr>
        <w:pStyle w:val="Choice"/>
      </w:pPr>
      <w:r>
        <w:t>d)</w:t>
        <w:tab/>
        <w:t>Desactivan los periféricos.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Dispositivos móviles.</w:t>
      </w:r>
    </w:p>
    <w:p>
      <w:pPr>
        <w:pStyle w:val="Choice"/>
      </w:pPr>
      <w:r>
        <w:t>b)</w:t>
        <w:tab/>
        <w:t>Ordenadores personales.</w:t>
      </w:r>
    </w:p>
    <w:p>
      <w:pPr>
        <w:pStyle w:val="Choice"/>
      </w:pPr>
      <w:r>
        <w:t>c)</w:t>
        <w:tab/>
        <w:t>Mainframes.</w:t>
      </w:r>
    </w:p>
    <w:p>
      <w:pPr>
        <w:pStyle w:val="Choice"/>
      </w:pPr>
      <w:r>
        <w:t>d)</w:t>
        <w:tab/>
        <w:t>Servidores web.</w:t>
      </w:r>
    </w:p>
    <w:p>
      <w:pPr>
        <w:pStyle w:val="ListNumber"/>
      </w:pPr>
      <w:r>
        <w:t>¿Cuál es una característica especial del formato GIF?</w:t>
      </w:r>
    </w:p>
    <w:p>
      <w:pPr>
        <w:pStyle w:val="Choice"/>
      </w:pPr>
      <w:r>
        <w:t>a)</w:t>
        <w:tab/>
        <w:t>Puede guardar imágenes en movimiento o animaciones.</w:t>
      </w:r>
    </w:p>
    <w:p>
      <w:pPr>
        <w:pStyle w:val="Choice"/>
      </w:pPr>
      <w:r>
        <w:t>b)</w:t>
        <w:tab/>
        <w:t>Tiene una alta resolución.</w:t>
      </w:r>
    </w:p>
    <w:p>
      <w:pPr>
        <w:pStyle w:val="Choice"/>
      </w:pPr>
      <w:r>
        <w:t>c)</w:t>
        <w:tab/>
        <w:t>No soporta transparencias en imágenes fijas.</w:t>
      </w:r>
    </w:p>
    <w:p>
      <w:pPr>
        <w:pStyle w:val="Choice"/>
      </w:pPr>
      <w:r>
        <w:t>d)</w:t>
        <w:tab/>
        <w:t>Ofrece una amplia paleta de colores.</w:t>
      </w:r>
    </w:p>
    <w:p>
      <w:pPr>
        <w:pStyle w:val="ListNumber"/>
      </w:pPr>
      <w:r>
        <w:t>¿Cómo se forma el color magenta en el esquema RGB?</w:t>
      </w:r>
    </w:p>
    <w:p>
      <w:pPr>
        <w:pStyle w:val="Choice"/>
      </w:pPr>
      <w:r>
        <w:t>a)</w:t>
        <w:tab/>
        <w:t>Verde + Azul.</w:t>
      </w:r>
    </w:p>
    <w:p>
      <w:pPr>
        <w:pStyle w:val="Choice"/>
      </w:pPr>
      <w:r>
        <w:t>b)</w:t>
        <w:tab/>
        <w:t>Rojo + Azul.</w:t>
      </w:r>
    </w:p>
    <w:p>
      <w:pPr>
        <w:pStyle w:val="Choice"/>
      </w:pPr>
      <w:r>
        <w:t>c)</w:t>
        <w:tab/>
        <w:t>Amarillo + Cian.</w:t>
      </w:r>
    </w:p>
    <w:p>
      <w:pPr>
        <w:pStyle w:val="Choice"/>
      </w:pPr>
      <w:r>
        <w:t>d)</w:t>
        <w:tab/>
        <w:t>Rojo + Verde.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Menor control sobre el rendimiento de las aplicaciones.</w:t>
      </w:r>
    </w:p>
    <w:p>
      <w:pPr>
        <w:pStyle w:val="Choice"/>
      </w:pPr>
      <w:r>
        <w:t>b)</w:t>
        <w:tab/>
        <w:t>Aplicaciones más robustas y optimizadas.</w:t>
      </w:r>
    </w:p>
    <w:p>
      <w:pPr>
        <w:pStyle w:val="Choice"/>
      </w:pPr>
      <w:r>
        <w:t>c)</w:t>
        <w:tab/>
        <w:t>Mayor variedad de aplicaciones disponibles.</w:t>
      </w:r>
    </w:p>
    <w:p>
      <w:pPr>
        <w:pStyle w:val="Choice"/>
      </w:pPr>
      <w:r>
        <w:t>d)</w:t>
        <w:tab/>
        <w:t>Mayor flexibilidad en la personalización.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venden al usuario sin limitaciones.</w:t>
      </w:r>
    </w:p>
    <w:p>
      <w:pPr>
        <w:pStyle w:val="Choice"/>
      </w:pPr>
      <w:r>
        <w:t>b)</w:t>
        <w:tab/>
        <w:t>Se venden al usuario con limitaciones.</w:t>
      </w:r>
    </w:p>
    <w:p>
      <w:pPr>
        <w:pStyle w:val="Choice"/>
      </w:pPr>
      <w:r>
        <w:t>c)</w:t>
        <w:tab/>
        <w:t>Se venden al usuario con actualizaciones ilimitadas.</w:t>
      </w:r>
    </w:p>
    <w:p>
      <w:pPr>
        <w:pStyle w:val="Choice"/>
      </w:pPr>
      <w:r>
        <w:t>d)</w:t>
        <w:tab/>
        <w:t>Se distribuyen siempre de forma gratuita.</w:t>
      </w:r>
    </w:p>
    <w:p>
      <w:pPr>
        <w:pStyle w:val="ListNumber"/>
      </w:pPr>
      <w:r>
        <w:t>¿Qué sistema de macros amplía las capacidades del sistema TeX para la composición de textos profesional?</w:t>
      </w:r>
    </w:p>
    <w:p>
      <w:pPr>
        <w:pStyle w:val="Choice"/>
      </w:pPr>
      <w:r>
        <w:t>a)</w:t>
        <w:tab/>
        <w:t>El estándar OpenType (OTF).</w:t>
      </w:r>
    </w:p>
    <w:p>
      <w:pPr>
        <w:pStyle w:val="Choice"/>
      </w:pPr>
      <w:r>
        <w:t>b)</w:t>
        <w:tab/>
        <w:t>El sistema PostScript.</w:t>
      </w:r>
    </w:p>
    <w:p>
      <w:pPr>
        <w:pStyle w:val="Choice"/>
      </w:pPr>
      <w:r>
        <w:t>c)</w:t>
        <w:tab/>
        <w:t>El sistema LaTeX.</w:t>
      </w:r>
    </w:p>
    <w:p>
      <w:pPr>
        <w:pStyle w:val="Choice"/>
      </w:pPr>
      <w:r>
        <w:t>d)</w:t>
        <w:tab/>
        <w:t>El formato TrueType.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imágenes Raster.</w:t>
      </w:r>
    </w:p>
    <w:p>
      <w:pPr>
        <w:pStyle w:val="Choice"/>
      </w:pPr>
      <w:r>
        <w:t>b)</w:t>
        <w:tab/>
        <w:t>Las imágenes vectoriales.</w:t>
      </w:r>
    </w:p>
    <w:p>
      <w:pPr>
        <w:pStyle w:val="Choice"/>
      </w:pPr>
      <w:r>
        <w:t>c)</w:t>
        <w:tab/>
        <w:t>Las fotografías digitales.</w:t>
      </w:r>
    </w:p>
    <w:p>
      <w:pPr>
        <w:pStyle w:val="Choice"/>
      </w:pPr>
      <w:r>
        <w:t>d)</w:t>
        <w:tab/>
        <w:t>Las imágenes de mapa de bits.</w:t>
      </w:r>
    </w:p>
    <w:p>
      <w:pPr>
        <w:pStyle w:val="ListNumber"/>
      </w:pPr>
      <w:r>
        <w:t>¿Cuántos bits por pixel puede tener la profundidad de color en el formato RAW?</w:t>
      </w:r>
    </w:p>
    <w:p>
      <w:pPr>
        <w:pStyle w:val="Choice"/>
      </w:pPr>
      <w:r>
        <w:t>a)</w:t>
        <w:tab/>
        <w:t>De 16 a 24 bits por pixel.</w:t>
      </w:r>
    </w:p>
    <w:p>
      <w:pPr>
        <w:pStyle w:val="Choice"/>
      </w:pPr>
      <w:r>
        <w:t>b)</w:t>
        <w:tab/>
        <w:t>De 1 a 8 bits por pixel.</w:t>
      </w:r>
    </w:p>
    <w:p>
      <w:pPr>
        <w:pStyle w:val="Choice"/>
      </w:pPr>
      <w:r>
        <w:t>c)</w:t>
        <w:tab/>
        <w:t>De 36 a 48 bits por pixel.</w:t>
      </w:r>
    </w:p>
    <w:p>
      <w:pPr>
        <w:pStyle w:val="Choice"/>
      </w:pPr>
      <w:r>
        <w:t>d)</w:t>
        <w:tab/>
        <w:t>De 8 a 16 bits por pixel.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Java.</w:t>
      </w:r>
    </w:p>
    <w:p>
      <w:pPr>
        <w:pStyle w:val="Choice"/>
      </w:pPr>
      <w:r>
        <w:t>b)</w:t>
        <w:tab/>
        <w:t>Lenguaje Python.</w:t>
      </w:r>
    </w:p>
    <w:p>
      <w:pPr>
        <w:pStyle w:val="Choice"/>
      </w:pPr>
      <w:r>
        <w:t>c)</w:t>
        <w:tab/>
        <w:t>Lenguaje C.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texto que contiene las instrucciones para el programa.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El código fuente convertido en un formato comprensible por los ordenadores.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De licencia libre.</w:t>
      </w:r>
    </w:p>
    <w:p>
      <w:pPr>
        <w:pStyle w:val="Choice"/>
      </w:pPr>
      <w:r>
        <w:t>c)</w:t>
        <w:tab/>
        <w:t>Adware.</w:t>
      </w:r>
    </w:p>
    <w:p>
      <w:pPr>
        <w:pStyle w:val="Choice"/>
      </w:pPr>
      <w:r>
        <w:t>d)</w:t>
        <w:tab/>
        <w:t>Freeware.</w:t>
      </w:r>
    </w:p>
    <w:p>
      <w:pPr>
        <w:pStyle w:val="ListNumber"/>
      </w:pPr>
      <w:r>
        <w:t>¿En qué se basa la formación de colores secundarios en el esquema CMYK?</w:t>
      </w:r>
    </w:p>
    <w:p>
      <w:pPr>
        <w:pStyle w:val="Choice"/>
      </w:pPr>
      <w:r>
        <w:t>a)</w:t>
        <w:tab/>
        <w:t>Mezclando tintas y absorbiendo más de un color.</w:t>
      </w:r>
    </w:p>
    <w:p>
      <w:pPr>
        <w:pStyle w:val="Choice"/>
      </w:pPr>
      <w:r>
        <w:t>b)</w:t>
        <w:tab/>
        <w:t>Sumando colores primarios.</w:t>
      </w:r>
    </w:p>
    <w:p>
      <w:pPr>
        <w:pStyle w:val="Choice"/>
      </w:pPr>
      <w:r>
        <w:t>c)</w:t>
        <w:tab/>
        <w:t>Reflejando la luz blanca.</w:t>
      </w:r>
    </w:p>
    <w:p>
      <w:pPr>
        <w:pStyle w:val="Choice"/>
      </w:pPr>
      <w:r>
        <w:t>d)</w:t>
        <w:tab/>
        <w:t>No se forman colores secundarios en este esquema.</w:t>
      </w:r>
    </w:p>
    <w:p>
      <w:pPr>
        <w:pStyle w:val="ListNumber"/>
      </w:pPr>
      <w:r>
        <w:t>¿Cómo se llama la interfaz gráfica de usuario de GNU/Linux que es similar a la de Windows?</w:t>
      </w:r>
    </w:p>
    <w:p>
      <w:pPr>
        <w:pStyle w:val="Choice"/>
      </w:pPr>
      <w:r>
        <w:t>a)</w:t>
        <w:tab/>
        <w:t>XFCE</w:t>
      </w:r>
    </w:p>
    <w:p>
      <w:pPr>
        <w:pStyle w:val="Choice"/>
      </w:pPr>
      <w:r>
        <w:t>b)</w:t>
        <w:tab/>
        <w:t>KDE</w:t>
      </w:r>
    </w:p>
    <w:p>
      <w:pPr>
        <w:pStyle w:val="Choice"/>
      </w:pPr>
      <w:r>
        <w:t>c)</w:t>
        <w:tab/>
        <w:t>Gnome</w:t>
      </w:r>
    </w:p>
    <w:p>
      <w:pPr>
        <w:pStyle w:val="Choice"/>
      </w:pPr>
      <w:r>
        <w:t>d)</w:t>
        <w:tab/>
        <w:t>Unity</w:t>
      </w:r>
    </w:p>
    <w:p>
      <w:pPr>
        <w:pStyle w:val="ListNumber"/>
      </w:pPr>
      <w:r>
        <w:t>¿Qué tipo de imágenes se pueden almacenar con una alta compresión en el formato PNG?</w:t>
      </w:r>
    </w:p>
    <w:p>
      <w:pPr>
        <w:pStyle w:val="Choice"/>
      </w:pPr>
      <w:r>
        <w:t>a)</w:t>
        <w:tab/>
        <w:t>Imágenes de texto en blanco y negro.</w:t>
      </w:r>
    </w:p>
    <w:p>
      <w:pPr>
        <w:pStyle w:val="Choice"/>
      </w:pPr>
      <w:r>
        <w:t>b)</w:t>
        <w:tab/>
        <w:t>Fotografías en escala de grises.</w:t>
      </w:r>
    </w:p>
    <w:p>
      <w:pPr>
        <w:pStyle w:val="Choice"/>
      </w:pPr>
      <w:r>
        <w:t>c)</w:t>
        <w:tab/>
        <w:t>Imágenes con transparencias.</w:t>
      </w:r>
    </w:p>
    <w:p>
      <w:pPr>
        <w:pStyle w:val="Choice"/>
      </w:pPr>
      <w:r>
        <w:t>d)</w:t>
        <w:tab/>
        <w:t>Imágenes con colores CMYK.</w:t>
      </w:r>
    </w:p>
    <w:p>
      <w:pPr>
        <w:pStyle w:val="ListNumber"/>
      </w:pPr>
      <w:r>
        <w:t>¿Cuáles son los colores primarios en el esquema CMYK?</w:t>
      </w:r>
    </w:p>
    <w:p>
      <w:pPr>
        <w:pStyle w:val="Choice"/>
      </w:pPr>
      <w:r>
        <w:t>a)</w:t>
        <w:tab/>
        <w:t>Rojo, verde y azul</w:t>
      </w:r>
    </w:p>
    <w:p>
      <w:pPr>
        <w:pStyle w:val="Choice"/>
      </w:pPr>
      <w:r>
        <w:t>b)</w:t>
        <w:tab/>
        <w:t>Blanco, negro y gris</w:t>
      </w:r>
    </w:p>
    <w:p>
      <w:pPr>
        <w:pStyle w:val="Choice"/>
      </w:pPr>
      <w:r>
        <w:t>c)</w:t>
        <w:tab/>
        <w:t>Cian, magenta, amarillo y negro</w:t>
      </w:r>
    </w:p>
    <w:p>
      <w:pPr>
        <w:pStyle w:val="Choice"/>
      </w:pPr>
      <w:r>
        <w:t>d)</w:t>
        <w:tab/>
        <w:t>Amarillo, magenta y cian</w:t>
      </w:r>
    </w:p>
    <w:p>
      <w:pPr>
        <w:pStyle w:val="ListNumber"/>
      </w:pPr>
      <w:r>
        <w:t>¿Cuándo será menor la calidad del formato JPEG respecto al formato PNG?</w:t>
      </w:r>
    </w:p>
    <w:p>
      <w:pPr>
        <w:pStyle w:val="Choice"/>
      </w:pPr>
      <w:r>
        <w:t>a)</w:t>
        <w:tab/>
        <w:t>Siempre será menor y se apreciará a simple vista.</w:t>
      </w:r>
    </w:p>
    <w:p>
      <w:pPr>
        <w:pStyle w:val="Choice"/>
      </w:pPr>
      <w:r>
        <w:t>b)</w:t>
        <w:tab/>
        <w:t>Solo en imágenes pequeñas.</w:t>
      </w:r>
    </w:p>
    <w:p>
      <w:pPr>
        <w:pStyle w:val="Choice"/>
      </w:pPr>
      <w:r>
        <w:t>c)</w:t>
        <w:tab/>
        <w:t>Solo en imágenes grandes.</w:t>
      </w:r>
    </w:p>
    <w:p>
      <w:pPr>
        <w:pStyle w:val="Choice"/>
      </w:pPr>
      <w:r>
        <w:t>d)</w:t>
        <w:tab/>
        <w:t>Siempre, pero normalmente no se apreciará a simple vista.</w:t>
      </w:r>
    </w:p>
    <w:p>
      <w:pPr>
        <w:pStyle w:val="ListNumber"/>
      </w:pPr>
      <w:r>
        <w:t>¿Qué significa la sigla OTF?</w:t>
      </w:r>
    </w:p>
    <w:p>
      <w:pPr>
        <w:pStyle w:val="Choice"/>
      </w:pPr>
      <w:r>
        <w:t>a)</w:t>
        <w:tab/>
        <w:t>Open Text File</w:t>
      </w:r>
    </w:p>
    <w:p>
      <w:pPr>
        <w:pStyle w:val="Choice"/>
      </w:pPr>
      <w:r>
        <w:t>b)</w:t>
        <w:tab/>
        <w:t>Online Typeface</w:t>
      </w:r>
    </w:p>
    <w:p>
      <w:pPr>
        <w:pStyle w:val="Choice"/>
      </w:pPr>
      <w:r>
        <w:t>c)</w:t>
        <w:tab/>
        <w:t>Original Text Format</w:t>
      </w:r>
    </w:p>
    <w:p>
      <w:pPr>
        <w:pStyle w:val="Choice"/>
      </w:pPr>
      <w:r>
        <w:t>d)</w:t>
        <w:tab/>
        <w:t>OpenType Font</w:t>
      </w:r>
    </w:p>
    <w:p>
      <w:pPr>
        <w:pStyle w:val="ListNumber"/>
      </w:pPr>
      <w:r>
        <w:t>¿En qué tipo de dispositivos se utiliza Android?</w:t>
      </w:r>
    </w:p>
    <w:p>
      <w:pPr>
        <w:pStyle w:val="Choice"/>
      </w:pPr>
      <w:r>
        <w:t>a)</w:t>
        <w:tab/>
        <w:t>Solo teléfonos inteligentes y tabletas.</w:t>
      </w:r>
    </w:p>
    <w:p>
      <w:pPr>
        <w:pStyle w:val="Choice"/>
      </w:pPr>
      <w:r>
        <w:t>b)</w:t>
        <w:tab/>
        <w:t>Solo tabletas.</w:t>
      </w:r>
    </w:p>
    <w:p>
      <w:pPr>
        <w:pStyle w:val="Choice"/>
      </w:pPr>
      <w:r>
        <w:t>c)</w:t>
        <w:tab/>
        <w:t>Solo televisores inteligentes.</w:t>
      </w:r>
    </w:p>
    <w:p>
      <w:pPr>
        <w:pStyle w:val="Choice"/>
      </w:pPr>
      <w:r>
        <w:t>d)</w:t>
        <w:tab/>
        <w:t>Teléfonos inteligentes, tabletas, televisores inteligentes, relojes inteligentes y automóviles.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privativos y obras con copyright.</w:t>
      </w:r>
    </w:p>
    <w:p>
      <w:pPr>
        <w:pStyle w:val="Choice"/>
      </w:pPr>
      <w:r>
        <w:t>b)</w:t>
        <w:tab/>
        <w:t>Programas freeware y programas y obras libres.</w:t>
      </w:r>
    </w:p>
    <w:p>
      <w:pPr>
        <w:pStyle w:val="Choice"/>
      </w:pPr>
      <w:r>
        <w:t>c)</w:t>
        <w:tab/>
        <w:t>Todos los programas.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la función del sistema operativo cuando varios programas quieren escribir a la vez en la memoria permanente?</w:t>
      </w:r>
    </w:p>
    <w:p>
      <w:pPr>
        <w:pStyle w:val="Choice"/>
      </w:pPr>
      <w:r>
        <w:t>a)</w:t>
        <w:tab/>
        <w:t>Realizar una gestión ordenada de la escritura.</w:t>
      </w:r>
    </w:p>
    <w:p>
      <w:pPr>
        <w:pStyle w:val="Choice"/>
      </w:pPr>
      <w:r>
        <w:t>b)</w:t>
        <w:tab/>
        <w:t>Ignorar la escritura en la memoria permanente.</w:t>
      </w:r>
    </w:p>
    <w:p>
      <w:pPr>
        <w:pStyle w:val="Choice"/>
      </w:pPr>
      <w:r>
        <w:t>c)</w:t>
        <w:tab/>
        <w:t>Bloquear la escritura de programas simultáneos.</w:t>
      </w:r>
    </w:p>
    <w:p>
      <w:pPr>
        <w:pStyle w:val="Choice"/>
      </w:pPr>
      <w:r>
        <w:t>d)</w:t>
        <w:tab/>
        <w:t>Reiniciar la computadora.</w:t>
      </w:r>
    </w:p>
    <w:p>
      <w:pPr>
        <w:pStyle w:val="ListNumber"/>
      </w:pPr>
      <w:r>
        <w:t>¿Qué significa la sigla PDF?</w:t>
      </w:r>
    </w:p>
    <w:p>
      <w:pPr>
        <w:pStyle w:val="Choice"/>
      </w:pPr>
      <w:r>
        <w:t>a)</w:t>
        <w:tab/>
        <w:t>Print Document Finder</w:t>
      </w:r>
    </w:p>
    <w:p>
      <w:pPr>
        <w:pStyle w:val="Choice"/>
      </w:pPr>
      <w:r>
        <w:t>b)</w:t>
        <w:tab/>
        <w:t>Program Data Framework</w:t>
      </w:r>
    </w:p>
    <w:p>
      <w:pPr>
        <w:pStyle w:val="Choice"/>
      </w:pPr>
      <w:r>
        <w:t>c)</w:t>
        <w:tab/>
        <w:t>Portable Document Format</w:t>
      </w:r>
    </w:p>
    <w:p>
      <w:pPr>
        <w:pStyle w:val="Choice"/>
      </w:pPr>
      <w:r>
        <w:t>d)</w:t>
        <w:tab/>
        <w:t>Personal Data File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el costo del hardware de los dispositivos Apple.</w:t>
      </w:r>
    </w:p>
    <w:p>
      <w:pPr>
        <w:pStyle w:val="Choice"/>
      </w:pPr>
      <w:r>
        <w:t>b)</w:t>
        <w:tab/>
        <w:t>Con publicidad.</w:t>
      </w:r>
    </w:p>
    <w:p>
      <w:pPr>
        <w:pStyle w:val="Choice"/>
      </w:pPr>
      <w:r>
        <w:t>c)</w:t>
        <w:tab/>
        <w:t>A través de suscripciones mensuales.</w:t>
      </w:r>
    </w:p>
    <w:p>
      <w:pPr>
        <w:pStyle w:val="Choice"/>
      </w:pPr>
      <w:r>
        <w:t>d)</w:t>
        <w:tab/>
        <w:t>Con donaciones voluntarias.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Igual en ambos sistemas operativos.</w:t>
      </w:r>
    </w:p>
    <w:p>
      <w:pPr>
        <w:pStyle w:val="Choice"/>
      </w:pPr>
      <w:r>
        <w:t>b)</w:t>
        <w:tab/>
        <w:t>Menos uniforme y consistente.</w:t>
      </w:r>
    </w:p>
    <w:p>
      <w:pPr>
        <w:pStyle w:val="Choice"/>
      </w:pPr>
      <w:r>
        <w:t>c)</w:t>
        <w:tab/>
        <w:t>Más uniforme y consistente.</w:t>
      </w:r>
    </w:p>
    <w:p>
      <w:pPr>
        <w:pStyle w:val="Choice"/>
      </w:pPr>
      <w:r>
        <w:t>d)</w:t>
        <w:tab/>
        <w:t>Más variada según el fabricante de dispositivos.</w:t>
      </w:r>
    </w:p>
    <w:p>
      <w:pPr>
        <w:pStyle w:val="ListNumber"/>
      </w:pPr>
      <w:r>
        <w:t>¿Quiénes desarrollaron el formato TrueType (TTF)?</w:t>
      </w:r>
    </w:p>
    <w:p>
      <w:pPr>
        <w:pStyle w:val="Choice"/>
      </w:pPr>
      <w:r>
        <w:t>a)</w:t>
        <w:tab/>
        <w:t>Microsoft y Adobe</w:t>
      </w:r>
    </w:p>
    <w:p>
      <w:pPr>
        <w:pStyle w:val="Choice"/>
      </w:pPr>
      <w:r>
        <w:t>b)</w:t>
        <w:tab/>
        <w:t>Google y IBM</w:t>
      </w:r>
    </w:p>
    <w:p>
      <w:pPr>
        <w:pStyle w:val="Choice"/>
      </w:pPr>
      <w:r>
        <w:t>c)</w:t>
        <w:tab/>
        <w:t>Apple y Microsoft</w:t>
      </w:r>
    </w:p>
    <w:p>
      <w:pPr>
        <w:pStyle w:val="Choice"/>
      </w:pPr>
      <w:r>
        <w:t>d)</w:t>
        <w:tab/>
        <w:t>Adobe y Apple</w:t>
      </w:r>
    </w:p>
    <w:p>
      <w:pPr>
        <w:pStyle w:val="ListNumber"/>
      </w:pPr>
      <w:r>
        <w:t>¿Qué tipo de errores puede presentar la profundidad de color de 4 bits?</w:t>
      </w:r>
    </w:p>
    <w:p>
      <w:pPr>
        <w:pStyle w:val="Choice"/>
      </w:pPr>
      <w:r>
        <w:t>a)</w:t>
        <w:tab/>
        <w:t>Falta de nitidez en los contornos de los objetos.</w:t>
      </w:r>
    </w:p>
    <w:p>
      <w:pPr>
        <w:pStyle w:val="Choice"/>
      </w:pPr>
      <w:r>
        <w:t>b)</w:t>
        <w:tab/>
        <w:t>Errores evidentes en el color de la imagen.</w:t>
      </w:r>
    </w:p>
    <w:p>
      <w:pPr>
        <w:pStyle w:val="Choice"/>
      </w:pPr>
      <w:r>
        <w:t>c)</w:t>
        <w:tab/>
        <w:t>Pérdida de calidad en los bordes de la imagen.</w:t>
      </w:r>
    </w:p>
    <w:p>
      <w:pPr>
        <w:pStyle w:val="Choice"/>
      </w:pPr>
      <w:r>
        <w:t>d)</w:t>
        <w:tab/>
        <w:t>Ausencia de color.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21%</w:t>
      </w:r>
    </w:p>
    <w:p>
      <w:pPr>
        <w:pStyle w:val="Choice"/>
      </w:pPr>
      <w:r>
        <w:t>b)</w:t>
        <w:tab/>
        <w:t>15%</w:t>
      </w:r>
    </w:p>
    <w:p>
      <w:pPr>
        <w:pStyle w:val="Choice"/>
      </w:pPr>
      <w:r>
        <w:t>c)</w:t>
        <w:tab/>
        <w:t>25%</w:t>
      </w:r>
    </w:p>
    <w:p>
      <w:pPr>
        <w:pStyle w:val="Choice"/>
      </w:pPr>
      <w:r>
        <w:t>d)</w:t>
        <w:tab/>
        <w:t>11%</w:t>
      </w:r>
    </w:p>
    <w:p>
      <w:pPr>
        <w:pStyle w:val="ListNumber"/>
      </w:pPr>
      <w:r>
        <w:t>¿En qué tipo de imágenes es recomendable utilizar el formato JPEG?</w:t>
      </w:r>
    </w:p>
    <w:p>
      <w:pPr>
        <w:pStyle w:val="Choice"/>
      </w:pPr>
      <w:r>
        <w:t>a)</w:t>
        <w:tab/>
        <w:t>Texto</w:t>
      </w:r>
    </w:p>
    <w:p>
      <w:pPr>
        <w:pStyle w:val="Choice"/>
      </w:pPr>
      <w:r>
        <w:t>b)</w:t>
        <w:tab/>
        <w:t>Imágenes con transparencias</w:t>
      </w:r>
    </w:p>
    <w:p>
      <w:pPr>
        <w:pStyle w:val="Choice"/>
      </w:pPr>
      <w:r>
        <w:t>c)</w:t>
        <w:tab/>
        <w:t>Fotografías</w:t>
      </w:r>
    </w:p>
    <w:p>
      <w:pPr>
        <w:pStyle w:val="Choice"/>
      </w:pPr>
      <w:r>
        <w:t>d)</w:t>
        <w:tab/>
        <w:t>Dibujos y gráficos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2 años.</w:t>
      </w:r>
    </w:p>
    <w:p>
      <w:pPr>
        <w:pStyle w:val="Choice"/>
      </w:pPr>
      <w:r>
        <w:t>b)</w:t>
        <w:tab/>
        <w:t>Hasta 8 años.</w:t>
      </w:r>
    </w:p>
    <w:p>
      <w:pPr>
        <w:pStyle w:val="Choice"/>
      </w:pPr>
      <w:r>
        <w:t>c)</w:t>
        <w:tab/>
        <w:t>Hasta 4 años.</w:t>
      </w:r>
    </w:p>
    <w:p>
      <w:pPr>
        <w:pStyle w:val="Choice"/>
      </w:pPr>
      <w:r>
        <w:t>d)</w:t>
        <w:tab/>
        <w:t>Hasta 6 años.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pueda hacer retuit de los mensajes recibidos.</w:t>
      </w:r>
    </w:p>
    <w:p>
      <w:pPr>
        <w:pStyle w:val="Choice"/>
      </w:pPr>
      <w:r>
        <w:t>b)</w:t>
        <w:tab/>
        <w:t>Que trabaja en tiempo real.</w:t>
      </w:r>
    </w:p>
    <w:p>
      <w:pPr>
        <w:pStyle w:val="Choice"/>
      </w:pPr>
      <w:r>
        <w:t>c)</w:t>
        <w:tab/>
        <w:t>Que está escrito en lenguaje RT.</w:t>
      </w:r>
    </w:p>
    <w:p>
      <w:pPr>
        <w:pStyle w:val="Choice"/>
      </w:pPr>
      <w:r>
        <w:t>d)</w:t>
        <w:tab/>
        <w:t>Que está diseñado para Mainframes.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11%</w:t>
      </w:r>
    </w:p>
    <w:p>
      <w:pPr>
        <w:pStyle w:val="Choice"/>
      </w:pPr>
      <w:r>
        <w:t>b)</w:t>
        <w:tab/>
        <w:t>15%</w:t>
      </w:r>
    </w:p>
    <w:p>
      <w:pPr>
        <w:pStyle w:val="Choice"/>
      </w:pPr>
      <w:r>
        <w:t>c)</w:t>
        <w:tab/>
        <w:t>21%</w:t>
      </w:r>
    </w:p>
    <w:p>
      <w:pPr>
        <w:pStyle w:val="Choice"/>
      </w:pPr>
      <w:r>
        <w:t>d)</w:t>
        <w:tab/>
        <w:t>25%</w:t>
      </w:r>
    </w:p>
    <w:p>
      <w:pPr>
        <w:pStyle w:val="ListNumber"/>
      </w:pPr>
      <w:r>
        <w:t>¿Cuál es la ventaja de la profundidad de color de 8 bits gris?</w:t>
      </w:r>
    </w:p>
    <w:p>
      <w:pPr>
        <w:pStyle w:val="Choice"/>
      </w:pPr>
      <w:r>
        <w:t>a)</w:t>
        <w:tab/>
        <w:t>Es estándar en las imágenes JPEG.</w:t>
      </w:r>
    </w:p>
    <w:p>
      <w:pPr>
        <w:pStyle w:val="Choice"/>
      </w:pPr>
      <w:r>
        <w:t>b)</w:t>
        <w:tab/>
        <w:t>Tiene la mayor calidad posible.</w:t>
      </w:r>
    </w:p>
    <w:p>
      <w:pPr>
        <w:pStyle w:val="Choice"/>
      </w:pPr>
      <w:r>
        <w:t>c)</w:t>
        <w:tab/>
        <w:t>Permite representar las imágenes en calidad true color, sin pérdida de calidad en el color.</w:t>
      </w:r>
    </w:p>
    <w:p>
      <w:pPr>
        <w:pStyle w:val="Choice"/>
      </w:pPr>
      <w:r>
        <w:t>d)</w:t>
        <w:tab/>
        <w:t>No tiene apenas pérdida de calidad en los tonos y ocupa poco espacio.</w:t>
      </w:r>
    </w:p>
    <w:p>
      <w:pPr>
        <w:pStyle w:val="ListNumber"/>
      </w:pPr>
      <w:r>
        <w:t>Un ejemplo de la capacidad que tiene el formato RAW para la edición fotográfica es ...</w:t>
      </w:r>
    </w:p>
    <w:p>
      <w:pPr>
        <w:pStyle w:val="Choice"/>
      </w:pPr>
      <w:r>
        <w:t>a)</w:t>
        <w:tab/>
        <w:t>Reducir el tamaño de archivo de la imagen.</w:t>
      </w:r>
    </w:p>
    <w:p>
      <w:pPr>
        <w:pStyle w:val="Choice"/>
      </w:pPr>
      <w:r>
        <w:t>b)</w:t>
        <w:tab/>
        <w:t>Ajustar la luminosidad sin perder calidad.</w:t>
      </w:r>
    </w:p>
    <w:p>
      <w:pPr>
        <w:pStyle w:val="Choice"/>
      </w:pPr>
      <w:r>
        <w:t>c)</w:t>
        <w:tab/>
        <w:t>Cambiar el formato de color de la imagen.</w:t>
      </w:r>
    </w:p>
    <w:p>
      <w:pPr>
        <w:pStyle w:val="Choice"/>
      </w:pPr>
      <w:r>
        <w:t>d)</w:t>
        <w:tab/>
        <w:t>Aplicar filtros artísticos a las imágenes.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El conjunto de instrucciones escritas por los programadores profesionales.</w:t>
      </w:r>
    </w:p>
    <w:p>
      <w:pPr>
        <w:pStyle w:val="Choice"/>
      </w:pPr>
      <w:r>
        <w:t>d)</w:t>
        <w:tab/>
        <w:t>Los programas ejecutables por los ordenadores.</w:t>
      </w:r>
    </w:p>
    <w:p>
      <w:pPr>
        <w:pStyle w:val="ListNumber"/>
      </w:pPr>
      <w:r>
        <w:t>¿Qué característica tiene el formato JPEG al guardar fotografías?</w:t>
      </w:r>
    </w:p>
    <w:p>
      <w:pPr>
        <w:pStyle w:val="Choice"/>
      </w:pPr>
      <w:r>
        <w:t>a)</w:t>
        <w:tab/>
        <w:t>Menor tamaño y calidad semejante.</w:t>
      </w:r>
    </w:p>
    <w:p>
      <w:pPr>
        <w:pStyle w:val="Choice"/>
      </w:pPr>
      <w:r>
        <w:t>b)</w:t>
        <w:tab/>
        <w:t>Menor tamaño y mejor calidad.</w:t>
      </w:r>
    </w:p>
    <w:p>
      <w:pPr>
        <w:pStyle w:val="Choice"/>
      </w:pPr>
      <w:r>
        <w:t>c)</w:t>
        <w:tab/>
        <w:t>Mayor tamaño y calidad semejante.</w:t>
      </w:r>
    </w:p>
    <w:p>
      <w:pPr>
        <w:pStyle w:val="Choice"/>
      </w:pPr>
      <w:r>
        <w:t>d)</w:t>
        <w:tab/>
        <w:t>Mayor tamaño y mejor calidad.</w:t>
      </w:r>
    </w:p>
    <w:p>
      <w:pPr>
        <w:pStyle w:val="ListNumber"/>
      </w:pPr>
      <w:r>
        <w:t>¿Por qué la interfaz de usuario es común a todos los programas en un sistema operativo?</w:t>
      </w:r>
    </w:p>
    <w:p>
      <w:pPr>
        <w:pStyle w:val="Choice"/>
      </w:pPr>
      <w:r>
        <w:t>a)</w:t>
        <w:tab/>
        <w:t>Para eliminar la necesidad de programación de aplicaciones.</w:t>
      </w:r>
    </w:p>
    <w:p>
      <w:pPr>
        <w:pStyle w:val="Choice"/>
      </w:pPr>
      <w:r>
        <w:t>b)</w:t>
        <w:tab/>
        <w:t>Para limitar el acceso a ciertos programas.</w:t>
      </w:r>
    </w:p>
    <w:p>
      <w:pPr>
        <w:pStyle w:val="Choice"/>
      </w:pPr>
      <w:r>
        <w:t>c)</w:t>
        <w:tab/>
        <w:t>Para incrementar la complejidad del sistema operativo.</w:t>
      </w:r>
    </w:p>
    <w:p>
      <w:pPr>
        <w:pStyle w:val="Choice"/>
      </w:pPr>
      <w:r>
        <w:t>d)</w:t>
        <w:tab/>
        <w:t>Para lograr un aspecto homogéneo y simplificar la programación.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Menos eficiente y aburrida.</w:t>
      </w:r>
    </w:p>
    <w:p>
      <w:pPr>
        <w:pStyle w:val="Choice"/>
      </w:pPr>
      <w:r>
        <w:t>b)</w:t>
        <w:tab/>
        <w:t>Más compleja y detallada.</w:t>
      </w:r>
    </w:p>
    <w:p>
      <w:pPr>
        <w:pStyle w:val="Choice"/>
      </w:pPr>
      <w:r>
        <w:t>c)</w:t>
        <w:tab/>
        <w:t>Igual de minimalista y elegante.</w:t>
      </w:r>
    </w:p>
    <w:p>
      <w:pPr>
        <w:pStyle w:val="Choice"/>
      </w:pPr>
      <w:r>
        <w:t>d)</w:t>
        <w:tab/>
        <w:t>Más minimalista y elegante.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publicidad.</w:t>
      </w:r>
    </w:p>
    <w:p>
      <w:pPr>
        <w:pStyle w:val="Choice"/>
      </w:pPr>
      <w:r>
        <w:t>b)</w:t>
        <w:tab/>
        <w:t>A través de suscripciones mensuales.</w:t>
      </w:r>
    </w:p>
    <w:p>
      <w:pPr>
        <w:pStyle w:val="Choice"/>
      </w:pPr>
      <w:r>
        <w:t>c)</w:t>
        <w:tab/>
        <w:t>Con el costo del hardware.</w:t>
      </w:r>
    </w:p>
    <w:p>
      <w:pPr>
        <w:pStyle w:val="Choice"/>
      </w:pPr>
      <w:r>
        <w:t>d)</w:t>
        <w:tab/>
        <w:t>Con donaciones voluntarias.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realizar cambios en la obra o en el programa y distribuir el resultado a otras personas.</w:t>
      </w:r>
    </w:p>
    <w:p>
      <w:pPr>
        <w:pStyle w:val="Choice"/>
      </w:pPr>
      <w:r>
        <w:t>b)</w:t>
        <w:tab/>
        <w:t>El derecho a distribuir el programa a otras personas o ponerlo a disposición de cualquiera en internet.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El derecho a usar el programa como desees.</w:t>
      </w:r>
    </w:p>
    <w:p>
      <w:pPr>
        <w:pStyle w:val="ListNumber"/>
      </w:pPr>
      <w:r>
        <w:t>¿Qué significa la sigla GIF?</w:t>
      </w:r>
    </w:p>
    <w:p>
      <w:pPr>
        <w:pStyle w:val="Choice"/>
      </w:pPr>
      <w:r>
        <w:t>a)</w:t>
        <w:tab/>
        <w:t>Graphics Image Format.</w:t>
      </w:r>
    </w:p>
    <w:p>
      <w:pPr>
        <w:pStyle w:val="Choice"/>
      </w:pPr>
      <w:r>
        <w:t>b)</w:t>
        <w:tab/>
        <w:t>Graphics Format Interchange.</w:t>
      </w:r>
    </w:p>
    <w:p>
      <w:pPr>
        <w:pStyle w:val="Choice"/>
      </w:pPr>
      <w:r>
        <w:t>c)</w:t>
        <w:tab/>
        <w:t>Grouped Image File.</w:t>
      </w:r>
    </w:p>
    <w:p>
      <w:pPr>
        <w:pStyle w:val="Choice"/>
      </w:pPr>
      <w:r>
        <w:t>d)</w:t>
        <w:tab/>
        <w:t>Global Internet Framework.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Editores de código.</w:t>
      </w:r>
    </w:p>
    <w:p>
      <w:pPr>
        <w:pStyle w:val="Choice"/>
      </w:pPr>
      <w:r>
        <w:t>b)</w:t>
        <w:tab/>
        <w:t>Software de aplicación.</w:t>
      </w:r>
    </w:p>
    <w:p>
      <w:pPr>
        <w:pStyle w:val="Choice"/>
      </w:pPr>
      <w:r>
        <w:t>c)</w:t>
        <w:tab/>
        <w:t>Sistemas operativos.</w:t>
      </w:r>
    </w:p>
    <w:p>
      <w:pPr>
        <w:pStyle w:val="Choice"/>
      </w:pPr>
      <w:r>
        <w:t>d)</w:t>
        <w:tab/>
        <w:t>Software de programación.</w:t>
      </w:r>
    </w:p>
    <w:p>
      <w:pPr>
        <w:pStyle w:val="ListNumber"/>
      </w:pPr>
      <w:r>
        <w:t>¿Cuál es la recomendación para guardar fotografías sin pérdida de calidad?</w:t>
      </w:r>
    </w:p>
    <w:p>
      <w:pPr>
        <w:pStyle w:val="Choice"/>
      </w:pPr>
      <w:r>
        <w:t>a)</w:t>
        <w:tab/>
        <w:t>Utilizar el formato JPEG o JPG.</w:t>
      </w:r>
    </w:p>
    <w:p>
      <w:pPr>
        <w:pStyle w:val="Choice"/>
      </w:pPr>
      <w:r>
        <w:t>b)</w:t>
        <w:tab/>
        <w:t>Utilizar el formato BMP.</w:t>
      </w:r>
    </w:p>
    <w:p>
      <w:pPr>
        <w:pStyle w:val="Choice"/>
      </w:pPr>
      <w:r>
        <w:t>c)</w:t>
        <w:tab/>
        <w:t>Utilizar el formato GIF.</w:t>
      </w:r>
    </w:p>
    <w:p>
      <w:pPr>
        <w:pStyle w:val="Choice"/>
      </w:pPr>
      <w:r>
        <w:t>d)</w:t>
        <w:tab/>
        <w:t>Utilizar el formato TIFF.</w:t>
      </w:r>
    </w:p>
    <w:p>
      <w:pPr>
        <w:pStyle w:val="ListNumber"/>
      </w:pPr>
      <w:r>
        <w:t>¿Cómo son las fuentes tipográficas vectoriales en términos de escalabilidad?</w:t>
      </w:r>
    </w:p>
    <w:p>
      <w:pPr>
        <w:pStyle w:val="Choice"/>
      </w:pPr>
      <w:r>
        <w:t>a)</w:t>
        <w:tab/>
        <w:t>Son fácilmente escalables, se pueden aumentar de tamaño sin perder calidad</w:t>
      </w:r>
    </w:p>
    <w:p>
      <w:pPr>
        <w:pStyle w:val="Choice"/>
      </w:pPr>
      <w:r>
        <w:t>b)</w:t>
        <w:tab/>
        <w:t>No son escalables, mantienen un tamaño fijo para no perder calidad.</w:t>
      </w:r>
    </w:p>
    <w:p>
      <w:pPr>
        <w:pStyle w:val="Choice"/>
      </w:pPr>
      <w:r>
        <w:t>c)</w:t>
        <w:tab/>
        <w:t>Son fácilmente escalables, pero pierden calidad al aumentar su tamaño.</w:t>
      </w:r>
    </w:p>
    <w:p>
      <w:pPr>
        <w:pStyle w:val="Choice"/>
      </w:pPr>
      <w:r>
        <w:t>d)</w:t>
        <w:tab/>
        <w:t>Solo son escalables en dispositivos Apple.</w:t>
      </w:r>
    </w:p>
    <w:p>
      <w:pPr>
        <w:pStyle w:val="ListNumber"/>
      </w:pPr>
      <w:r>
        <w:t>¿Qué característica destaca al formato RAW en comparación con el formato JPEG?</w:t>
      </w:r>
    </w:p>
    <w:p>
      <w:pPr>
        <w:pStyle w:val="Choice"/>
      </w:pPr>
      <w:r>
        <w:t>a)</w:t>
        <w:tab/>
        <w:t>Uso de paletas de colores reducida y compresión con pérdidas.</w:t>
      </w:r>
    </w:p>
    <w:p>
      <w:pPr>
        <w:pStyle w:val="Choice"/>
      </w:pPr>
      <w:r>
        <w:t>b)</w:t>
        <w:tab/>
        <w:t>Alta velocidad de transferencia de archivos.</w:t>
      </w:r>
    </w:p>
    <w:p>
      <w:pPr>
        <w:pStyle w:val="Choice"/>
      </w:pPr>
      <w:r>
        <w:t>c)</w:t>
        <w:tab/>
        <w:t>Compresión eficiente y bajo consumo de memoria.</w:t>
      </w:r>
    </w:p>
    <w:p>
      <w:pPr>
        <w:pStyle w:val="Choice"/>
      </w:pPr>
      <w:r>
        <w:t>d)</w:t>
        <w:tab/>
        <w:t>Gran profundidad de color y almacenamiento sin pérdidas.</w:t>
      </w:r>
    </w:p>
    <w:p>
      <w:pPr>
        <w:pStyle w:val="ListNumber"/>
      </w:pPr>
      <w:r>
        <w:t>¿Por qué los archivos en formato RAW ocupan más espacio que las imágenes equivalentes en formato JPEG?</w:t>
      </w:r>
    </w:p>
    <w:p>
      <w:pPr>
        <w:pStyle w:val="Choice"/>
      </w:pPr>
      <w:r>
        <w:t>a)</w:t>
        <w:tab/>
        <w:t>Porque utilizan compresión sin pérdidas.</w:t>
      </w:r>
    </w:p>
    <w:p>
      <w:pPr>
        <w:pStyle w:val="Choice"/>
      </w:pPr>
      <w:r>
        <w:t>b)</w:t>
        <w:tab/>
        <w:t>En realidad el formato RAW ocupa menos espacio que el formato JPEG.</w:t>
      </w:r>
    </w:p>
    <w:p>
      <w:pPr>
        <w:pStyle w:val="Choice"/>
      </w:pPr>
      <w:r>
        <w:t>c)</w:t>
        <w:tab/>
        <w:t>Porque tienen mayor profundidad de color.</w:t>
      </w:r>
    </w:p>
    <w:p>
      <w:pPr>
        <w:pStyle w:val="Choice"/>
      </w:pPr>
      <w:r>
        <w:t>d)</w:t>
        <w:tab/>
        <w:t>Porque se almacenan sin pérdidas y tienen mayor profundidad de color.</w:t>
      </w:r>
    </w:p>
    <w:p>
      <w:pPr>
        <w:pStyle w:val="ListNumber"/>
      </w:pPr>
      <w:r>
        <w:t>¿Cuáles son los colores secundarios en el esquema CMYK?</w:t>
      </w:r>
    </w:p>
    <w:p>
      <w:pPr>
        <w:pStyle w:val="Choice"/>
      </w:pPr>
      <w:r>
        <w:t>a)</w:t>
        <w:tab/>
        <w:t>Amarillo, magenta y cian.</w:t>
      </w:r>
    </w:p>
    <w:p>
      <w:pPr>
        <w:pStyle w:val="Choice"/>
      </w:pPr>
      <w:r>
        <w:t>b)</w:t>
        <w:tab/>
        <w:t>Rojo, verde y azul.</w:t>
      </w:r>
    </w:p>
    <w:p>
      <w:pPr>
        <w:pStyle w:val="Choice"/>
      </w:pPr>
      <w:r>
        <w:t>c)</w:t>
        <w:tab/>
        <w:t>Rojo, amarillo y verde.</w:t>
      </w:r>
    </w:p>
    <w:p>
      <w:pPr>
        <w:pStyle w:val="Choice"/>
      </w:pPr>
      <w:r>
        <w:t>d)</w:t>
        <w:tab/>
        <w:t>Blanco y negro.</w:t>
      </w:r>
    </w:p>
    <w:p>
      <w:pPr>
        <w:pStyle w:val="ListNumber"/>
      </w:pPr>
      <w:r>
        <w:t>¿Cuál de las siguientes distribuciones de GNU/Linux está orientada al usuario doméstico?</w:t>
      </w:r>
    </w:p>
    <w:p>
      <w:pPr>
        <w:pStyle w:val="Choice"/>
      </w:pPr>
      <w:r>
        <w:t>a)</w:t>
        <w:tab/>
        <w:t>Debian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Kali Linux</w:t>
      </w:r>
    </w:p>
    <w:p>
      <w:pPr>
        <w:pStyle w:val="Choice"/>
      </w:pPr>
      <w:r>
        <w:t>d)</w:t>
        <w:tab/>
        <w:t>Ubuntu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conjunto de programas y datos de un sistema informático.</w:t>
      </w:r>
    </w:p>
    <w:p>
      <w:pPr>
        <w:pStyle w:val="Choice"/>
      </w:pPr>
      <w:r>
        <w:t>b)</w:t>
        <w:tab/>
        <w:t>El software que se utiliza para crear el resto de los programas.</w:t>
      </w:r>
    </w:p>
    <w:p>
      <w:pPr>
        <w:pStyle w:val="Choice"/>
      </w:pPr>
      <w:r>
        <w:t>c)</w:t>
        <w:tab/>
        <w:t>El software que inicia los ordenadores y que gestiona todos sus recursos.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¿Cuál es la función principal del sistema de archivos?</w:t>
      </w:r>
    </w:p>
    <w:p>
      <w:pPr>
        <w:pStyle w:val="Choice"/>
      </w:pPr>
      <w:r>
        <w:t>a)</w:t>
        <w:tab/>
        <w:t>Controlar cómo se almacenan y recuperan los datos en unidades de almacenamiento.</w:t>
      </w:r>
    </w:p>
    <w:p>
      <w:pPr>
        <w:pStyle w:val="Choice"/>
      </w:pPr>
      <w:r>
        <w:t>b)</w:t>
        <w:tab/>
        <w:t>Gestionar el acceso a recursos software del sistema.</w:t>
      </w:r>
    </w:p>
    <w:p>
      <w:pPr>
        <w:pStyle w:val="Choice"/>
      </w:pPr>
      <w:r>
        <w:t>c)</w:t>
        <w:tab/>
        <w:t>Transmitir paquetes de datos por la red Wifi.</w:t>
      </w:r>
    </w:p>
    <w:p>
      <w:pPr>
        <w:pStyle w:val="Choice"/>
      </w:pPr>
      <w:r>
        <w:t>d)</w:t>
        <w:tab/>
        <w:t>Administrar el espacio libre en la memoria RAM.</w:t>
      </w:r>
    </w:p>
    <w:p>
      <w:pPr>
        <w:pStyle w:val="ListNumber"/>
      </w:pPr>
      <w:r>
        <w:t>¿Cuál es el precio del sistema operativo Android?</w:t>
      </w:r>
    </w:p>
    <w:p>
      <w:pPr>
        <w:pStyle w:val="Choice"/>
      </w:pPr>
      <w:r>
        <w:t>a)</w:t>
        <w:tab/>
        <w:t>50 Euros</w:t>
      </w:r>
    </w:p>
    <w:p>
      <w:pPr>
        <w:pStyle w:val="Choice"/>
      </w:pPr>
      <w:r>
        <w:t>b)</w:t>
        <w:tab/>
        <w:t>Es gratuito</w:t>
      </w:r>
    </w:p>
    <w:p>
      <w:pPr>
        <w:pStyle w:val="Choice"/>
      </w:pPr>
      <w:r>
        <w:t>c)</w:t>
        <w:tab/>
        <w:t>100 Euros</w:t>
      </w:r>
    </w:p>
    <w:p>
      <w:pPr>
        <w:pStyle w:val="Choice"/>
      </w:pPr>
      <w:r>
        <w:t>d)</w:t>
        <w:tab/>
        <w:t>20 Euros</w:t>
      </w:r>
    </w:p>
    <w:p>
      <w:pPr>
        <w:pStyle w:val="ListNumber"/>
      </w:pPr>
      <w:r>
        <w:t>¿Cuáles son los colores secundarios en el esquema RGB?</w:t>
      </w:r>
    </w:p>
    <w:p>
      <w:pPr>
        <w:pStyle w:val="Choice"/>
      </w:pPr>
      <w:r>
        <w:t>a)</w:t>
        <w:tab/>
        <w:t>Rojo, verde y azul.</w:t>
      </w:r>
    </w:p>
    <w:p>
      <w:pPr>
        <w:pStyle w:val="Choice"/>
      </w:pPr>
      <w:r>
        <w:t>b)</w:t>
        <w:tab/>
        <w:t>Rojo, amarillo y azul.</w:t>
      </w:r>
    </w:p>
    <w:p>
      <w:pPr>
        <w:pStyle w:val="Choice"/>
      </w:pPr>
      <w:r>
        <w:t>c)</w:t>
        <w:tab/>
        <w:t>Amarillo, magenta y cian.</w:t>
      </w:r>
    </w:p>
    <w:p>
      <w:pPr>
        <w:pStyle w:val="Choice"/>
      </w:pPr>
      <w:r>
        <w:t>d)</w:t>
        <w:tab/>
        <w:t>Blanco y negro.</w:t>
      </w:r>
    </w:p>
    <w:p>
      <w:pPr>
        <w:pStyle w:val="ListNumber"/>
      </w:pPr>
      <w:r>
        <w:t>¿Cuándo fue publicado el formato SVG?</w:t>
      </w:r>
    </w:p>
    <w:p>
      <w:pPr>
        <w:pStyle w:val="Choice"/>
      </w:pPr>
      <w:r>
        <w:t>a)</w:t>
        <w:tab/>
        <w:t>1995.</w:t>
      </w:r>
    </w:p>
    <w:p>
      <w:pPr>
        <w:pStyle w:val="Choice"/>
      </w:pPr>
      <w:r>
        <w:t>b)</w:t>
        <w:tab/>
        <w:t>1999.</w:t>
      </w:r>
    </w:p>
    <w:p>
      <w:pPr>
        <w:pStyle w:val="Choice"/>
      </w:pPr>
      <w:r>
        <w:t>c)</w:t>
        <w:tab/>
        <w:t>1989.</w:t>
      </w:r>
    </w:p>
    <w:p>
      <w:pPr>
        <w:pStyle w:val="Choice"/>
      </w:pPr>
      <w:r>
        <w:t>d)</w:t>
        <w:tab/>
        <w:t>2005.</w:t>
      </w:r>
    </w:p>
    <w:p>
      <w:pPr>
        <w:pStyle w:val="ListNumber"/>
      </w:pPr>
      <w:r>
        <w:t>¿Cuál es una ventaja destacada del formato PDF según el texto?</w:t>
      </w:r>
    </w:p>
    <w:p>
      <w:pPr>
        <w:pStyle w:val="Choice"/>
      </w:pPr>
      <w:r>
        <w:t>a)</w:t>
        <w:tab/>
        <w:t>Permite una fácil edición y modificación.</w:t>
      </w:r>
    </w:p>
    <w:p>
      <w:pPr>
        <w:pStyle w:val="Choice"/>
      </w:pPr>
      <w:r>
        <w:t>b)</w:t>
        <w:tab/>
        <w:t>Mantiene inalterada la composición de página y permite almacenar documentos a largo plazo.</w:t>
      </w:r>
    </w:p>
    <w:p>
      <w:pPr>
        <w:pStyle w:val="Choice"/>
      </w:pPr>
      <w:r>
        <w:t>c)</w:t>
        <w:tab/>
        <w:t>Es exclusivo para dispositivos de Apple.</w:t>
      </w:r>
    </w:p>
    <w:p>
      <w:pPr>
        <w:pStyle w:val="Choice"/>
      </w:pPr>
      <w:r>
        <w:t>d)</w:t>
        <w:tab/>
        <w:t>Ocupa poco espacio de almacenamiento.</w:t>
      </w:r>
    </w:p>
    <w:p>
      <w:pPr>
        <w:pStyle w:val="ListNumber"/>
      </w:pPr>
      <w:r>
        <w:t>¿Quién es el desarrollador del sistema operativo Windows?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La comunidad.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Microsoft Windows, Apple macOS, GNU/Linux, Apple iOS y Google Android.</w:t>
      </w:r>
    </w:p>
    <w:p>
      <w:pPr>
        <w:pStyle w:val="Choice"/>
      </w:pPr>
      <w:r>
        <w:t>b)</w:t>
        <w:tab/>
        <w:t>Eclipse, Visual Studio Code, Notepad++ y Vim.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PHP, Python, C, Java y JavaScript.</w:t>
      </w:r>
    </w:p>
    <w:p>
      <w:pPr>
        <w:pStyle w:val="ListNumber"/>
      </w:pPr>
      <w:r>
        <w:t>¿Cuál es la principal ventaja de la profundidad de color de 1 bit?</w:t>
      </w:r>
    </w:p>
    <w:p>
      <w:pPr>
        <w:pStyle w:val="Choice"/>
      </w:pPr>
      <w:r>
        <w:t>a)</w:t>
        <w:tab/>
        <w:t>Ocupa muy poco espacio.</w:t>
      </w:r>
    </w:p>
    <w:p>
      <w:pPr>
        <w:pStyle w:val="Choice"/>
      </w:pPr>
      <w:r>
        <w:t>b)</w:t>
        <w:tab/>
        <w:t>Se utiliza en cámaras profesionales.</w:t>
      </w:r>
    </w:p>
    <w:p>
      <w:pPr>
        <w:pStyle w:val="Choice"/>
      </w:pPr>
      <w:r>
        <w:t>c)</w:t>
        <w:tab/>
        <w:t>Ofrece una alta resolución.</w:t>
      </w:r>
    </w:p>
    <w:p>
      <w:pPr>
        <w:pStyle w:val="Choice"/>
      </w:pPr>
      <w:r>
        <w:t>d)</w:t>
        <w:tab/>
        <w:t>Permite representar muchos colores.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Son programas propietarios que se venden al usuario.</w:t>
      </w:r>
    </w:p>
    <w:p>
      <w:pPr>
        <w:pStyle w:val="Choice"/>
      </w:pPr>
      <w:r>
        <w:t>b)</w:t>
        <w:tab/>
        <w:t>Son programas gratuitos pero su código fuente no es libre.</w:t>
      </w:r>
    </w:p>
    <w:p>
      <w:pPr>
        <w:pStyle w:val="Choice"/>
      </w:pPr>
      <w:r>
        <w:t>c)</w:t>
        <w:tab/>
        <w:t>Son programas que se ejecutan en la nube y pertenecen a una empresa.</w:t>
      </w:r>
    </w:p>
    <w:p>
      <w:pPr>
        <w:pStyle w:val="Choice"/>
      </w:pPr>
      <w:r>
        <w:t>d)</w:t>
        <w:tab/>
        <w:t>Su código fuente es libre y se puede modificar sin restricciones.</w:t>
      </w:r>
    </w:p>
    <w:p>
      <w:pPr>
        <w:pStyle w:val="ListNumber"/>
      </w:pPr>
      <w:r>
        <w:t>¿Cuál es uno de los usos principales del formato TIFF?</w:t>
      </w:r>
    </w:p>
    <w:p>
      <w:pPr>
        <w:pStyle w:val="Choice"/>
      </w:pPr>
      <w:r>
        <w:t>a)</w:t>
        <w:tab/>
        <w:t>Programación y desarrollo web.</w:t>
      </w:r>
    </w:p>
    <w:p>
      <w:pPr>
        <w:pStyle w:val="Choice"/>
      </w:pPr>
      <w:r>
        <w:t>b)</w:t>
        <w:tab/>
        <w:t>Uso doméstico y redes sociales.</w:t>
      </w:r>
    </w:p>
    <w:p>
      <w:pPr>
        <w:pStyle w:val="Choice"/>
      </w:pPr>
      <w:r>
        <w:t>c)</w:t>
        <w:tab/>
        <w:t>Industria gráfica y fotografía profesional.</w:t>
      </w:r>
    </w:p>
    <w:p>
      <w:pPr>
        <w:pStyle w:val="Choice"/>
      </w:pPr>
      <w:r>
        <w:t>d)</w:t>
        <w:tab/>
        <w:t>Juegos en línea y multimedia.</w:t>
      </w:r>
    </w:p>
    <w:p>
      <w:pPr>
        <w:pStyle w:val="ListNumber"/>
      </w:pPr>
      <w:r>
        <w:t>¿Qué permite personalizar Windows según las preferencias del usuario?</w:t>
      </w:r>
    </w:p>
    <w:p>
      <w:pPr>
        <w:pStyle w:val="Choice"/>
      </w:pPr>
      <w:r>
        <w:t>a)</w:t>
        <w:tab/>
        <w:t>Solo el fondo de pantalla.</w:t>
      </w:r>
    </w:p>
    <w:p>
      <w:pPr>
        <w:pStyle w:val="Choice"/>
      </w:pPr>
      <w:r>
        <w:t>b)</w:t>
        <w:tab/>
        <w:t>Fondo de pantalla, pantalla de inicio, iconos y colores.</w:t>
      </w:r>
    </w:p>
    <w:p>
      <w:pPr>
        <w:pStyle w:val="Choice"/>
      </w:pPr>
      <w:r>
        <w:t>c)</w:t>
        <w:tab/>
        <w:t>Solo los colores del sistema.</w:t>
      </w:r>
    </w:p>
    <w:p>
      <w:pPr>
        <w:pStyle w:val="Choice"/>
      </w:pPr>
      <w:r>
        <w:t>d)</w:t>
        <w:tab/>
        <w:t>Solo la pantalla de inicio.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tiene limitaciones de uso.</w:t>
      </w:r>
    </w:p>
    <w:p>
      <w:pPr>
        <w:pStyle w:val="Choice"/>
      </w:pPr>
      <w:r>
        <w:t>b)</w:t>
        <w:tab/>
        <w:t>Porque está asociado al malware y a la grabación de actividad del usuario.</w:t>
      </w:r>
    </w:p>
    <w:p>
      <w:pPr>
        <w:pStyle w:val="Choice"/>
      </w:pPr>
      <w:r>
        <w:t>c)</w:t>
        <w:tab/>
        <w:t>Porque no es compatible con todos los sistemas operativos.</w:t>
      </w:r>
    </w:p>
    <w:p>
      <w:pPr>
        <w:pStyle w:val="Choice"/>
      </w:pPr>
      <w:r>
        <w:t>d)</w:t>
        <w:tab/>
        <w:t>Porque no se puede distribuir libremente.</w:t>
      </w:r>
    </w:p>
    <w:p>
      <w:pPr>
        <w:pStyle w:val="ListNumber"/>
      </w:pPr>
      <w:r>
        <w:t>¿En qué antiguo sistema operativo está basado GNU/Linux?</w:t>
      </w:r>
    </w:p>
    <w:p>
      <w:pPr>
        <w:pStyle w:val="Choice"/>
      </w:pPr>
      <w:r>
        <w:t>a)</w:t>
        <w:tab/>
        <w:t>Unix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¿Cuáles son algunas de las principales funciones del sistema de archivos?</w:t>
      </w:r>
    </w:p>
    <w:p>
      <w:pPr>
        <w:pStyle w:val="Choice"/>
      </w:pPr>
      <w:r>
        <w:t>a)</w:t>
        <w:tab/>
        <w:t>Comprobación de usuarios y contraseñas.</w:t>
      </w:r>
    </w:p>
    <w:p>
      <w:pPr>
        <w:pStyle w:val="Choice"/>
      </w:pPr>
      <w:r>
        <w:t>b)</w:t>
        <w:tab/>
        <w:t>Gestión del sistema operativo.</w:t>
      </w:r>
    </w:p>
    <w:p>
      <w:pPr>
        <w:pStyle w:val="Choice"/>
      </w:pPr>
      <w:r>
        <w:t>c)</w:t>
        <w:tab/>
        <w:t>Transmisión de paquetes de datos por redes.</w:t>
      </w:r>
    </w:p>
    <w:p>
      <w:pPr>
        <w:pStyle w:val="Choice"/>
      </w:pPr>
      <w:r>
        <w:t>d)</w:t>
        <w:tab/>
        <w:t>Asignación de espacio a nuevos datos, administración del espacio libre y acceso a datos.</w:t>
      </w:r>
    </w:p>
    <w:p>
      <w:pPr>
        <w:pStyle w:val="ListNumber"/>
      </w:pPr>
      <w:r>
        <w:t>¿Qué significa la sigla PNG?</w:t>
      </w:r>
    </w:p>
    <w:p>
      <w:pPr>
        <w:pStyle w:val="Choice"/>
      </w:pPr>
      <w:r>
        <w:t>a)</w:t>
        <w:tab/>
        <w:t>Printable Neutral Graphics</w:t>
      </w:r>
    </w:p>
    <w:p>
      <w:pPr>
        <w:pStyle w:val="Choice"/>
      </w:pPr>
      <w:r>
        <w:t>b)</w:t>
        <w:tab/>
        <w:t>Photo Numeric Generator</w:t>
      </w:r>
    </w:p>
    <w:p>
      <w:pPr>
        <w:pStyle w:val="Choice"/>
      </w:pPr>
      <w:r>
        <w:t>c)</w:t>
        <w:tab/>
        <w:t>Portable Network Graphics</w:t>
      </w:r>
    </w:p>
    <w:p>
      <w:pPr>
        <w:pStyle w:val="Choice"/>
      </w:pPr>
      <w:r>
        <w:t>d)</w:t>
        <w:tab/>
        <w:t>Pixel Non-compression Graphics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Servidores web.</w:t>
      </w:r>
    </w:p>
    <w:p>
      <w:pPr>
        <w:pStyle w:val="Choice"/>
      </w:pPr>
      <w:r>
        <w:t>b)</w:t>
        <w:tab/>
        <w:t>Mainframes.</w:t>
      </w:r>
    </w:p>
    <w:p>
      <w:pPr>
        <w:pStyle w:val="Choice"/>
      </w:pPr>
      <w:r>
        <w:t>c)</w:t>
        <w:tab/>
        <w:t>Dispositivos móviles.</w:t>
      </w:r>
    </w:p>
    <w:p>
      <w:pPr>
        <w:pStyle w:val="Choice"/>
      </w:pPr>
      <w:r>
        <w:t>d)</w:t>
        <w:tab/>
        <w:t>Ordenadores personales.</w:t>
      </w:r>
    </w:p>
    <w:p>
      <w:pPr>
        <w:pStyle w:val="ListNumber"/>
      </w:pPr>
      <w:r>
        <w:t>¿Qué empresa diseñó el estándar PDF?</w:t>
      </w:r>
    </w:p>
    <w:p>
      <w:pPr>
        <w:pStyle w:val="Choice"/>
      </w:pPr>
      <w:r>
        <w:t>a)</w:t>
        <w:tab/>
        <w:t>Adobe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Google</w:t>
      </w:r>
    </w:p>
    <w:p>
      <w:pPr>
        <w:pStyle w:val="ListNumber"/>
      </w:pPr>
      <w:r>
        <w:t>¿Qué significa la sigla JPEG?</w:t>
      </w:r>
    </w:p>
    <w:p>
      <w:pPr>
        <w:pStyle w:val="Choice"/>
      </w:pPr>
      <w:r>
        <w:t>a)</w:t>
        <w:tab/>
        <w:t>Java Photo Encoding Group</w:t>
      </w:r>
    </w:p>
    <w:p>
      <w:pPr>
        <w:pStyle w:val="Choice"/>
      </w:pPr>
      <w:r>
        <w:t>b)</w:t>
        <w:tab/>
        <w:t>Joint Photographic Experts Group</w:t>
      </w:r>
    </w:p>
    <w:p>
      <w:pPr>
        <w:pStyle w:val="Choice"/>
      </w:pPr>
      <w:r>
        <w:t>c)</w:t>
        <w:tab/>
        <w:t>Juxtaposed Pixel Enhancement Group</w:t>
      </w:r>
    </w:p>
    <w:p>
      <w:pPr>
        <w:pStyle w:val="Choice"/>
      </w:pPr>
      <w:r>
        <w:t>d)</w:t>
        <w:tab/>
        <w:t>Joint Programming Experts Group</w:t>
      </w:r>
    </w:p>
    <w:p>
      <w:pPr>
        <w:pStyle w:val="ListNumber"/>
      </w:pPr>
      <w:r>
        <w:t>¿Qué tipo de interfaz utiliza Windows?</w:t>
      </w:r>
    </w:p>
    <w:p>
      <w:pPr>
        <w:pStyle w:val="Choice"/>
      </w:pPr>
      <w:r>
        <w:t>a)</w:t>
        <w:tab/>
        <w:t>Interfaz de voz.</w:t>
      </w:r>
    </w:p>
    <w:p>
      <w:pPr>
        <w:pStyle w:val="Choice"/>
      </w:pPr>
      <w:r>
        <w:t>b)</w:t>
        <w:tab/>
        <w:t>Interfaz gráfica de usuario (GUI).</w:t>
      </w:r>
    </w:p>
    <w:p>
      <w:pPr>
        <w:pStyle w:val="Choice"/>
      </w:pPr>
      <w:r>
        <w:t>c)</w:t>
        <w:tab/>
        <w:t>Interfaz de realidad virtual.</w:t>
      </w:r>
    </w:p>
    <w:p>
      <w:pPr>
        <w:pStyle w:val="Choice"/>
      </w:pPr>
      <w:r>
        <w:t>d)</w:t>
        <w:tab/>
        <w:t>Interfaz de línea de comandos.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Programas que permiten manejar archivos de datos.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d)</w:t>
        <w:tab/>
        <w:t>Editores de texto, apps de mensajería electrónica, videojuegos y navegadores de internet.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Se forman objetos Raster.</w:t>
      </w:r>
    </w:p>
    <w:p>
      <w:pPr>
        <w:pStyle w:val="Choice"/>
      </w:pPr>
      <w:r>
        <w:t>b)</w:t>
        <w:tab/>
        <w:t>Los píxeles se vuelven visibles.</w:t>
      </w:r>
    </w:p>
    <w:p>
      <w:pPr>
        <w:pStyle w:val="Choice"/>
      </w:pPr>
      <w:r>
        <w:t>c)</w:t>
        <w:tab/>
        <w:t>Las líneas y curvas mantienen su calidad.</w:t>
      </w:r>
    </w:p>
    <w:p>
      <w:pPr>
        <w:pStyle w:val="Choice"/>
      </w:pPr>
      <w:r>
        <w:t>d)</w:t>
        <w:tab/>
        <w:t>La calidad de la imagen empeora con la ampliación.</w:t>
      </w:r>
    </w:p>
    <w:p>
      <w:pPr>
        <w:pStyle w:val="ListNumber"/>
      </w:pPr>
      <w:r>
        <w:t>¿Cuál es una desventaja del formato JPEG en comparación con los formatos RAW para editar fotografías?</w:t>
      </w:r>
    </w:p>
    <w:p>
      <w:pPr>
        <w:pStyle w:val="Choice"/>
      </w:pPr>
      <w:r>
        <w:t>a)</w:t>
        <w:tab/>
        <w:t>Tiene una profundidad de color limitada a 8 bits por tono.</w:t>
      </w:r>
    </w:p>
    <w:p>
      <w:pPr>
        <w:pStyle w:val="Choice"/>
      </w:pPr>
      <w:r>
        <w:t>b)</w:t>
        <w:tab/>
        <w:t>Tiene una amplia profundidad de color de 14 bits por tono.</w:t>
      </w:r>
    </w:p>
    <w:p>
      <w:pPr>
        <w:pStyle w:val="Choice"/>
      </w:pPr>
      <w:r>
        <w:t>c)</w:t>
        <w:tab/>
        <w:t>Tiene mejor calidad en los pequeños detalles.</w:t>
      </w:r>
    </w:p>
    <w:p>
      <w:pPr>
        <w:pStyle w:val="Choice"/>
      </w:pPr>
      <w:r>
        <w:t>d)</w:t>
        <w:tab/>
        <w:t>No pierde información al comprimir la imagen.</w:t>
      </w:r>
    </w:p>
    <w:p>
      <w:pPr>
        <w:pStyle w:val="ListNumber"/>
      </w:pPr>
      <w:r>
        <w:t>¿Para qué tipo de dispositivos está diseñado el sistema operativo GNU/Linux?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Solo las obras que se especifican como protegidas con copyright.</w:t>
      </w:r>
    </w:p>
    <w:p>
      <w:pPr>
        <w:pStyle w:val="Choice"/>
      </w:pPr>
      <w:r>
        <w:t>b)</w:t>
        <w:tab/>
        <w:t>Cualquier obra original que no especifique nada.</w:t>
      </w:r>
    </w:p>
    <w:p>
      <w:pPr>
        <w:pStyle w:val="Choice"/>
      </w:pPr>
      <w:r>
        <w:t>c)</w:t>
        <w:tab/>
        <w:t>Solo las obras técnicas.</w:t>
      </w:r>
    </w:p>
    <w:p>
      <w:pPr>
        <w:pStyle w:val="Choice"/>
      </w:pPr>
      <w:r>
        <w:t>d)</w:t>
        <w:tab/>
        <w:t>Cualquier obra de dominio público.</w:t>
      </w:r>
    </w:p>
    <w:p>
      <w:pPr>
        <w:pStyle w:val="ListNumber"/>
      </w:pPr>
      <w:r>
        <w:t>¿Qué formato es superior al GIF para dibujos con transparencias?</w:t>
      </w:r>
    </w:p>
    <w:p>
      <w:pPr>
        <w:pStyle w:val="Choice"/>
      </w:pPr>
      <w:r>
        <w:t>a)</w:t>
        <w:tab/>
        <w:t>TIFF.</w:t>
      </w:r>
    </w:p>
    <w:p>
      <w:pPr>
        <w:pStyle w:val="Choice"/>
      </w:pPr>
      <w:r>
        <w:t>b)</w:t>
        <w:tab/>
        <w:t>JPEG.</w:t>
      </w:r>
    </w:p>
    <w:p>
      <w:pPr>
        <w:pStyle w:val="Choice"/>
      </w:pPr>
      <w:r>
        <w:t>c)</w:t>
        <w:tab/>
        <w:t>PNG.</w:t>
      </w:r>
    </w:p>
    <w:p>
      <w:pPr>
        <w:pStyle w:val="Choice"/>
      </w:pPr>
      <w:r>
        <w:t>d)</w:t>
        <w:tab/>
        <w:t>BMP.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Raster.</w:t>
      </w:r>
    </w:p>
    <w:p>
      <w:pPr>
        <w:pStyle w:val="Choice"/>
      </w:pPr>
      <w:r>
        <w:t>b)</w:t>
        <w:tab/>
        <w:t>Escalables.</w:t>
      </w:r>
    </w:p>
    <w:p>
      <w:pPr>
        <w:pStyle w:val="Choice"/>
      </w:pPr>
      <w:r>
        <w:t>c)</w:t>
        <w:tab/>
        <w:t>TrueType.</w:t>
      </w:r>
    </w:p>
    <w:p>
      <w:pPr>
        <w:pStyle w:val="Choice"/>
      </w:pPr>
      <w:r>
        <w:t>d)</w:t>
        <w:tab/>
        <w:t>Píxeles.</w:t>
      </w:r>
    </w:p>
    <w:p>
      <w:pPr>
        <w:pStyle w:val="ListNumber"/>
      </w:pPr>
      <w:r>
        <w:t>¿Cómo se describe el sistema TeX en términos de licencia?</w:t>
      </w:r>
    </w:p>
    <w:p>
      <w:pPr>
        <w:pStyle w:val="Choice"/>
      </w:pPr>
      <w:r>
        <w:t>a)</w:t>
        <w:tab/>
        <w:t>Requiere una licencia costosa para su uso.</w:t>
      </w:r>
    </w:p>
    <w:p>
      <w:pPr>
        <w:pStyle w:val="Choice"/>
      </w:pPr>
      <w:r>
        <w:t>b)</w:t>
        <w:tab/>
        <w:t>Software libre, cualquiera puede utilizarlo sin pagar licencia.</w:t>
      </w:r>
    </w:p>
    <w:p>
      <w:pPr>
        <w:pStyle w:val="Choice"/>
      </w:pPr>
      <w:r>
        <w:t>c)</w:t>
        <w:tab/>
        <w:t>Solo puede ser utilizado por instituciones académicas.</w:t>
      </w:r>
    </w:p>
    <w:p>
      <w:pPr>
        <w:pStyle w:val="Choice"/>
      </w:pPr>
      <w:r>
        <w:t>d)</w:t>
        <w:tab/>
        <w:t>No se conoce ninguna información sobre la licencia.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Fomentar que el conocimiento y la cultura se compartan libremente.</w:t>
      </w:r>
    </w:p>
    <w:p>
      <w:pPr>
        <w:pStyle w:val="Choice"/>
      </w:pPr>
      <w:r>
        <w:t>b)</w:t>
        <w:tab/>
        <w:t>Permitir el uso libre de las obras.</w:t>
      </w:r>
    </w:p>
    <w:p>
      <w:pPr>
        <w:pStyle w:val="Choice"/>
      </w:pPr>
      <w:r>
        <w:t>c)</w:t>
        <w:tab/>
        <w:t>Proteger los derechos de los autores y fomentar la creación de nuevas obras.</w:t>
      </w:r>
    </w:p>
    <w:p>
      <w:pPr>
        <w:pStyle w:val="Choice"/>
      </w:pPr>
      <w:r>
        <w:t>d)</w:t>
        <w:tab/>
        <w:t>Proteger los derechos de propiedad intelectual de los usuarios que utilizan la obra.</w:t>
      </w:r>
    </w:p>
    <w:p>
      <w:pPr>
        <w:pStyle w:val="ListNumber"/>
      </w:pPr>
      <w:r>
        <w:t>¿Cuál de los siguientes NO es un ejemplo de programa de sistema?</w:t>
      </w:r>
    </w:p>
    <w:p>
      <w:pPr>
        <w:pStyle w:val="Choice"/>
      </w:pPr>
      <w:r>
        <w:t>a)</w:t>
        <w:tab/>
        <w:t>Consola de comandos.</w:t>
      </w:r>
    </w:p>
    <w:p>
      <w:pPr>
        <w:pStyle w:val="Choice"/>
      </w:pPr>
      <w:r>
        <w:t>b)</w:t>
        <w:tab/>
        <w:t>Reproductor de música.</w:t>
      </w:r>
    </w:p>
    <w:p>
      <w:pPr>
        <w:pStyle w:val="Choice"/>
      </w:pPr>
      <w:r>
        <w:t>c)</w:t>
        <w:tab/>
        <w:t>Aplicación de ajustes en Android.</w:t>
      </w:r>
    </w:p>
    <w:p>
      <w:pPr>
        <w:pStyle w:val="Choice"/>
      </w:pPr>
      <w:r>
        <w:t>d)</w:t>
        <w:tab/>
        <w:t>Explorador de archivos.</w:t>
      </w:r>
    </w:p>
    <w:p>
      <w:pPr>
        <w:pStyle w:val="ListNumber"/>
      </w:pPr>
      <w:r>
        <w:t>¿Cuál es el beneficio de utilizar interrupciones en lugar de comprobar continuamente si un periférico tiene datos listos?</w:t>
      </w:r>
    </w:p>
    <w:p>
      <w:pPr>
        <w:pStyle w:val="Choice"/>
      </w:pPr>
      <w:r>
        <w:t>a)</w:t>
        <w:tab/>
        <w:t>Ahorra recursos al evitar verificaciones constantes.</w:t>
      </w:r>
    </w:p>
    <w:p>
      <w:pPr>
        <w:pStyle w:val="Choice"/>
      </w:pPr>
      <w:r>
        <w:t>b)</w:t>
        <w:tab/>
        <w:t>Incrementa la complejidad del sistema operativo.</w:t>
      </w:r>
    </w:p>
    <w:p>
      <w:pPr>
        <w:pStyle w:val="Choice"/>
      </w:pPr>
      <w:r>
        <w:t>c)</w:t>
        <w:tab/>
        <w:t>Desactiva la gestión de memoria.</w:t>
      </w:r>
    </w:p>
    <w:p>
      <w:pPr>
        <w:pStyle w:val="Choice"/>
      </w:pPr>
      <w:r>
        <w:t>d)</w:t>
        <w:tab/>
        <w:t>Reduce la velocidad del sistema.</w:t>
      </w:r>
    </w:p>
    <w:p>
      <w:pPr>
        <w:pStyle w:val="ListNumber"/>
      </w:pPr>
      <w:r>
        <w:t>¿Qué permite hacer el formato SVG con las imágenes vectoriales?</w:t>
      </w:r>
    </w:p>
    <w:p>
      <w:pPr>
        <w:pStyle w:val="Choice"/>
      </w:pPr>
      <w:r>
        <w:t>a)</w:t>
        <w:tab/>
        <w:t>Añadir efectos de iluminación a las imágenes.</w:t>
      </w:r>
    </w:p>
    <w:p>
      <w:pPr>
        <w:pStyle w:val="Choice"/>
      </w:pPr>
      <w:r>
        <w:t>b)</w:t>
        <w:tab/>
        <w:t>Comprimir mucho las imágenes para ahorrar espacio de almacenamiento.</w:t>
      </w:r>
    </w:p>
    <w:p>
      <w:pPr>
        <w:pStyle w:val="Choice"/>
      </w:pPr>
      <w:r>
        <w:t>c)</w:t>
        <w:tab/>
        <w:t>Aplicar filtros de color a las imágenes.</w:t>
      </w:r>
    </w:p>
    <w:p>
      <w:pPr>
        <w:pStyle w:val="Choice"/>
      </w:pPr>
      <w:r>
        <w:t>d)</w:t>
        <w:tab/>
        <w:t>Escalar de manera infinita sin perder resolución o calidad.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que pueden retirarse del mercado sin aviso.</w:t>
      </w:r>
    </w:p>
    <w:p>
      <w:pPr>
        <w:pStyle w:val="Choice"/>
      </w:pPr>
      <w:r>
        <w:t>c)</w:t>
        <w:tab/>
        <w:t>Programas que se distribuyen de forma gratuita.</w:t>
      </w:r>
    </w:p>
    <w:p>
      <w:pPr>
        <w:pStyle w:val="Choice"/>
      </w:pPr>
      <w:r>
        <w:t>d)</w:t>
        <w:tab/>
        <w:t>Programas que muestran publicidad durante su ejecución.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BY-SA.</w:t>
      </w:r>
    </w:p>
    <w:p>
      <w:pPr>
        <w:pStyle w:val="Choice"/>
      </w:pPr>
      <w:r>
        <w:t>b)</w:t>
        <w:tab/>
        <w:t>Creative Commons BY-ND.</w:t>
      </w:r>
    </w:p>
    <w:p>
      <w:pPr>
        <w:pStyle w:val="Choice"/>
      </w:pPr>
      <w:r>
        <w:t>c)</w:t>
        <w:tab/>
        <w:t>Creative Commons BY-NC-SA.</w:t>
      </w:r>
    </w:p>
    <w:p>
      <w:pPr>
        <w:pStyle w:val="Choice"/>
      </w:pPr>
      <w:r>
        <w:t>d)</w:t>
        <w:tab/>
        <w:t>Copyright.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Android.</w:t>
      </w:r>
    </w:p>
    <w:p>
      <w:pPr>
        <w:pStyle w:val="Choice"/>
      </w:pPr>
      <w:r>
        <w:t>b)</w:t>
        <w:tab/>
        <w:t>Unix.</w:t>
      </w:r>
    </w:p>
    <w:p>
      <w:pPr>
        <w:pStyle w:val="Choice"/>
      </w:pPr>
      <w:r>
        <w:t>c)</w:t>
        <w:tab/>
        <w:t>z/OS.</w:t>
      </w:r>
    </w:p>
    <w:p>
      <w:pPr>
        <w:pStyle w:val="Choice"/>
      </w:pPr>
      <w:r>
        <w:t>d)</w:t>
        <w:tab/>
        <w:t>Windows.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Son programas gratuitos.</w:t>
      </w:r>
    </w:p>
    <w:p>
      <w:pPr>
        <w:pStyle w:val="Choice"/>
      </w:pPr>
      <w:r>
        <w:t>b)</w:t>
        <w:tab/>
        <w:t>No necesitan conexión a internet para ejecutarse.</w:t>
      </w:r>
    </w:p>
    <w:p>
      <w:pPr>
        <w:pStyle w:val="Choice"/>
      </w:pPr>
      <w:r>
        <w:t>c)</w:t>
        <w:tab/>
        <w:t>Están siempre actualizados a la última versión.</w:t>
      </w:r>
    </w:p>
    <w:p>
      <w:pPr>
        <w:pStyle w:val="Choice"/>
      </w:pPr>
      <w:r>
        <w:t>d)</w:t>
        <w:tab/>
        <w:t>Se pueden modificar y distribuir libremente.</w:t>
      </w:r>
    </w:p>
    <w:p>
      <w:pPr>
        <w:pStyle w:val="ListNumber"/>
      </w:pPr>
      <w:r>
        <w:t>¿Cómo asegura el sistema operativo que cada programa tenga suficiente espacio en la memoria RAM?</w:t>
      </w:r>
    </w:p>
    <w:p>
      <w:pPr>
        <w:pStyle w:val="Choice"/>
      </w:pPr>
      <w:r>
        <w:t>a)</w:t>
        <w:tab/>
        <w:t>Desconectando la memoria RAM de otros dispositivos.</w:t>
      </w:r>
    </w:p>
    <w:p>
      <w:pPr>
        <w:pStyle w:val="Choice"/>
      </w:pPr>
      <w:r>
        <w:t>b)</w:t>
        <w:tab/>
        <w:t>Asignando bloques de memoria vacía a medida que se ejecutan los programas.</w:t>
      </w:r>
    </w:p>
    <w:p>
      <w:pPr>
        <w:pStyle w:val="Choice"/>
      </w:pPr>
      <w:r>
        <w:t>c)</w:t>
        <w:tab/>
        <w:t>Eliminando programas innecesarios.</w:t>
      </w:r>
    </w:p>
    <w:p>
      <w:pPr>
        <w:pStyle w:val="Choice"/>
      </w:pPr>
      <w:r>
        <w:t>d)</w:t>
        <w:tab/>
        <w:t>Limitando la cantidad de programas que pueden ejecutarse a un número determinado.</w:t>
      </w:r>
    </w:p>
    <w:p>
      <w:pPr>
        <w:pStyle w:val="ListNumber"/>
      </w:pPr>
      <w:r>
        <w:t>¿Qué hacen los controladores de dispositivos en un sistema operativo?</w:t>
      </w:r>
    </w:p>
    <w:p>
      <w:pPr>
        <w:pStyle w:val="Choice"/>
      </w:pPr>
      <w:r>
        <w:t>a)</w:t>
        <w:tab/>
        <w:t>Reparten el tiempo del microprocesador entre los diferentes programas de aplicación ejecutados por el usuario.</w:t>
      </w:r>
    </w:p>
    <w:p>
      <w:pPr>
        <w:pStyle w:val="Choice"/>
      </w:pPr>
      <w:r>
        <w:t>b)</w:t>
        <w:tab/>
        <w:t>Coordinan los recursos del núcleo.</w:t>
      </w:r>
    </w:p>
    <w:p>
      <w:pPr>
        <w:pStyle w:val="Choice"/>
      </w:pPr>
      <w:r>
        <w:t>c)</w:t>
        <w:tab/>
        <w:t>Actúan como intermediarios entre las aplicaciones del usuario y los periféricos.</w:t>
      </w:r>
    </w:p>
    <w:p>
      <w:pPr>
        <w:pStyle w:val="Choice"/>
      </w:pPr>
      <w:r>
        <w:t>d)</w:t>
        <w:tab/>
        <w:t>Programan aplicaciones específicas.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Autocad.</w:t>
      </w:r>
    </w:p>
    <w:p>
      <w:pPr>
        <w:pStyle w:val="Choice"/>
      </w:pPr>
      <w:r>
        <w:t>b)</w:t>
        <w:tab/>
        <w:t>Moodle.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KiCAD.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secuencias de instrucciones, mientras que los archivos de datos contienen información para que los programas realicen sus funciones.</w:t>
      </w:r>
    </w:p>
    <w:p>
      <w:pPr>
        <w:pStyle w:val="Choice"/>
      </w:pPr>
      <w:r>
        <w:t>b)</w:t>
        <w:tab/>
        <w:t>Los programas son dispositivos físicos, mientras que los archivos de datos son intangibles.</w:t>
      </w:r>
    </w:p>
    <w:p>
      <w:pPr>
        <w:pStyle w:val="Choice"/>
      </w:pPr>
      <w:r>
        <w:t>c)</w:t>
        <w:tab/>
        <w:t>Los programas son archivos de texto, mientras que los archivos de datos son archivos multimedia.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ventaja destaca el texto al utilizar el formato PNG para imágenes de texto o imágenes de dibujo?</w:t>
      </w:r>
    </w:p>
    <w:p>
      <w:pPr>
        <w:pStyle w:val="Choice"/>
      </w:pPr>
      <w:r>
        <w:t>a)</w:t>
        <w:tab/>
        <w:t>Mayor tamaño y mejor calidad</w:t>
      </w:r>
    </w:p>
    <w:p>
      <w:pPr>
        <w:pStyle w:val="Choice"/>
      </w:pPr>
      <w:r>
        <w:t>b)</w:t>
        <w:tab/>
        <w:t>Menor tamaño y mejor calidad</w:t>
      </w:r>
    </w:p>
    <w:p>
      <w:pPr>
        <w:pStyle w:val="Choice"/>
      </w:pPr>
      <w:r>
        <w:t>c)</w:t>
        <w:tab/>
        <w:t>Mayor tamaño y menor calidad</w:t>
      </w:r>
    </w:p>
    <w:p>
      <w:pPr>
        <w:pStyle w:val="Choice"/>
      </w:pPr>
      <w:r>
        <w:t>d)</w:t>
        <w:tab/>
        <w:t>Menor tamaño y menor calidad</w:t>
      </w:r>
    </w:p>
    <w:p>
      <w:pPr>
        <w:pStyle w:val="ListNumber"/>
      </w:pPr>
      <w:r>
        <w:t>¿Qué ocurría en los primeros sistemas operativos, como MS-DOS, respecto a los controladores de impresoras?</w:t>
      </w:r>
    </w:p>
    <w:p>
      <w:pPr>
        <w:pStyle w:val="Choice"/>
      </w:pPr>
      <w:r>
        <w:t>a)</w:t>
        <w:tab/>
        <w:t>Desactivaban las aplicaciones.</w:t>
      </w:r>
    </w:p>
    <w:p>
      <w:pPr>
        <w:pStyle w:val="Choice"/>
      </w:pPr>
      <w:r>
        <w:t>b)</w:t>
        <w:tab/>
        <w:t>No tenían controladores, por lo que cada programa tenía que añadir el suyo propio.</w:t>
      </w:r>
    </w:p>
    <w:p>
      <w:pPr>
        <w:pStyle w:val="Choice"/>
      </w:pPr>
      <w:r>
        <w:t>c)</w:t>
        <w:tab/>
        <w:t>No permitían la impresión.</w:t>
      </w:r>
    </w:p>
    <w:p>
      <w:pPr>
        <w:pStyle w:val="Choice"/>
      </w:pPr>
      <w:r>
        <w:t>d)</w:t>
        <w:tab/>
        <w:t>Contaban con controladores para todas las impresoras del mercado, por lo que ocupaban mucho espacio.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Solo utilizar la obra original sin modificarla.</w:t>
      </w:r>
    </w:p>
    <w:p>
      <w:pPr>
        <w:pStyle w:val="Choice"/>
      </w:pPr>
      <w:r>
        <w:t>b)</w:t>
        <w:tab/>
        <w:t>Solo utilizar la obra original y compartir la obra derivada.</w:t>
      </w:r>
    </w:p>
    <w:p>
      <w:pPr>
        <w:pStyle w:val="Choice"/>
      </w:pPr>
      <w:r>
        <w:t>c)</w:t>
        <w:tab/>
        <w:t>Utilizar la obra original y la obra derivada libremente.</w:t>
      </w:r>
    </w:p>
    <w:p>
      <w:pPr>
        <w:pStyle w:val="Choice"/>
      </w:pPr>
      <w:r>
        <w:t>d)</w:t>
        <w:tab/>
        <w:t>Utilizar, copiar, distribuir y modificar la obra libremente.</w:t>
      </w:r>
    </w:p>
    <w:p>
      <w:pPr>
        <w:pStyle w:val="ListNumber"/>
      </w:pPr>
      <w:r>
        <w:t>¿Cuántos colores distintos puede mostrar una imagen JPEG estándar?</w:t>
      </w:r>
    </w:p>
    <w:p>
      <w:pPr>
        <w:pStyle w:val="Choice"/>
      </w:pPr>
      <w:r>
        <w:t>a)</w:t>
        <w:tab/>
        <w:t>16 millones de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Audacity.</w:t>
      </w:r>
    </w:p>
    <w:p>
      <w:pPr>
        <w:pStyle w:val="Choice"/>
      </w:pPr>
      <w:r>
        <w:t>b)</w:t>
        <w:tab/>
        <w:t>VLC.</w:t>
      </w:r>
    </w:p>
    <w:p>
      <w:pPr>
        <w:pStyle w:val="Choice"/>
      </w:pPr>
      <w:r>
        <w:t>c)</w:t>
        <w:tab/>
        <w:t>Photoshop.</w:t>
      </w:r>
    </w:p>
    <w:p>
      <w:pPr>
        <w:pStyle w:val="Choice"/>
      </w:pPr>
      <w:r>
        <w:t>d)</w:t>
        <w:tab/>
        <w:t>Adobe Premiere.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Microsoft Windows, Apple macOS, GNU/Linux, Apple iOS y Google Android.</w:t>
      </w:r>
    </w:p>
    <w:p>
      <w:pPr>
        <w:pStyle w:val="Choice"/>
      </w:pPr>
      <w:r>
        <w:t>b)</w:t>
        <w:tab/>
        <w:t>Eclipse, Visual Studio Code, Notepad++ y Vim.</w:t>
      </w:r>
    </w:p>
    <w:p>
      <w:pPr>
        <w:pStyle w:val="Choice"/>
      </w:pPr>
      <w:r>
        <w:t>c)</w:t>
        <w:tab/>
        <w:t>El lenguaje C, Java, PHP y Python.</w:t>
      </w:r>
    </w:p>
    <w:p>
      <w:pPr>
        <w:pStyle w:val="Choice"/>
      </w:pPr>
      <w:r>
        <w:t>d)</w:t>
        <w:tab/>
        <w:t>Microsoft Office, Adobe Creative Suite, VLC Media Player, QuickTime y WinRAR.</w:t>
      </w:r>
    </w:p>
    <w:p>
      <w:pPr>
        <w:pStyle w:val="ListNumber"/>
      </w:pPr>
      <w:r>
        <w:t>¿Qué significa que Android es de código abierto?</w:t>
      </w:r>
    </w:p>
    <w:p>
      <w:pPr>
        <w:pStyle w:val="Choice"/>
      </w:pPr>
      <w:r>
        <w:t>a)</w:t>
        <w:tab/>
        <w:t>Solo Google puede acceder al código fuente.</w:t>
      </w:r>
    </w:p>
    <w:p>
      <w:pPr>
        <w:pStyle w:val="Choice"/>
      </w:pPr>
      <w:r>
        <w:t>b)</w:t>
        <w:tab/>
        <w:t>El código fuente está cerrado y no se puede modificar.</w:t>
      </w:r>
    </w:p>
    <w:p>
      <w:pPr>
        <w:pStyle w:val="Choice"/>
      </w:pPr>
      <w:r>
        <w:t>c)</w:t>
        <w:tab/>
        <w:t>El código fuente está disponible públicamente y los desarrolladores de smartphones pueden modificarlo.</w:t>
      </w:r>
    </w:p>
    <w:p>
      <w:pPr>
        <w:pStyle w:val="Choice"/>
      </w:pPr>
      <w:r>
        <w:t>d)</w:t>
        <w:tab/>
        <w:t>Solo los desarrolladores de pago pueden acceder al código fuente.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usuario debe pagar una multa para seguir utilizando el programa.</w:t>
      </w:r>
    </w:p>
    <w:p>
      <w:pPr>
        <w:pStyle w:val="Choice"/>
      </w:pPr>
      <w:r>
        <w:t>b)</w:t>
        <w:tab/>
        <w:t>El usuario ya no puede seguir utilizando el programa.</w:t>
      </w:r>
    </w:p>
    <w:p>
      <w:pPr>
        <w:pStyle w:val="Choice"/>
      </w:pPr>
      <w:r>
        <w:t>c)</w:t>
        <w:tab/>
        <w:t>El usuario puede seguir utilizando el programa sin problemas.</w:t>
      </w:r>
    </w:p>
    <w:p>
      <w:pPr>
        <w:pStyle w:val="Choice"/>
      </w:pPr>
      <w:r>
        <w:t>d)</w:t>
        <w:tab/>
        <w:t>El programa se distribuye de forma gratuita.</w:t>
      </w:r>
    </w:p>
    <w:p>
      <w:pPr>
        <w:pStyle w:val="ListNumber"/>
      </w:pPr>
      <w:r>
        <w:t>¿Cuál es el estándar de las imágenes con formato GIF en términos de profundidad de color?</w:t>
      </w:r>
    </w:p>
    <w:p>
      <w:pPr>
        <w:pStyle w:val="Choice"/>
      </w:pPr>
      <w:r>
        <w:t>a)</w:t>
        <w:tab/>
        <w:t>Profundidad de color de 8 bits.</w:t>
      </w:r>
    </w:p>
    <w:p>
      <w:pPr>
        <w:pStyle w:val="Choice"/>
      </w:pPr>
      <w:r>
        <w:t>b)</w:t>
        <w:tab/>
        <w:t>Profundidad de color de 14 bits por cada tono RGB.</w:t>
      </w:r>
    </w:p>
    <w:p>
      <w:pPr>
        <w:pStyle w:val="Choice"/>
      </w:pPr>
      <w:r>
        <w:t>c)</w:t>
        <w:tab/>
        <w:t>Profundidad de color de 24 bits.</w:t>
      </w:r>
    </w:p>
    <w:p>
      <w:pPr>
        <w:pStyle w:val="Choice"/>
      </w:pPr>
      <w:r>
        <w:t>d)</w:t>
        <w:tab/>
        <w:t>Profundidad de color de 8 bits gris.</w:t>
      </w:r>
    </w:p>
    <w:p>
      <w:pPr>
        <w:pStyle w:val="ListNumber"/>
      </w:pPr>
      <w:r>
        <w:t>¿Por qué el formato GIF es ampliamente utilizado en Internet?</w:t>
      </w:r>
    </w:p>
    <w:p>
      <w:pPr>
        <w:pStyle w:val="Choice"/>
      </w:pPr>
      <w:r>
        <w:t>a)</w:t>
        <w:tab/>
        <w:t>Porque tiene funcionalidades avanzadas de edición.</w:t>
      </w:r>
    </w:p>
    <w:p>
      <w:pPr>
        <w:pStyle w:val="Choice"/>
      </w:pPr>
      <w:r>
        <w:t>b)</w:t>
        <w:tab/>
        <w:t>Porque tiene una alta calidad de imagen.</w:t>
      </w:r>
    </w:p>
    <w:p>
      <w:pPr>
        <w:pStyle w:val="Choice"/>
      </w:pPr>
      <w:r>
        <w:t>c)</w:t>
        <w:tab/>
        <w:t>Porque tiene capacidad para representar millones de colores.</w:t>
      </w:r>
    </w:p>
    <w:p>
      <w:pPr>
        <w:pStyle w:val="Choice"/>
      </w:pPr>
      <w:r>
        <w:t>d)</w:t>
        <w:tab/>
        <w:t>Porque tiene un amplio soporte y compatibilidad.</w:t>
      </w:r>
    </w:p>
    <w:p>
      <w:pPr>
        <w:pStyle w:val="ListNumber"/>
      </w:pPr>
      <w:r>
        <w:t>¿Cuál es el principal inconveniente del formato RAW?</w:t>
      </w:r>
    </w:p>
    <w:p>
      <w:pPr>
        <w:pStyle w:val="Choice"/>
      </w:pPr>
      <w:r>
        <w:t>a)</w:t>
        <w:tab/>
        <w:t>Tamaño de archivo demasiado pequeño.</w:t>
      </w:r>
    </w:p>
    <w:p>
      <w:pPr>
        <w:pStyle w:val="Choice"/>
      </w:pPr>
      <w:r>
        <w:t>b)</w:t>
        <w:tab/>
        <w:t>Incompatibilidad con cámaras de gama baja.</w:t>
      </w:r>
    </w:p>
    <w:p>
      <w:pPr>
        <w:pStyle w:val="Choice"/>
      </w:pPr>
      <w:r>
        <w:t>c)</w:t>
        <w:tab/>
        <w:t>Compresión con pérdidas en la calidad de la imagen.</w:t>
      </w:r>
    </w:p>
    <w:p>
      <w:pPr>
        <w:pStyle w:val="Choice"/>
      </w:pPr>
      <w:r>
        <w:t>d)</w:t>
        <w:tab/>
        <w:t>Falta de estandarización entre fabricantes.</w:t>
      </w:r>
    </w:p>
    <w:p>
      <w:pPr>
        <w:pStyle w:val="ListNumber"/>
      </w:pPr>
      <w:r>
        <w:t>¿Cuál es la función principal del núcleo o kernel de un sistema operativo?</w:t>
      </w:r>
    </w:p>
    <w:p>
      <w:pPr>
        <w:pStyle w:val="Choice"/>
      </w:pPr>
      <w:r>
        <w:t>a)</w:t>
        <w:tab/>
        <w:t>Instalar controladores de dispositivos para controlar los periféricos.</w:t>
      </w:r>
    </w:p>
    <w:p>
      <w:pPr>
        <w:pStyle w:val="Choice"/>
      </w:pPr>
      <w:r>
        <w:t>b)</w:t>
        <w:tab/>
        <w:t>Gestionar procesos de impresión.</w:t>
      </w:r>
    </w:p>
    <w:p>
      <w:pPr>
        <w:pStyle w:val="Choice"/>
      </w:pPr>
      <w:r>
        <w:t>c)</w:t>
        <w:tab/>
        <w:t>Programar aplicaciones.</w:t>
      </w:r>
    </w:p>
    <w:p>
      <w:pPr>
        <w:pStyle w:val="Choice"/>
      </w:pPr>
      <w:r>
        <w:t>d)</w:t>
        <w:tab/>
        <w:t>Coordinar todos los recursos de la computadora.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Aplicaciones ofimáticas.</w:t>
      </w:r>
    </w:p>
    <w:p>
      <w:pPr>
        <w:pStyle w:val="Choice"/>
      </w:pPr>
      <w:r>
        <w:t>b)</w:t>
        <w:tab/>
        <w:t>Adobe Creative Suite.</w:t>
      </w:r>
    </w:p>
    <w:p>
      <w:pPr>
        <w:pStyle w:val="Choice"/>
      </w:pPr>
      <w:r>
        <w:t>c)</w:t>
        <w:tab/>
        <w:t>Plotagon.</w:t>
      </w:r>
    </w:p>
    <w:p>
      <w:pPr>
        <w:pStyle w:val="Choice"/>
      </w:pPr>
      <w:r>
        <w:t>d)</w:t>
        <w:tab/>
        <w:t>Programas empresariales.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b)</w:t>
        <w:tab/>
        <w:t>Una licencia ofrecida por una fundación sin ánimo de lucro.</w:t>
      </w:r>
    </w:p>
    <w:p>
      <w:pPr>
        <w:pStyle w:val="Choice"/>
      </w:pPr>
      <w:r>
        <w:t>c)</w:t>
        <w:tab/>
        <w:t>Un conjunto de licencias que permiten proteger los derechos de autor, compatibles con la cultura libre.</w:t>
      </w:r>
    </w:p>
    <w:p>
      <w:pPr>
        <w:pStyle w:val="Choice"/>
      </w:pPr>
      <w:r>
        <w:t>d)</w:t>
        <w:tab/>
        <w:t>Una forma de compartir conocimientos y cultura sin restricciones de ningún tipo.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Limitar el acceso al código fuente por parte de terceros.</w:t>
      </w:r>
    </w:p>
    <w:p>
      <w:pPr>
        <w:pStyle w:val="Choice"/>
      </w:pPr>
      <w:r>
        <w:t>b)</w:t>
        <w:tab/>
        <w:t>Modificar y distribuir el código fuente con libertad.</w:t>
      </w:r>
    </w:p>
    <w:p>
      <w:pPr>
        <w:pStyle w:val="Choice"/>
      </w:pPr>
      <w:r>
        <w:t>c)</w:t>
        <w:tab/>
        <w:t>Utilizar el sistema solo para fines comerciales.</w:t>
      </w:r>
    </w:p>
    <w:p>
      <w:pPr>
        <w:pStyle w:val="Choice"/>
      </w:pPr>
      <w:r>
        <w:t>d)</w:t>
        <w:tab/>
        <w:t>Vender el sistema sin restricciones.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TrueType.</w:t>
      </w:r>
    </w:p>
    <w:p>
      <w:pPr>
        <w:pStyle w:val="Choice"/>
      </w:pPr>
      <w:r>
        <w:t>b)</w:t>
        <w:tab/>
        <w:t>Imágenes vectoriales.</w:t>
      </w:r>
    </w:p>
    <w:p>
      <w:pPr>
        <w:pStyle w:val="Choice"/>
      </w:pPr>
      <w:r>
        <w:t>c)</w:t>
        <w:tab/>
        <w:t>Imágenes escalables.</w:t>
      </w:r>
    </w:p>
    <w:p>
      <w:pPr>
        <w:pStyle w:val="Choice"/>
      </w:pPr>
      <w:r>
        <w:t>d)</w:t>
        <w:tab/>
        <w:t>Imágenes Raster.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Una forma de compartir conocimientos y cultura libremente.</w:t>
      </w:r>
    </w:p>
    <w:p>
      <w:pPr>
        <w:pStyle w:val="Choice"/>
      </w:pPr>
      <w:r>
        <w:t>c)</w:t>
        <w:tab/>
        <w:t>Un sistema legal que protege los derechos de propiedad intelectual de los autores.</w:t>
      </w:r>
    </w:p>
    <w:p>
      <w:pPr>
        <w:pStyle w:val="Choice"/>
      </w:pPr>
      <w:r>
        <w:t>d)</w:t>
        <w:tab/>
        <w:t>Un sistema que permite el uso libre de las obras.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Los mapas Raster.</w:t>
      </w:r>
    </w:p>
    <w:p>
      <w:pPr>
        <w:pStyle w:val="Choice"/>
      </w:pPr>
      <w:r>
        <w:t>b)</w:t>
        <w:tab/>
        <w:t>Las curvas Bézier.</w:t>
      </w:r>
    </w:p>
    <w:p>
      <w:pPr>
        <w:pStyle w:val="Choice"/>
      </w:pPr>
      <w:r>
        <w:t>c)</w:t>
        <w:tab/>
        <w:t>Los píxeles.</w:t>
      </w:r>
    </w:p>
    <w:p>
      <w:pPr>
        <w:pStyle w:val="Choice"/>
      </w:pPr>
      <w:r>
        <w:t>d)</w:t>
        <w:tab/>
        <w:t>Las imágenes fotográficas.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GIMP.</w:t>
      </w:r>
    </w:p>
    <w:p>
      <w:pPr>
        <w:pStyle w:val="Choice"/>
      </w:pPr>
      <w:r>
        <w:t>b)</w:t>
        <w:tab/>
        <w:t>Adobe Premiere.</w:t>
      </w:r>
    </w:p>
    <w:p>
      <w:pPr>
        <w:pStyle w:val="Choice"/>
      </w:pPr>
      <w:r>
        <w:t>c)</w:t>
        <w:tab/>
        <w:t>Photoshop.</w:t>
      </w:r>
    </w:p>
    <w:p>
      <w:pPr>
        <w:pStyle w:val="Choice"/>
      </w:pPr>
      <w:r>
        <w:t>d)</w:t>
        <w:tab/>
        <w:t>Audacity.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Sistemas embebidos.</w:t>
      </w:r>
    </w:p>
    <w:p>
      <w:pPr>
        <w:pStyle w:val="Choice"/>
      </w:pPr>
      <w:r>
        <w:t>b)</w:t>
        <w:tab/>
        <w:t>Mainframes.</w:t>
      </w:r>
    </w:p>
    <w:p>
      <w:pPr>
        <w:pStyle w:val="Choice"/>
      </w:pPr>
      <w:r>
        <w:t>c)</w:t>
        <w:tab/>
        <w:t>Servidores web.</w:t>
      </w:r>
    </w:p>
    <w:p>
      <w:pPr>
        <w:pStyle w:val="Choice"/>
      </w:pPr>
      <w:r>
        <w:t>d)</w:t>
        <w:tab/>
        <w:t>Ordenadores personales.</w:t>
      </w:r>
    </w:p>
    <w:p>
      <w:pPr>
        <w:pStyle w:val="ListNumber"/>
      </w:pPr>
      <w:r>
        <w:t>¿Cuál es una de las razones por las que el sistema operativo es importante?</w:t>
      </w:r>
    </w:p>
    <w:p>
      <w:pPr>
        <w:pStyle w:val="Choice"/>
      </w:pPr>
      <w:r>
        <w:t>a)</w:t>
        <w:tab/>
        <w:t>Aumenta la complejidad del hardware.</w:t>
      </w:r>
    </w:p>
    <w:p>
      <w:pPr>
        <w:pStyle w:val="Choice"/>
      </w:pPr>
      <w:r>
        <w:t>b)</w:t>
        <w:tab/>
        <w:t>Simplifica la interacción con la computadora.</w:t>
      </w:r>
    </w:p>
    <w:p>
      <w:pPr>
        <w:pStyle w:val="Choice"/>
      </w:pPr>
      <w:r>
        <w:t>c)</w:t>
        <w:tab/>
        <w:t>Elimina la necesidad de programas de aplicación.</w:t>
      </w:r>
    </w:p>
    <w:p>
      <w:pPr>
        <w:pStyle w:val="Choice"/>
      </w:pPr>
      <w:r>
        <w:t>d)</w:t>
        <w:tab/>
        <w:t>Restringe el acceso a los programas.</w:t>
      </w:r>
    </w:p>
    <w:p>
      <w:pPr>
        <w:pStyle w:val="ListNumber"/>
      </w:pPr>
      <w:r>
        <w:t>¿Qué ventaja tiene el formato RAW en relación con la luminosidad y el rango dinámico?</w:t>
      </w:r>
    </w:p>
    <w:p>
      <w:pPr>
        <w:pStyle w:val="Choice"/>
      </w:pPr>
      <w:r>
        <w:t>a)</w:t>
        <w:tab/>
        <w:t>Permite ajustarlos sin perder calidad en el resultado final.</w:t>
      </w:r>
    </w:p>
    <w:p>
      <w:pPr>
        <w:pStyle w:val="Choice"/>
      </w:pPr>
      <w:r>
        <w:t>b)</w:t>
        <w:tab/>
        <w:t>Limita las posibilidades de edición.</w:t>
      </w:r>
    </w:p>
    <w:p>
      <w:pPr>
        <w:pStyle w:val="Choice"/>
      </w:pPr>
      <w:r>
        <w:t>c)</w:t>
        <w:tab/>
        <w:t>Fija el rango dinámico de forma permanente.</w:t>
      </w:r>
    </w:p>
    <w:p>
      <w:pPr>
        <w:pStyle w:val="Choice"/>
      </w:pPr>
      <w:r>
        <w:t>d)</w:t>
        <w:tab/>
        <w:t>Reduce la luminosidad de las imágenes.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Python.</w:t>
      </w:r>
    </w:p>
    <w:p>
      <w:pPr>
        <w:pStyle w:val="Choice"/>
      </w:pPr>
      <w:r>
        <w:t>b)</w:t>
        <w:tab/>
        <w:t>Assembly.</w:t>
      </w:r>
    </w:p>
    <w:p>
      <w:pPr>
        <w:pStyle w:val="Choice"/>
      </w:pPr>
      <w:r>
        <w:t>c)</w:t>
        <w:tab/>
        <w:t>Java.</w:t>
      </w:r>
    </w:p>
    <w:p>
      <w:pPr>
        <w:pStyle w:val="Choice"/>
      </w:pPr>
      <w:r>
        <w:t>d)</w:t>
        <w:tab/>
        <w:t>C.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Las ediciones varían según el año de lanzamiento.</w:t>
      </w:r>
    </w:p>
    <w:p>
      <w:pPr>
        <w:pStyle w:val="Choice"/>
      </w:pPr>
      <w:r>
        <w:t>b)</w:t>
        <w:tab/>
        <w:t>No tienen diferentes ediciones.</w:t>
      </w:r>
    </w:p>
    <w:p>
      <w:pPr>
        <w:pStyle w:val="Choice"/>
      </w:pPr>
      <w:r>
        <w:t>c)</w:t>
        <w:tab/>
        <w:t>Tienen diferentes ediciones.</w:t>
      </w:r>
    </w:p>
    <w:p>
      <w:pPr>
        <w:pStyle w:val="Choice"/>
      </w:pPr>
      <w:r>
        <w:t>d)</w:t>
        <w:tab/>
        <w:t>Solo hay dos ediciones disponibles en cada versión.</w:t>
      </w:r>
    </w:p>
    <w:p>
      <w:pPr>
        <w:pStyle w:val="ListNumber"/>
      </w:pPr>
      <w:r>
        <w:t>¿Cuál es la función de los programas de sistema?</w:t>
      </w:r>
    </w:p>
    <w:p>
      <w:pPr>
        <w:pStyle w:val="Choice"/>
      </w:pPr>
      <w:r>
        <w:t>a)</w:t>
        <w:tab/>
        <w:t>Controlar el acceso a programas específicos.</w:t>
      </w:r>
    </w:p>
    <w:p>
      <w:pPr>
        <w:pStyle w:val="Choice"/>
      </w:pPr>
      <w:r>
        <w:t>b)</w:t>
        <w:tab/>
        <w:t>Administrar la red Wifi.</w:t>
      </w:r>
    </w:p>
    <w:p>
      <w:pPr>
        <w:pStyle w:val="Choice"/>
      </w:pPr>
      <w:r>
        <w:t>c)</w:t>
        <w:tab/>
        <w:t>Gestionar el sistema operativo o informar de su estado.</w:t>
      </w:r>
    </w:p>
    <w:p>
      <w:pPr>
        <w:pStyle w:val="Choice"/>
      </w:pPr>
      <w:r>
        <w:t>d)</w:t>
        <w:tab/>
        <w:t>Transmitir paquetes de datos por la red Bluetooth.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Mayor variedad de dispositivos compatibles.</w:t>
      </w:r>
    </w:p>
    <w:p>
      <w:pPr>
        <w:pStyle w:val="Choice"/>
      </w:pPr>
      <w:r>
        <w:t>b)</w:t>
        <w:tab/>
        <w:t>Menor estabilidad en comparación con otros sistemas operativos.</w:t>
      </w:r>
    </w:p>
    <w:p>
      <w:pPr>
        <w:pStyle w:val="Choice"/>
      </w:pPr>
      <w:r>
        <w:t>c)</w:t>
        <w:tab/>
        <w:t>Optimizado exclusivamente para dispositivos Apple.</w:t>
      </w:r>
    </w:p>
    <w:p>
      <w:pPr>
        <w:pStyle w:val="Choice"/>
      </w:pPr>
      <w:r>
        <w:t>d)</w:t>
        <w:tab/>
        <w:t>Compatible con dispositivos de cualquier fabricante.</w:t>
      </w:r>
    </w:p>
    <w:p>
      <w:pPr>
        <w:pStyle w:val="ListNumber"/>
      </w:pPr>
      <w:r>
        <w:t>¿Cuál es la desventaja del formato PNG en comparación con el formato JPEG para almacenar fotografías?</w:t>
      </w:r>
    </w:p>
    <w:p>
      <w:pPr>
        <w:pStyle w:val="Choice"/>
      </w:pPr>
      <w:r>
        <w:t>a)</w:t>
        <w:tab/>
        <w:t>Genera ruido o artefactos.</w:t>
      </w:r>
    </w:p>
    <w:p>
      <w:pPr>
        <w:pStyle w:val="Choice"/>
      </w:pPr>
      <w:r>
        <w:t>b)</w:t>
        <w:tab/>
        <w:t>Mayor tamaño de archivo.</w:t>
      </w:r>
    </w:p>
    <w:p>
      <w:pPr>
        <w:pStyle w:val="Choice"/>
      </w:pPr>
      <w:r>
        <w:t>c)</w:t>
        <w:tab/>
        <w:t>Pérdida de detalles en la compresión.</w:t>
      </w:r>
    </w:p>
    <w:p>
      <w:pPr>
        <w:pStyle w:val="Choice"/>
      </w:pPr>
      <w:r>
        <w:t>d)</w:t>
        <w:tab/>
        <w:t>Menor profundidad de color.</w:t>
      </w:r>
    </w:p>
    <w:p>
      <w:pPr>
        <w:pStyle w:val="ListNumber"/>
      </w:pPr>
      <w:r>
        <w:t>¿Por qué las cámaras profesionales toman imágenes de tipo RAW con mayor profundidad de color?</w:t>
      </w:r>
    </w:p>
    <w:p>
      <w:pPr>
        <w:pStyle w:val="Choice"/>
      </w:pPr>
      <w:r>
        <w:t>a)</w:t>
        <w:tab/>
        <w:t>Para poder realizar escaneado de documentos en alta resolución.</w:t>
      </w:r>
    </w:p>
    <w:p>
      <w:pPr>
        <w:pStyle w:val="Choice"/>
      </w:pPr>
      <w:r>
        <w:t>b)</w:t>
        <w:tab/>
        <w:t>Para que la imagen final ocupe menos espacio en el disco.</w:t>
      </w:r>
    </w:p>
    <w:p>
      <w:pPr>
        <w:pStyle w:val="Choice"/>
      </w:pPr>
      <w:r>
        <w:t>c)</w:t>
        <w:tab/>
        <w:t>Para enviar fax.</w:t>
      </w:r>
    </w:p>
    <w:p>
      <w:pPr>
        <w:pStyle w:val="Choice"/>
      </w:pPr>
      <w:r>
        <w:t>d)</w:t>
        <w:tab/>
        <w:t>Para editar o 'revelar' la imagen sin pérdidas de calidad.</w:t>
      </w:r>
    </w:p>
    <w:p>
      <w:pPr>
        <w:pStyle w:val="ListNumber"/>
      </w:pPr>
      <w:r>
        <w:t>¿Cuántos colores puede representar la profundidad de color de 8 bits?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16 millones de colores.</w:t>
      </w:r>
    </w:p>
    <w:p>
      <w:pPr>
        <w:pStyle w:val="Choice"/>
      </w:pPr>
      <w:r>
        <w:t>d)</w:t>
        <w:tab/>
        <w:t>256 colores.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Líneas y curvas.</w:t>
      </w:r>
    </w:p>
    <w:p>
      <w:pPr>
        <w:pStyle w:val="Choice"/>
      </w:pPr>
      <w:r>
        <w:t>b)</w:t>
        <w:tab/>
        <w:t>Mapa de bits.</w:t>
      </w:r>
    </w:p>
    <w:p>
      <w:pPr>
        <w:pStyle w:val="Choice"/>
      </w:pPr>
      <w:r>
        <w:t>c)</w:t>
        <w:tab/>
        <w:t>Objetos Raster.</w:t>
      </w:r>
    </w:p>
    <w:p>
      <w:pPr>
        <w:pStyle w:val="Choice"/>
      </w:pPr>
      <w:r>
        <w:t>d)</w:t>
        <w:tab/>
        <w:t>Objetos vectoriales.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PHP, Python y JavaScript.</w:t>
      </w:r>
    </w:p>
    <w:p>
      <w:pPr>
        <w:pStyle w:val="Choice"/>
      </w:pPr>
      <w:r>
        <w:t>b)</w:t>
        <w:tab/>
        <w:t>C, Java y Python.</w:t>
      </w:r>
    </w:p>
    <w:p>
      <w:pPr>
        <w:pStyle w:val="Choice"/>
      </w:pPr>
      <w:r>
        <w:t>c)</w:t>
        <w:tab/>
        <w:t>JavaScript, Java y PHP.</w:t>
      </w:r>
    </w:p>
    <w:p>
      <w:pPr>
        <w:pStyle w:val="Choice"/>
      </w:pPr>
      <w:r>
        <w:t>d)</w:t>
        <w:tab/>
        <w:t>C, Python y JavaScript.</w:t>
      </w:r>
    </w:p>
    <w:p>
      <w:pPr>
        <w:pStyle w:val="ListNumber"/>
      </w:pPr>
      <w:r>
        <w:t>¿Por qué puede haber incompatibilidades con el formato RAW en el futuro?</w:t>
      </w:r>
    </w:p>
    <w:p>
      <w:pPr>
        <w:pStyle w:val="Choice"/>
      </w:pPr>
      <w:r>
        <w:t>a)</w:t>
        <w:tab/>
        <w:t>Por la falta de estandarización entre fabricantes.</w:t>
      </w:r>
    </w:p>
    <w:p>
      <w:pPr>
        <w:pStyle w:val="Choice"/>
      </w:pPr>
      <w:r>
        <w:t>b)</w:t>
        <w:tab/>
        <w:t>Por el tamaño excesivo de los archivos almacenados.</w:t>
      </w:r>
    </w:p>
    <w:p>
      <w:pPr>
        <w:pStyle w:val="Choice"/>
      </w:pPr>
      <w:r>
        <w:t>c)</w:t>
        <w:tab/>
        <w:t>Por las limitaciones que tiene en la profundidad de color.</w:t>
      </w:r>
    </w:p>
    <w:p>
      <w:pPr>
        <w:pStyle w:val="Choice"/>
      </w:pPr>
      <w:r>
        <w:t>d)</w:t>
        <w:tab/>
        <w:t>Por el uso de compresión con pérdidas.</w:t>
      </w:r>
    </w:p>
    <w:p>
      <w:pPr>
        <w:pStyle w:val="ListNumber"/>
      </w:pPr>
      <w:r>
        <w:t>¿Qué proporciona el sistema operativo para que los usuarios interactúen con la computadora?</w:t>
      </w:r>
    </w:p>
    <w:p>
      <w:pPr>
        <w:pStyle w:val="Choice"/>
      </w:pPr>
      <w:r>
        <w:t>a)</w:t>
        <w:tab/>
        <w:t>Un gestor de memoria RAM.</w:t>
      </w:r>
    </w:p>
    <w:p>
      <w:pPr>
        <w:pStyle w:val="Choice"/>
      </w:pPr>
      <w:r>
        <w:t>b)</w:t>
        <w:tab/>
        <w:t>Una interfaz de usuario.</w:t>
      </w:r>
    </w:p>
    <w:p>
      <w:pPr>
        <w:pStyle w:val="Choice"/>
      </w:pPr>
      <w:r>
        <w:t>c)</w:t>
        <w:tab/>
        <w:t>Un gestor de recursos hardware para la memoria permanente.</w:t>
      </w:r>
    </w:p>
    <w:p>
      <w:pPr>
        <w:pStyle w:val="Choice"/>
      </w:pPr>
      <w:r>
        <w:t>d)</w:t>
        <w:tab/>
        <w:t>Teclado, ratón, monitor e impresora.</w:t>
      </w:r>
    </w:p>
    <w:p>
      <w:pPr>
        <w:pStyle w:val="ListNumber"/>
      </w:pPr>
      <w:r>
        <w:t>¿Quién puede acceder al código de Windows para realizar cambios en el sistema operativo?</w:t>
      </w:r>
    </w:p>
    <w:p>
      <w:pPr>
        <w:pStyle w:val="Choice"/>
      </w:pPr>
      <w:r>
        <w:t>a)</w:t>
        <w:tab/>
        <w:t>Todos los usuarios de Windows.</w:t>
      </w:r>
    </w:p>
    <w:p>
      <w:pPr>
        <w:pStyle w:val="Choice"/>
      </w:pPr>
      <w:r>
        <w:t>b)</w:t>
        <w:tab/>
        <w:t>Cualquier programador externo.</w:t>
      </w:r>
    </w:p>
    <w:p>
      <w:pPr>
        <w:pStyle w:val="Choice"/>
      </w:pPr>
      <w:r>
        <w:t>c)</w:t>
        <w:tab/>
        <w:t>Nadie, el código es privado.</w:t>
      </w:r>
    </w:p>
    <w:p>
      <w:pPr>
        <w:pStyle w:val="Choice"/>
      </w:pPr>
      <w:r>
        <w:t>d)</w:t>
        <w:tab/>
        <w:t>Solo los programadores que trabajan para Microsoft.</w:t>
      </w:r>
    </w:p>
    <w:p>
      <w:pPr>
        <w:pStyle w:val="ListNumber"/>
      </w:pPr>
      <w:r>
        <w:t>¿Qué esquema se utiliza comúnmente en monitores y televisores?</w:t>
      </w:r>
    </w:p>
    <w:p>
      <w:pPr>
        <w:pStyle w:val="Choice"/>
      </w:pPr>
      <w:r>
        <w:t>a)</w:t>
        <w:tab/>
        <w:t>Esquema de color aditivo RGB.</w:t>
      </w:r>
    </w:p>
    <w:p>
      <w:pPr>
        <w:pStyle w:val="Choice"/>
      </w:pPr>
      <w:r>
        <w:t>b)</w:t>
        <w:tab/>
        <w:t>Esquema de color sustractivo CMYK.</w:t>
      </w:r>
    </w:p>
    <w:p>
      <w:pPr>
        <w:pStyle w:val="Choice"/>
      </w:pPr>
      <w:r>
        <w:t>c)</w:t>
        <w:tab/>
        <w:t>Esquema de color blanco y negro.</w:t>
      </w:r>
    </w:p>
    <w:p>
      <w:pPr>
        <w:pStyle w:val="Choice"/>
      </w:pPr>
      <w:r>
        <w:t>d)</w:t>
        <w:tab/>
        <w:t>Esquema de colores primarios.</w:t>
      </w:r>
    </w:p>
    <w:p>
      <w:pPr>
        <w:pStyle w:val="ListNumber"/>
      </w:pPr>
      <w:r>
        <w:t>¿Qué es la recolección de basura?</w:t>
      </w:r>
    </w:p>
    <w:p>
      <w:pPr>
        <w:pStyle w:val="Choice"/>
      </w:pPr>
      <w:r>
        <w:t>a)</w:t>
        <w:tab/>
        <w:t>Almacenar archivos de datos en la memoria permanente.</w:t>
      </w:r>
    </w:p>
    <w:p>
      <w:pPr>
        <w:pStyle w:val="Choice"/>
      </w:pPr>
      <w:r>
        <w:t>b)</w:t>
        <w:tab/>
        <w:t>Liberar bloques de memoria RAM no utilizados.</w:t>
      </w:r>
    </w:p>
    <w:p>
      <w:pPr>
        <w:pStyle w:val="Choice"/>
      </w:pPr>
      <w:r>
        <w:t>c)</w:t>
        <w:tab/>
        <w:t>Reservar más memoria para programas.</w:t>
      </w:r>
    </w:p>
    <w:p>
      <w:pPr>
        <w:pStyle w:val="Choice"/>
      </w:pPr>
      <w:r>
        <w:t>d)</w:t>
        <w:tab/>
        <w:t>Generar interrupciones cuando aparezca un programa basura.</w:t>
      </w:r>
    </w:p>
    <w:p>
      <w:pPr>
        <w:pStyle w:val="ListNumber"/>
      </w:pPr>
      <w:r>
        <w:t>¿Cómo da la impresión un sistema de gestión de procesos de que varios programas corren a la vez?</w:t>
      </w:r>
    </w:p>
    <w:p>
      <w:pPr>
        <w:pStyle w:val="Choice"/>
      </w:pPr>
      <w:r>
        <w:t>a)</w:t>
        <w:tab/>
        <w:t>Desactivando programas.</w:t>
      </w:r>
    </w:p>
    <w:p>
      <w:pPr>
        <w:pStyle w:val="Choice"/>
      </w:pPr>
      <w:r>
        <w:t>b)</w:t>
        <w:tab/>
        <w:t>Aumentando la velocidad del microprocesador cuando hay mucha demanda.</w:t>
      </w:r>
    </w:p>
    <w:p>
      <w:pPr>
        <w:pStyle w:val="Choice"/>
      </w:pPr>
      <w:r>
        <w:t>c)</w:t>
        <w:tab/>
        <w:t>Eliminando núcleos de CPU.</w:t>
      </w:r>
    </w:p>
    <w:p>
      <w:pPr>
        <w:pStyle w:val="Choice"/>
      </w:pPr>
      <w:r>
        <w:t>d)</w:t>
        <w:tab/>
        <w:t>Repartiendo el tiempo del microprocesador entre los programas.</w:t>
      </w:r>
    </w:p>
    <w:p>
      <w:pPr>
        <w:pStyle w:val="ListNumber"/>
      </w:pPr>
      <w:r>
        <w:t>¿Qué ventaja ofrece Android en términos de personalización?</w:t>
      </w:r>
    </w:p>
    <w:p>
      <w:pPr>
        <w:pStyle w:val="Choice"/>
      </w:pPr>
      <w:r>
        <w:t>a)</w:t>
        <w:tab/>
        <w:t>Solo Google puede personalizar el sistema operativo.</w:t>
      </w:r>
    </w:p>
    <w:p>
      <w:pPr>
        <w:pStyle w:val="Choice"/>
      </w:pPr>
      <w:r>
        <w:t>b)</w:t>
        <w:tab/>
        <w:t>La personalización está limitada a cambios en el fondo de pantalla.</w:t>
      </w:r>
    </w:p>
    <w:p>
      <w:pPr>
        <w:pStyle w:val="Choice"/>
      </w:pPr>
      <w:r>
        <w:t>c)</w:t>
        <w:tab/>
        <w:t>Solo los usuarios con permisos especiales pueden personalizar Android.</w:t>
      </w:r>
    </w:p>
    <w:p>
      <w:pPr>
        <w:pStyle w:val="Choice"/>
      </w:pPr>
      <w:r>
        <w:t>d)</w:t>
        <w:tab/>
        <w:t>Los desarrolladores pueden modificar y personalizar el código según sus necesidades.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Más compleja y detallada.</w:t>
      </w:r>
    </w:p>
    <w:p>
      <w:pPr>
        <w:pStyle w:val="Choice"/>
      </w:pPr>
      <w:r>
        <w:t>b)</w:t>
        <w:tab/>
        <w:t>Igual de minimalista y elegante.</w:t>
      </w:r>
    </w:p>
    <w:p>
      <w:pPr>
        <w:pStyle w:val="Choice"/>
      </w:pPr>
      <w:r>
        <w:t>c)</w:t>
        <w:tab/>
        <w:t>Menos eficiente y aburrida.</w:t>
      </w:r>
    </w:p>
    <w:p>
      <w:pPr>
        <w:pStyle w:val="Choice"/>
      </w:pPr>
      <w:r>
        <w:t>d)</w:t>
        <w:tab/>
        <w:t>Más minimalista y elegante.</w:t>
      </w:r>
    </w:p>
    <w:p>
      <w:pPr>
        <w:pStyle w:val="ListNumber"/>
      </w:pPr>
      <w:r>
        <w:t>¿En qué año se publicó la versión 6 del formato TIFF?</w:t>
      </w:r>
    </w:p>
    <w:p>
      <w:pPr>
        <w:pStyle w:val="Choice"/>
      </w:pPr>
      <w:r>
        <w:t>a)</w:t>
        <w:tab/>
        <w:t>1995.</w:t>
      </w:r>
    </w:p>
    <w:p>
      <w:pPr>
        <w:pStyle w:val="Choice"/>
      </w:pPr>
      <w:r>
        <w:t>b)</w:t>
        <w:tab/>
        <w:t>1985.</w:t>
      </w:r>
    </w:p>
    <w:p>
      <w:pPr>
        <w:pStyle w:val="Choice"/>
      </w:pPr>
      <w:r>
        <w:t>c)</w:t>
        <w:tab/>
        <w:t>1992.</w:t>
      </w:r>
    </w:p>
    <w:p>
      <w:pPr>
        <w:pStyle w:val="Choice"/>
      </w:pPr>
      <w:r>
        <w:t>d)</w:t>
        <w:tab/>
        <w:t>2000.</w:t>
      </w:r>
    </w:p>
    <w:p>
      <w:pPr>
        <w:pStyle w:val="ListNumber"/>
      </w:pPr>
      <w:r>
        <w:t>¿Dónde se utiliza comúnmente el esquema de color sustractivo CMYK?</w:t>
      </w:r>
    </w:p>
    <w:p>
      <w:pPr>
        <w:pStyle w:val="Choice"/>
      </w:pPr>
      <w:r>
        <w:t>a)</w:t>
        <w:tab/>
        <w:t>Solo lo utilizan los profesionales de la impresión.</w:t>
      </w:r>
    </w:p>
    <w:p>
      <w:pPr>
        <w:pStyle w:val="Choice"/>
      </w:pPr>
      <w:r>
        <w:t>b)</w:t>
        <w:tab/>
        <w:t>En monitores, televisores.</w:t>
      </w:r>
    </w:p>
    <w:p>
      <w:pPr>
        <w:pStyle w:val="Choice"/>
      </w:pPr>
      <w:r>
        <w:t>c)</w:t>
        <w:tab/>
        <w:t>En impresoras e imprentas.</w:t>
      </w:r>
    </w:p>
    <w:p>
      <w:pPr>
        <w:pStyle w:val="Choice"/>
      </w:pPr>
      <w:r>
        <w:t>d)</w:t>
        <w:tab/>
        <w:t>Se utiliza en las pantallas de los teléfonos.</w:t>
      </w:r>
    </w:p>
    <w:p>
      <w:pPr>
        <w:pStyle w:val="ListNumber"/>
      </w:pPr>
      <w:r>
        <w:t>¿Qué tipo de documentos se pueden visualizar e imprimir fácilmente en cualquier dispositivo con el formato PDF?</w:t>
      </w:r>
    </w:p>
    <w:p>
      <w:pPr>
        <w:pStyle w:val="Choice"/>
      </w:pPr>
      <w:r>
        <w:t>a)</w:t>
        <w:tab/>
        <w:t>Archivos de audio.</w:t>
      </w:r>
    </w:p>
    <w:p>
      <w:pPr>
        <w:pStyle w:val="Choice"/>
      </w:pPr>
      <w:r>
        <w:t>b)</w:t>
        <w:tab/>
        <w:t>Imágenes rasterizadas.</w:t>
      </w:r>
    </w:p>
    <w:p>
      <w:pPr>
        <w:pStyle w:val="Choice"/>
      </w:pPr>
      <w:r>
        <w:t>c)</w:t>
        <w:tab/>
        <w:t>Documentos digitales de texto e imágenes.</w:t>
      </w:r>
    </w:p>
    <w:p>
      <w:pPr>
        <w:pStyle w:val="Choice"/>
      </w:pPr>
      <w:r>
        <w:t>d)</w:t>
        <w:tab/>
        <w:t>Archivos de video.</w:t>
      </w:r>
    </w:p>
    <w:p>
      <w:pPr>
        <w:pStyle w:val="ListNumber"/>
      </w:pPr>
      <w:r>
        <w:t>¿Qué cantidad de memoria utiliza el formato TIFF cuando almacena fotografías sin pérdidas?</w:t>
      </w:r>
    </w:p>
    <w:p>
      <w:pPr>
        <w:pStyle w:val="Choice"/>
      </w:pPr>
      <w:r>
        <w:t>a)</w:t>
        <w:tab/>
        <w:t>Poca memoria porque tiene una compresión muy eficiente con pérdida de calidad.</w:t>
      </w:r>
    </w:p>
    <w:p>
      <w:pPr>
        <w:pStyle w:val="Choice"/>
      </w:pPr>
      <w:r>
        <w:t>b)</w:t>
        <w:tab/>
        <w:t>Poca memoria porque solo permite almacenar imágenes pequeñas.</w:t>
      </w:r>
    </w:p>
    <w:p>
      <w:pPr>
        <w:pStyle w:val="Choice"/>
      </w:pPr>
      <w:r>
        <w:t>c)</w:t>
        <w:tab/>
        <w:t>Mucha memoria, especialmente si se utiliza mucha profundidad de color.</w:t>
      </w:r>
    </w:p>
    <w:p>
      <w:pPr>
        <w:pStyle w:val="Choice"/>
      </w:pPr>
      <w:r>
        <w:t>d)</w:t>
        <w:tab/>
        <w:t>Mucha memoria porque es un formato obsoleto.</w:t>
      </w:r>
    </w:p>
    <w:p>
      <w:pPr>
        <w:pStyle w:val="ListNumber"/>
      </w:pPr>
      <w:r>
        <w:t>¿Cuántos tonos de gris puede representar la profundidad de color de 8 bits gris?</w:t>
      </w:r>
    </w:p>
    <w:p>
      <w:pPr>
        <w:pStyle w:val="Choice"/>
      </w:pPr>
      <w:r>
        <w:t>a)</w:t>
        <w:tab/>
        <w:t>16 millones de tonos de gris.</w:t>
      </w:r>
    </w:p>
    <w:p>
      <w:pPr>
        <w:pStyle w:val="Choice"/>
      </w:pPr>
      <w:r>
        <w:t>b)</w:t>
        <w:tab/>
        <w:t>16 colores.</w:t>
      </w:r>
    </w:p>
    <w:p>
      <w:pPr>
        <w:pStyle w:val="Choice"/>
      </w:pPr>
      <w:r>
        <w:t>c)</w:t>
        <w:tab/>
        <w:t>256 tonos de gris.</w:t>
      </w:r>
    </w:p>
    <w:p>
      <w:pPr>
        <w:pStyle w:val="Choice"/>
      </w:pPr>
      <w:r>
        <w:t>d)</w:t>
        <w:tab/>
        <w:t>4 billones de colores.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donaciones voluntarias.</w:t>
      </w:r>
    </w:p>
    <w:p>
      <w:pPr>
        <w:pStyle w:val="Choice"/>
      </w:pPr>
      <w:r>
        <w:t>b)</w:t>
        <w:tab/>
        <w:t>A través de suscripciones mensuales.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Con el costo del hardware de los dispositivos Apple.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Robusto, fiable, escalable y seguro.</w:t>
      </w:r>
    </w:p>
    <w:p>
      <w:pPr>
        <w:pStyle w:val="Choice"/>
      </w:pPr>
      <w:r>
        <w:t>d)</w:t>
        <w:tab/>
        <w:t>Escrito en lenguaje C.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¿Dónde se utiliza el esquema de color aditivo?</w:t>
      </w:r>
    </w:p>
    <w:p>
      <w:pPr>
        <w:pStyle w:val="Choice"/>
      </w:pPr>
      <w:r>
        <w:t>a)</w:t>
        <w:tab/>
        <w:t>En monitores, televisores y pantallas de teléfono.</w:t>
      </w:r>
    </w:p>
    <w:p>
      <w:pPr>
        <w:pStyle w:val="Choice"/>
      </w:pPr>
      <w:r>
        <w:t>b)</w:t>
        <w:tab/>
        <w:t>En impresoras e imprentas, en publicaciones a color.</w:t>
      </w:r>
    </w:p>
    <w:p>
      <w:pPr>
        <w:pStyle w:val="Choice"/>
      </w:pPr>
      <w:r>
        <w:t>c)</w:t>
        <w:tab/>
        <w:t>En las pinturas y lápices de colores.</w:t>
      </w:r>
    </w:p>
    <w:p>
      <w:pPr>
        <w:pStyle w:val="Choice"/>
      </w:pPr>
      <w:r>
        <w:t>d)</w:t>
        <w:tab/>
        <w:t>En cuadernos, libros y revistas.</w:t>
      </w:r>
    </w:p>
    <w:p>
      <w:pPr>
        <w:pStyle w:val="ListNumber"/>
      </w:pPr>
      <w:r>
        <w:t>¿Cuál es una tarea del sistema de seguridad en una sesión del sistema?</w:t>
      </w:r>
    </w:p>
    <w:p>
      <w:pPr>
        <w:pStyle w:val="Choice"/>
      </w:pPr>
      <w:r>
        <w:t>a)</w:t>
        <w:tab/>
        <w:t>Comprobar el usuario y la contraseña correctas.</w:t>
      </w:r>
    </w:p>
    <w:p>
      <w:pPr>
        <w:pStyle w:val="Choice"/>
      </w:pPr>
      <w:r>
        <w:t>b)</w:t>
        <w:tab/>
        <w:t>Transmitir paquetes de datos por la red local.</w:t>
      </w:r>
    </w:p>
    <w:p>
      <w:pPr>
        <w:pStyle w:val="Choice"/>
      </w:pPr>
      <w:r>
        <w:t>c)</w:t>
        <w:tab/>
        <w:t>Gestionar el acceso a la memoria RAM.</w:t>
      </w:r>
    </w:p>
    <w:p>
      <w:pPr>
        <w:pStyle w:val="Choice"/>
      </w:pPr>
      <w:r>
        <w:t>d)</w:t>
        <w:tab/>
        <w:t>Asignar espacio a archivos.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Administración de sistemas de archivos y dispositivos.</w:t>
      </w:r>
    </w:p>
    <w:p>
      <w:pPr>
        <w:pStyle w:val="Choice"/>
      </w:pPr>
      <w:r>
        <w:t>b)</w:t>
        <w:tab/>
        <w:t>Gestión del motor del automóvil.</w:t>
      </w:r>
    </w:p>
    <w:p>
      <w:pPr>
        <w:pStyle w:val="Choice"/>
      </w:pPr>
      <w:r>
        <w:t>c)</w:t>
        <w:tab/>
        <w:t>Ejecución de trabajos en lote (batch).</w:t>
      </w:r>
    </w:p>
    <w:p>
      <w:pPr>
        <w:pStyle w:val="Choice"/>
      </w:pPr>
      <w:r>
        <w:t>d)</w:t>
        <w:tab/>
        <w:t>Gestión de seguridad.</w:t>
      </w:r>
    </w:p>
    <w:p>
      <w:pPr>
        <w:pStyle w:val="ListNumber"/>
      </w:pPr>
      <w:r>
        <w:t>¿Cómo se forma el color blanco en el esquema RGB?</w:t>
      </w:r>
    </w:p>
    <w:p>
      <w:pPr>
        <w:pStyle w:val="Choice"/>
      </w:pPr>
      <w:r>
        <w:t>a)</w:t>
        <w:tab/>
        <w:t>Sumando los tres colores primarios.</w:t>
      </w:r>
    </w:p>
    <w:p>
      <w:pPr>
        <w:pStyle w:val="Choice"/>
      </w:pPr>
      <w:r>
        <w:t>b)</w:t>
        <w:tab/>
        <w:t>Restando los tres colores primarios.</w:t>
      </w:r>
    </w:p>
    <w:p>
      <w:pPr>
        <w:pStyle w:val="Choice"/>
      </w:pPr>
      <w:r>
        <w:t>c)</w:t>
        <w:tab/>
        <w:t>Mezclando los colores primarios con negro.</w:t>
      </w:r>
    </w:p>
    <w:p>
      <w:pPr>
        <w:pStyle w:val="Choice"/>
      </w:pPr>
      <w:r>
        <w:t>d)</w:t>
        <w:tab/>
        <w:t>No es posible formar blanco en este esquema.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Algunos programas libres.</w:t>
      </w:r>
    </w:p>
    <w:p>
      <w:pPr>
        <w:pStyle w:val="Choice"/>
      </w:pPr>
      <w:r>
        <w:t>b)</w:t>
        <w:tab/>
        <w:t>Todos los programas privativos.</w:t>
      </w:r>
    </w:p>
    <w:p>
      <w:pPr>
        <w:pStyle w:val="Choice"/>
      </w:pPr>
      <w:r>
        <w:t>c)</w:t>
        <w:tab/>
        <w:t>Todos los programas libres.</w:t>
      </w:r>
    </w:p>
    <w:p>
      <w:pPr>
        <w:pStyle w:val="Choice"/>
      </w:pPr>
      <w:r>
        <w:t>d)</w:t>
        <w:tab/>
        <w:t>Algunos programas privativos, que establecen limitaciones en el derecho de uso.</w:t>
      </w:r>
    </w:p>
    <w:p>
      <w:pPr>
        <w:pStyle w:val="ListNumber"/>
      </w:pPr>
      <w:r>
        <w:t>¿Qué es el formato RAW en fotografía?</w:t>
      </w:r>
    </w:p>
    <w:p>
      <w:pPr>
        <w:pStyle w:val="Choice"/>
      </w:pPr>
      <w:r>
        <w:t>a)</w:t>
        <w:tab/>
        <w:t>Un estándar para imágenes en redes sociales.</w:t>
      </w:r>
    </w:p>
    <w:p>
      <w:pPr>
        <w:pStyle w:val="Choice"/>
      </w:pPr>
      <w:r>
        <w:t>b)</w:t>
        <w:tab/>
        <w:t>Formatos utilizados por cámaras fotográficas profesionales para guardar imágenes sin pérdidas.</w:t>
      </w:r>
    </w:p>
    <w:p>
      <w:pPr>
        <w:pStyle w:val="Choice"/>
      </w:pPr>
      <w:r>
        <w:t>c)</w:t>
        <w:tab/>
        <w:t>Un formato de compresión para imágenes en línea.</w:t>
      </w:r>
    </w:p>
    <w:p>
      <w:pPr>
        <w:pStyle w:val="Choice"/>
      </w:pPr>
      <w:r>
        <w:t>d)</w:t>
        <w:tab/>
        <w:t>Un formato de archivo para documentos de texto.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Contener la información necesaria para que los programas realicen sus funciones.</w:t>
      </w:r>
    </w:p>
    <w:p>
      <w:pPr>
        <w:pStyle w:val="Choice"/>
      </w:pPr>
      <w:r>
        <w:t>b)</w:t>
        <w:tab/>
        <w:t>Iniciar los ordenadores y gestionar todos sus recursos.</w:t>
      </w:r>
    </w:p>
    <w:p>
      <w:pPr>
        <w:pStyle w:val="Choice"/>
      </w:pPr>
      <w:r>
        <w:t>c)</w:t>
        <w:tab/>
        <w:t>Crear los demás programas.</w:t>
      </w:r>
    </w:p>
    <w:p>
      <w:pPr>
        <w:pStyle w:val="Choice"/>
      </w:pPr>
      <w:r>
        <w:t>d)</w:t>
        <w:tab/>
        <w:t>Representar los archivos de datos en pantalla o modificarlos.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desarrollados por la comunidad que se pueden descargar y ejecutar sin pagar.</w:t>
      </w:r>
    </w:p>
    <w:p>
      <w:pPr>
        <w:pStyle w:val="Choice"/>
      </w:pPr>
      <w:r>
        <w:t>b)</w:t>
        <w:tab/>
        <w:t>Programas que se pueden descargar y ejecutar solo después de pagar.</w:t>
      </w:r>
    </w:p>
    <w:p>
      <w:pPr>
        <w:pStyle w:val="Choice"/>
      </w:pPr>
      <w:r>
        <w:t>c)</w:t>
        <w:tab/>
        <w:t>Programas propietarios que se distribuyen de forma gratuita.</w:t>
      </w:r>
    </w:p>
    <w:p>
      <w:pPr>
        <w:pStyle w:val="Choice"/>
      </w:pPr>
      <w:r>
        <w:t>d)</w:t>
        <w:tab/>
        <w:t>Programas desarrollados por empresas sin ánimo de lucro.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Servidores web.</w:t>
      </w:r>
    </w:p>
    <w:p>
      <w:pPr>
        <w:pStyle w:val="Choice"/>
      </w:pPr>
      <w:r>
        <w:t>b)</w:t>
        <w:tab/>
        <w:t>Sistemas embebidos.</w:t>
      </w:r>
    </w:p>
    <w:p>
      <w:pPr>
        <w:pStyle w:val="Choice"/>
      </w:pPr>
      <w:r>
        <w:t>c)</w:t>
        <w:tab/>
        <w:t>Ordenadores personales.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¿Para qué tipo de dispositivos está diseñado el sistema operativo Windows?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¿Qué tipo de contenido pueden contener los documentos en formato PDF?</w:t>
      </w:r>
    </w:p>
    <w:p>
      <w:pPr>
        <w:pStyle w:val="Choice"/>
      </w:pPr>
      <w:r>
        <w:t>a)</w:t>
        <w:tab/>
        <w:t>Texto, hipervínculos, gráficas, dibujos, fotografías y vídeo.</w:t>
      </w:r>
    </w:p>
    <w:p>
      <w:pPr>
        <w:pStyle w:val="Choice"/>
      </w:pPr>
      <w:r>
        <w:t>b)</w:t>
        <w:tab/>
        <w:t>Solo texto y gráficas.</w:t>
      </w:r>
    </w:p>
    <w:p>
      <w:pPr>
        <w:pStyle w:val="Choice"/>
      </w:pPr>
      <w:r>
        <w:t>c)</w:t>
        <w:tab/>
        <w:t>Solo hipervínculos y fotografías.</w:t>
      </w:r>
    </w:p>
    <w:p>
      <w:pPr>
        <w:pStyle w:val="Choice"/>
      </w:pPr>
      <w:r>
        <w:t>d)</w:t>
        <w:tab/>
        <w:t>Solo imágenes y texto.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inferior de la pantalla.</w:t>
      </w:r>
    </w:p>
    <w:p>
      <w:pPr>
        <w:pStyle w:val="Choice"/>
      </w:pPr>
      <w:r>
        <w:t>b)</w:t>
        <w:tab/>
        <w:t>En el lado izquierdo de la pantalla.</w:t>
      </w:r>
    </w:p>
    <w:p>
      <w:pPr>
        <w:pStyle w:val="Choice"/>
      </w:pPr>
      <w:r>
        <w:t>c)</w:t>
        <w:tab/>
        <w:t>En la parte superior de la pantalla.</w:t>
      </w:r>
    </w:p>
    <w:p>
      <w:pPr>
        <w:pStyle w:val="Choice"/>
      </w:pPr>
      <w:r>
        <w:t>d)</w:t>
        <w:tab/>
        <w:t>Dentro de cada ventana de aplicación.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de licencia libre.</w:t>
      </w:r>
    </w:p>
    <w:p>
      <w:pPr>
        <w:pStyle w:val="Choice"/>
      </w:pPr>
      <w:r>
        <w:t>b)</w:t>
        <w:tab/>
        <w:t>Programas gratuitos que consiguen dinero a través de la publicidad.</w:t>
      </w:r>
    </w:p>
    <w:p>
      <w:pPr>
        <w:pStyle w:val="Choice"/>
      </w:pPr>
      <w:r>
        <w:t>c)</w:t>
        <w:tab/>
        <w:t>Programas propietarios que se venden al usuario.</w:t>
      </w:r>
    </w:p>
    <w:p>
      <w:pPr>
        <w:pStyle w:val="Choice"/>
      </w:pPr>
      <w:r>
        <w:t>d)</w:t>
        <w:tab/>
        <w:t>Programas que muestran publicidad durante su ejecución.</w:t>
      </w:r>
    </w:p>
    <w:p>
      <w:pPr>
        <w:pStyle w:val="ListNumber"/>
      </w:pPr>
      <w:r>
        <w:t>¿Cuál es el propósito principal del formato RAW?</w:t>
      </w:r>
    </w:p>
    <w:p>
      <w:pPr>
        <w:pStyle w:val="Choice"/>
      </w:pPr>
      <w:r>
        <w:t>a)</w:t>
        <w:tab/>
        <w:t>Guardar las imágenes tal y como fueron captadas por el sensor de la cámara.</w:t>
      </w:r>
    </w:p>
    <w:p>
      <w:pPr>
        <w:pStyle w:val="Choice"/>
      </w:pPr>
      <w:r>
        <w:t>b)</w:t>
        <w:tab/>
        <w:t>Mejorar la velocidad de captura de las cámaras fotográficas.</w:t>
      </w:r>
    </w:p>
    <w:p>
      <w:pPr>
        <w:pStyle w:val="Choice"/>
      </w:pPr>
      <w:r>
        <w:t>c)</w:t>
        <w:tab/>
        <w:t>Facilitar el intercambio de imágenes en redes sociales.</w:t>
      </w:r>
    </w:p>
    <w:p>
      <w:pPr>
        <w:pStyle w:val="Choice"/>
      </w:pPr>
      <w:r>
        <w:t>d)</w:t>
        <w:tab/>
        <w:t>Comprimir las imágenes para ahorrar espacio de almacenamiento.</w:t>
      </w:r>
    </w:p>
    <w:p>
      <w:pPr>
        <w:pStyle w:val="ListNumber"/>
      </w:pPr>
      <w:r>
        <w:t>¿Cuál es una de las características destacadas del formato TIFF?</w:t>
      </w:r>
    </w:p>
    <w:p>
      <w:pPr>
        <w:pStyle w:val="Choice"/>
      </w:pPr>
      <w:r>
        <w:t>a)</w:t>
        <w:tab/>
        <w:t>Baja calidad en la edición fotográfica.</w:t>
      </w:r>
    </w:p>
    <w:p>
      <w:pPr>
        <w:pStyle w:val="Choice"/>
      </w:pPr>
      <w:r>
        <w:t>b)</w:t>
        <w:tab/>
        <w:t>Compresión sin pérdidas.</w:t>
      </w:r>
    </w:p>
    <w:p>
      <w:pPr>
        <w:pStyle w:val="Choice"/>
      </w:pPr>
      <w:r>
        <w:t>c)</w:t>
        <w:tab/>
        <w:t>Alta compresión para imágenes grandes.</w:t>
      </w:r>
    </w:p>
    <w:p>
      <w:pPr>
        <w:pStyle w:val="Choice"/>
      </w:pPr>
      <w:r>
        <w:t>d)</w:t>
        <w:tab/>
        <w:t>Compresión con pérdidas mínimas.</w:t>
      </w:r>
    </w:p>
    <w:p>
      <w:pPr>
        <w:pStyle w:val="ListNumber"/>
      </w:pPr>
      <w:r>
        <w:t>¿Qué función tiene el sistema de gestión de la memoria?</w:t>
      </w:r>
    </w:p>
    <w:p>
      <w:pPr>
        <w:pStyle w:val="Choice"/>
      </w:pPr>
      <w:r>
        <w:t>a)</w:t>
        <w:tab/>
        <w:t>Reservar bloques de memoria RAM para los programas.</w:t>
      </w:r>
    </w:p>
    <w:p>
      <w:pPr>
        <w:pStyle w:val="Choice"/>
      </w:pPr>
      <w:r>
        <w:t>b)</w:t>
        <w:tab/>
        <w:t>Gestionar interrupciones.</w:t>
      </w:r>
    </w:p>
    <w:p>
      <w:pPr>
        <w:pStyle w:val="Choice"/>
      </w:pPr>
      <w:r>
        <w:t>c)</w:t>
        <w:tab/>
        <w:t>Presentar información en la pantalla de los programas.</w:t>
      </w:r>
    </w:p>
    <w:p>
      <w:pPr>
        <w:pStyle w:val="Choice"/>
      </w:pPr>
      <w:r>
        <w:t>d)</w:t>
        <w:tab/>
        <w:t>Mover el cursor por la pantalla.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Optimizado exclusivamente para dispositivos Apple.</w:t>
      </w:r>
    </w:p>
    <w:p>
      <w:pPr>
        <w:pStyle w:val="Choice"/>
      </w:pPr>
      <w:r>
        <w:t>b)</w:t>
        <w:tab/>
        <w:t>Compatible con dispositivos de cualquier fabricante.</w:t>
      </w:r>
    </w:p>
    <w:p>
      <w:pPr>
        <w:pStyle w:val="Choice"/>
      </w:pPr>
      <w:r>
        <w:t>c)</w:t>
        <w:tab/>
        <w:t>Mayor variedad de dispositivos compatibles.</w:t>
      </w:r>
    </w:p>
    <w:p>
      <w:pPr>
        <w:pStyle w:val="Choice"/>
      </w:pPr>
      <w:r>
        <w:t>d)</w:t>
        <w:tab/>
        <w:t>Menor estabilidad en comparación con otros sistemas operativos.</w:t>
      </w:r>
    </w:p>
    <w:p>
      <w:pPr>
        <w:pStyle w:val="ListNumber"/>
      </w:pPr>
      <w:r>
        <w:t>¿Qué cambios ocasionaría no tener un sistema operativo?</w:t>
      </w:r>
    </w:p>
    <w:p>
      <w:pPr>
        <w:pStyle w:val="Choice"/>
      </w:pPr>
      <w:r>
        <w:t>a)</w:t>
        <w:tab/>
        <w:t>El hardware de la computadora funcionaría peor.</w:t>
      </w:r>
    </w:p>
    <w:p>
      <w:pPr>
        <w:pStyle w:val="Choice"/>
      </w:pPr>
      <w:r>
        <w:t>b)</w:t>
        <w:tab/>
        <w:t>No habría necesidad de coordinar recursos.</w:t>
      </w:r>
    </w:p>
    <w:p>
      <w:pPr>
        <w:pStyle w:val="Choice"/>
      </w:pPr>
      <w:r>
        <w:t>c)</w:t>
        <w:tab/>
        <w:t>Las aplicaciones serían más eficientes y más rápidas al necesitar el ordenador menos recursos.</w:t>
      </w:r>
    </w:p>
    <w:p>
      <w:pPr>
        <w:pStyle w:val="Choice"/>
      </w:pPr>
      <w:r>
        <w:t>d)</w:t>
        <w:tab/>
        <w:t>Cada aplicación debería incluir su propia interfaz y gestores de recursos.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iPhone, iPad, iPod</w:t>
      </w:r>
    </w:p>
    <w:p>
      <w:pPr>
        <w:pStyle w:val="Choice"/>
      </w:pPr>
      <w:r>
        <w:t>b)</w:t>
        <w:tab/>
        <w:t>Pixel, Nexus, Moto</w:t>
      </w:r>
    </w:p>
    <w:p>
      <w:pPr>
        <w:pStyle w:val="Choice"/>
      </w:pPr>
      <w:r>
        <w:t>c)</w:t>
        <w:tab/>
        <w:t>Samsung, Sony, LG</w:t>
      </w:r>
    </w:p>
    <w:p>
      <w:pPr>
        <w:pStyle w:val="Choice"/>
      </w:pPr>
      <w:r>
        <w:t>d)</w:t>
        <w:tab/>
        <w:t>MacBook, iMac, Mac Pro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el lado izquierdo de la pantalla.</w:t>
      </w:r>
    </w:p>
    <w:p>
      <w:pPr>
        <w:pStyle w:val="Choice"/>
      </w:pPr>
      <w:r>
        <w:t>b)</w:t>
        <w:tab/>
        <w:t>En la parte inferior de la pantalla.</w:t>
      </w:r>
    </w:p>
    <w:p>
      <w:pPr>
        <w:pStyle w:val="Choice"/>
      </w:pPr>
      <w:r>
        <w:t>c)</w:t>
        <w:tab/>
        <w:t>En la parte superior de la pantalla.</w:t>
      </w:r>
    </w:p>
    <w:p>
      <w:pPr>
        <w:pStyle w:val="Choice"/>
      </w:pPr>
      <w:r>
        <w:t>d)</w:t>
        <w:tab/>
        <w:t>Dentro de cada ventana de aplicación.</w:t>
      </w:r>
    </w:p>
    <w:p>
      <w:pPr>
        <w:pStyle w:val="ListNumber"/>
      </w:pPr>
      <w:r>
        <w:t>¿Cuál es una característica clave de las imágenes vectoriales en comparación con las imágenes raster?</w:t>
      </w:r>
    </w:p>
    <w:p>
      <w:pPr>
        <w:pStyle w:val="Choice"/>
      </w:pPr>
      <w:r>
        <w:t>a)</w:t>
        <w:tab/>
        <w:t>Se pueden escalar de manera infinita sin perder resolución o calidad.</w:t>
      </w:r>
    </w:p>
    <w:p>
      <w:pPr>
        <w:pStyle w:val="Choice"/>
      </w:pPr>
      <w:r>
        <w:t>b)</w:t>
        <w:tab/>
        <w:t>Ocupan menos espacio de almacenamiento.</w:t>
      </w:r>
    </w:p>
    <w:p>
      <w:pPr>
        <w:pStyle w:val="Choice"/>
      </w:pPr>
      <w:r>
        <w:t>c)</w:t>
        <w:tab/>
        <w:t>Son más adecuadas para fotografías.</w:t>
      </w:r>
    </w:p>
    <w:p>
      <w:pPr>
        <w:pStyle w:val="Choice"/>
      </w:pPr>
      <w:r>
        <w:t>d)</w:t>
        <w:tab/>
        <w:t>Tienen mayor cantidad de colores que las imágenes raster.</w:t>
      </w:r>
    </w:p>
    <w:p>
      <w:pPr>
        <w:pStyle w:val="ListNumber"/>
      </w:pPr>
      <w:r>
        <w:t>¿Cómo se forma el color amarillo en el esquema RGB?</w:t>
      </w:r>
    </w:p>
    <w:p>
      <w:pPr>
        <w:pStyle w:val="Choice"/>
      </w:pPr>
      <w:r>
        <w:t>a)</w:t>
        <w:tab/>
        <w:t>Rojo + Verde.</w:t>
      </w:r>
    </w:p>
    <w:p>
      <w:pPr>
        <w:pStyle w:val="Choice"/>
      </w:pPr>
      <w:r>
        <w:t>b)</w:t>
        <w:tab/>
        <w:t>Rojo + Azul.</w:t>
      </w:r>
    </w:p>
    <w:p>
      <w:pPr>
        <w:pStyle w:val="Choice"/>
      </w:pPr>
      <w:r>
        <w:t>c)</w:t>
        <w:tab/>
        <w:t>Magenta + Cian.</w:t>
      </w:r>
    </w:p>
    <w:p>
      <w:pPr>
        <w:pStyle w:val="Choice"/>
      </w:pPr>
      <w:r>
        <w:t>d)</w:t>
        <w:tab/>
        <w:t>Verde + Azul.</w:t>
      </w:r>
    </w:p>
    <w:p>
      <w:pPr>
        <w:pStyle w:val="ListNumber"/>
      </w:pPr>
      <w:r>
        <w:t>¿Qué absorbe la tinta amarilla en el esquema CMYK?</w:t>
      </w:r>
    </w:p>
    <w:p>
      <w:pPr>
        <w:pStyle w:val="Choice"/>
      </w:pPr>
      <w:r>
        <w:t>a)</w:t>
        <w:tab/>
        <w:t>Todos los colores primarios.</w:t>
      </w:r>
    </w:p>
    <w:p>
      <w:pPr>
        <w:pStyle w:val="Choice"/>
      </w:pPr>
      <w:r>
        <w:t>b)</w:t>
        <w:tab/>
        <w:t>Rojo.</w:t>
      </w:r>
    </w:p>
    <w:p>
      <w:pPr>
        <w:pStyle w:val="Choice"/>
      </w:pPr>
      <w:r>
        <w:t>c)</w:t>
        <w:tab/>
        <w:t>Verde.</w:t>
      </w:r>
    </w:p>
    <w:p>
      <w:pPr>
        <w:pStyle w:val="Choice"/>
      </w:pPr>
      <w:r>
        <w:t>d)</w:t>
        <w:tab/>
        <w:t>Azul.</w:t>
      </w:r>
    </w:p>
    <w:p>
      <w:pPr>
        <w:pStyle w:val="ListNumber"/>
      </w:pPr>
      <w:r>
        <w:t>¿Qué facilita una interfaz de usuario?</w:t>
      </w:r>
    </w:p>
    <w:p>
      <w:pPr>
        <w:pStyle w:val="Choice"/>
      </w:pPr>
      <w:r>
        <w:t>a)</w:t>
        <w:tab/>
        <w:t>Coordinar la ejecución de programas.</w:t>
      </w:r>
    </w:p>
    <w:p>
      <w:pPr>
        <w:pStyle w:val="Choice"/>
      </w:pPr>
      <w:r>
        <w:t>b)</w:t>
        <w:tab/>
        <w:t>Gestionar el hardware de la computadora para coordinar todos los elementos entre sí.</w:t>
      </w:r>
    </w:p>
    <w:p>
      <w:pPr>
        <w:pStyle w:val="Choice"/>
      </w:pPr>
      <w:r>
        <w:t>c)</w:t>
        <w:tab/>
        <w:t>Interactuar con la computadora y realizar diversas tareas.</w:t>
      </w:r>
    </w:p>
    <w:p>
      <w:pPr>
        <w:pStyle w:val="Choice"/>
      </w:pPr>
      <w:r>
        <w:t>d)</w:t>
        <w:tab/>
        <w:t>Administrar la memoria RAM.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más software disponible que Windows.</w:t>
      </w:r>
    </w:p>
    <w:p>
      <w:pPr>
        <w:pStyle w:val="Choice"/>
      </w:pPr>
      <w:r>
        <w:t>b)</w:t>
        <w:tab/>
        <w:t>Tiene un diseño que previene mejor los ataques.</w:t>
      </w:r>
    </w:p>
    <w:p>
      <w:pPr>
        <w:pStyle w:val="Choice"/>
      </w:pPr>
      <w:r>
        <w:t>c)</w:t>
        <w:tab/>
        <w:t>Tiene mayor cuota de mercado.</w:t>
      </w:r>
    </w:p>
    <w:p>
      <w:pPr>
        <w:pStyle w:val="Choice"/>
      </w:pPr>
      <w:r>
        <w:t>d)</w:t>
        <w:tab/>
        <w:t>Tiene soporte completo de gestos en el touchpad.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que se ejecutan en la nube.</w:t>
      </w:r>
    </w:p>
    <w:p>
      <w:pPr>
        <w:pStyle w:val="Choice"/>
      </w:pPr>
      <w:r>
        <w:t>b)</w:t>
        <w:tab/>
        <w:t>Son programas que muestran publicidad durante su ejecución.</w:t>
      </w:r>
    </w:p>
    <w:p>
      <w:pPr>
        <w:pStyle w:val="Choice"/>
      </w:pPr>
      <w:r>
        <w:t>c)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d)</w:t>
        <w:tab/>
        <w:t>Son programas gratuitos y su código fuente es libre.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Limitar el acceso al código fuente por parte de terceros.</w:t>
      </w:r>
    </w:p>
    <w:p>
      <w:pPr>
        <w:pStyle w:val="Choice"/>
      </w:pPr>
      <w:r>
        <w:t>b)</w:t>
        <w:tab/>
        <w:t>Utilizar el sistema solo para fines comerciales.</w:t>
      </w:r>
    </w:p>
    <w:p>
      <w:pPr>
        <w:pStyle w:val="Choice"/>
      </w:pPr>
      <w:r>
        <w:t>c)</w:t>
        <w:tab/>
        <w:t>Vender el sistema sin restricciones.</w:t>
      </w:r>
    </w:p>
    <w:p>
      <w:pPr>
        <w:pStyle w:val="Choice"/>
      </w:pPr>
      <w:r>
        <w:t>d)</w:t>
        <w:tab/>
        <w:t>Modificar y distribuir el código fuente con libertad.</w:t>
      </w:r>
    </w:p>
    <w:p>
      <w:pPr>
        <w:pStyle w:val="ListNumber"/>
      </w:pPr>
      <w:r>
        <w:t>¿Cuáles son los colores primarios en el esquema RGB?</w:t>
      </w:r>
    </w:p>
    <w:p>
      <w:pPr>
        <w:pStyle w:val="Choice"/>
      </w:pPr>
      <w:r>
        <w:t>a)</w:t>
        <w:tab/>
        <w:t>Rojo, verde y azul</w:t>
      </w:r>
    </w:p>
    <w:p>
      <w:pPr>
        <w:pStyle w:val="Choice"/>
      </w:pPr>
      <w:r>
        <w:t>b)</w:t>
        <w:tab/>
        <w:t>Rojo, amarillo y azul</w:t>
      </w:r>
    </w:p>
    <w:p>
      <w:pPr>
        <w:pStyle w:val="Choice"/>
      </w:pPr>
      <w:r>
        <w:t>c)</w:t>
        <w:tab/>
        <w:t>Amarillo, magenta y cian</w:t>
      </w:r>
    </w:p>
    <w:p>
      <w:pPr>
        <w:pStyle w:val="Choice"/>
      </w:pPr>
      <w:r>
        <w:t>d)</w:t>
        <w:tab/>
        <w:t>Blanco, negro y gris</w:t>
      </w:r>
    </w:p>
    <w:p>
      <w:pPr>
        <w:pStyle w:val="ListNumber"/>
      </w:pPr>
      <w:r>
        <w:t>¿Cómo se define el formato PostScript (PS)?</w:t>
      </w:r>
    </w:p>
    <w:p>
      <w:pPr>
        <w:pStyle w:val="Choice"/>
      </w:pPr>
      <w:r>
        <w:t>a)</w:t>
        <w:tab/>
        <w:t>Lenguaje desarrollado por Adobe para la impresión con impresoras de alta calidad.</w:t>
      </w:r>
    </w:p>
    <w:p>
      <w:pPr>
        <w:pStyle w:val="Choice"/>
      </w:pPr>
      <w:r>
        <w:t>b)</w:t>
        <w:tab/>
        <w:t>Formato de imagen utilizado en pantallas de computadoras de alta calidad.</w:t>
      </w:r>
    </w:p>
    <w:p>
      <w:pPr>
        <w:pStyle w:val="Choice"/>
      </w:pPr>
      <w:r>
        <w:t>c)</w:t>
        <w:tab/>
        <w:t>Tipo de letra utilizado en dispositivos Apple.</w:t>
      </w:r>
    </w:p>
    <w:p>
      <w:pPr>
        <w:pStyle w:val="Choice"/>
      </w:pPr>
      <w:r>
        <w:t>d)</w:t>
        <w:tab/>
        <w:t>Formato para la creación de gráficos en 3D.</w:t>
      </w:r>
    </w:p>
    <w:p>
      <w:pPr>
        <w:pStyle w:val="ListNumber"/>
      </w:pPr>
      <w:r>
        <w:t>¿Cómo se forma el color azul en el esquema CMYK?</w:t>
      </w:r>
    </w:p>
    <w:p>
      <w:pPr>
        <w:pStyle w:val="Choice"/>
      </w:pPr>
      <w:r>
        <w:t>a)</w:t>
        <w:tab/>
        <w:t>Magenta + Amarillo.</w:t>
      </w:r>
    </w:p>
    <w:p>
      <w:pPr>
        <w:pStyle w:val="Choice"/>
      </w:pPr>
      <w:r>
        <w:t>b)</w:t>
        <w:tab/>
        <w:t>Rojo + Verde.</w:t>
      </w:r>
    </w:p>
    <w:p>
      <w:pPr>
        <w:pStyle w:val="Choice"/>
      </w:pPr>
      <w:r>
        <w:t>c)</w:t>
        <w:tab/>
        <w:t>Cian + Amarillo.</w:t>
      </w:r>
    </w:p>
    <w:p>
      <w:pPr>
        <w:pStyle w:val="Choice"/>
      </w:pPr>
      <w:r>
        <w:t>d)</w:t>
        <w:tab/>
        <w:t>Cian + Magenta.</w:t>
      </w:r>
    </w:p>
    <w:p>
      <w:pPr>
        <w:pStyle w:val="ListNumber"/>
      </w:pPr>
      <w:r>
        <w:t>¿Cómo es el formato PDF en términos de estandarización y apertura al uso libre?</w:t>
      </w:r>
    </w:p>
    <w:p>
      <w:pPr>
        <w:pStyle w:val="Choice"/>
      </w:pPr>
      <w:r>
        <w:t>a)</w:t>
        <w:tab/>
        <w:t>Es un estándar limitado a ciertos dispositivos.</w:t>
      </w:r>
    </w:p>
    <w:p>
      <w:pPr>
        <w:pStyle w:val="Choice"/>
      </w:pPr>
      <w:r>
        <w:t>b)</w:t>
        <w:tab/>
        <w:t>Es un formato cerrado y exclusivo de Adobe.</w:t>
      </w:r>
    </w:p>
    <w:p>
      <w:pPr>
        <w:pStyle w:val="Choice"/>
      </w:pPr>
      <w:r>
        <w:t>c)</w:t>
        <w:tab/>
        <w:t>Es un formato estandarizado y abierto a que cualquiera lo utilice libremente.</w:t>
      </w:r>
    </w:p>
    <w:p>
      <w:pPr>
        <w:pStyle w:val="Choice"/>
      </w:pPr>
      <w:r>
        <w:t>d)</w:t>
        <w:tab/>
        <w:t>Es un formato no estándar y de uso restringido a los que compren la licencia a la empresa Adobe.</w:t>
      </w:r>
    </w:p>
    <w:p>
      <w:pPr>
        <w:pStyle w:val="ListNumber"/>
      </w:pPr>
      <w:r>
        <w:t>¿Qué gestiona el sistema de archivos en relación con los datos guardados?</w:t>
      </w:r>
    </w:p>
    <w:p>
      <w:pPr>
        <w:pStyle w:val="Choice"/>
      </w:pPr>
      <w:r>
        <w:t>a)</w:t>
        <w:tab/>
        <w:t>Transmisión de paquetes de datos por la red local.</w:t>
      </w:r>
    </w:p>
    <w:p>
      <w:pPr>
        <w:pStyle w:val="Choice"/>
      </w:pPr>
      <w:r>
        <w:t>b)</w:t>
        <w:tab/>
        <w:t>Administración del espacio libre en la memoria RAM.</w:t>
      </w:r>
    </w:p>
    <w:p>
      <w:pPr>
        <w:pStyle w:val="Choice"/>
      </w:pPr>
      <w:r>
        <w:t>c)</w:t>
        <w:tab/>
        <w:t>Asignación de espacio a archivos y acceso a datos.</w:t>
      </w:r>
    </w:p>
    <w:p>
      <w:pPr>
        <w:pStyle w:val="Choice"/>
      </w:pPr>
      <w:r>
        <w:t>d)</w:t>
        <w:tab/>
        <w:t>Control del acceso de usuarios.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Son programas utilizados para la manipulación de imágenes.</w:t>
      </w:r>
    </w:p>
    <w:p>
      <w:pPr>
        <w:pStyle w:val="Choice"/>
      </w:pPr>
      <w:r>
        <w:t>b)</w:t>
        <w:tab/>
        <w:t>Ayudan a la creación de planos de edificios y planos mecánicos.</w:t>
      </w:r>
    </w:p>
    <w:p>
      <w:pPr>
        <w:pStyle w:val="Choice"/>
      </w:pPr>
      <w:r>
        <w:t>c)</w:t>
        <w:tab/>
        <w:t>Son programas para la gestión de las nóminas y facturas.</w:t>
      </w:r>
    </w:p>
    <w:p>
      <w:pPr>
        <w:pStyle w:val="Choice"/>
      </w:pPr>
      <w:r>
        <w:t>d)</w:t>
        <w:tab/>
        <w:t>Son navegadores de internet.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Programadores profesionales.</w:t>
      </w:r>
    </w:p>
    <w:p>
      <w:pPr>
        <w:pStyle w:val="Choice"/>
      </w:pPr>
      <w:r>
        <w:t>c)</w:t>
        <w:tab/>
        <w:t>Los usuarios finales de los programas.</w:t>
      </w:r>
    </w:p>
    <w:p>
      <w:pPr>
        <w:pStyle w:val="Choice"/>
      </w:pPr>
      <w:r>
        <w:t>d)</w:t>
        <w:tab/>
        <w:t>Los fabricantes de los ordenadores.</w:t>
      </w:r>
    </w:p>
    <w:p>
      <w:pPr>
        <w:pStyle w:val="ListNumber"/>
      </w:pPr>
      <w:r>
        <w:t>¿Dónde se pueden encontrar la mayoría de las aplicaciones y software para Android?</w:t>
      </w:r>
    </w:p>
    <w:p>
      <w:pPr>
        <w:pStyle w:val="Choice"/>
      </w:pPr>
      <w:r>
        <w:t>a)</w:t>
        <w:tab/>
        <w:t>Windows Store.</w:t>
      </w:r>
    </w:p>
    <w:p>
      <w:pPr>
        <w:pStyle w:val="Choice"/>
      </w:pPr>
      <w:r>
        <w:t>b)</w:t>
        <w:tab/>
        <w:t>Apple App Store.</w:t>
      </w:r>
    </w:p>
    <w:p>
      <w:pPr>
        <w:pStyle w:val="Choice"/>
      </w:pPr>
      <w:r>
        <w:t>c)</w:t>
        <w:tab/>
        <w:t>Amazon Appstore.</w:t>
      </w:r>
    </w:p>
    <w:p>
      <w:pPr>
        <w:pStyle w:val="Choice"/>
      </w:pPr>
      <w:r>
        <w:t>d)</w:t>
        <w:tab/>
        <w:t>Google Play Store.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No comercial y Sin obras derivadas.</w:t>
      </w:r>
    </w:p>
    <w:p>
      <w:pPr>
        <w:pStyle w:val="Choice"/>
      </w:pPr>
      <w:r>
        <w:t>c)</w:t>
        <w:tab/>
        <w:t>Atribución y no comercial.</w:t>
      </w:r>
    </w:p>
    <w:p>
      <w:pPr>
        <w:pStyle w:val="Choice"/>
      </w:pPr>
      <w:r>
        <w:t>d)</w:t>
        <w:tab/>
        <w:t>Atribución y compartir igual.</w:t>
      </w:r>
    </w:p>
    <w:p>
      <w:pPr>
        <w:pStyle w:val="ListNumber"/>
      </w:pPr>
      <w:r>
        <w:t>¿Qué formato es preferible para guardar fotografías, JPEG o PNG?</w:t>
      </w:r>
    </w:p>
    <w:p>
      <w:pPr>
        <w:pStyle w:val="Choice"/>
      </w:pPr>
      <w:r>
        <w:t>a)</w:t>
        <w:tab/>
        <w:t>PNG.</w:t>
      </w:r>
    </w:p>
    <w:p>
      <w:pPr>
        <w:pStyle w:val="Choice"/>
      </w:pPr>
      <w:r>
        <w:t>b)</w:t>
        <w:tab/>
        <w:t>BMP.</w:t>
      </w:r>
    </w:p>
    <w:p>
      <w:pPr>
        <w:pStyle w:val="Choice"/>
      </w:pPr>
      <w:r>
        <w:t>c)</w:t>
        <w:tab/>
        <w:t>GIF.</w:t>
      </w:r>
    </w:p>
    <w:p>
      <w:pPr>
        <w:pStyle w:val="Choice"/>
      </w:pPr>
      <w:r>
        <w:t>d)</w:t>
        <w:tab/>
        <w:t>JPEG, porque ocupa menos espacio.</w:t>
      </w:r>
    </w:p>
    <w:p>
      <w:pPr>
        <w:pStyle w:val="ListNumber"/>
      </w:pPr>
      <w:r>
        <w:t>¿Cuál es uno de los formatos más utilizados hoy en día para definir fuentes tipográficas?</w:t>
      </w:r>
    </w:p>
    <w:p>
      <w:pPr>
        <w:pStyle w:val="Choice"/>
      </w:pPr>
      <w:r>
        <w:t>a)</w:t>
        <w:tab/>
        <w:t>OpenType Font (OTF)</w:t>
      </w:r>
    </w:p>
    <w:p>
      <w:pPr>
        <w:pStyle w:val="Choice"/>
      </w:pPr>
      <w:r>
        <w:t>b)</w:t>
        <w:tab/>
        <w:t>SVG</w:t>
      </w:r>
    </w:p>
    <w:p>
      <w:pPr>
        <w:pStyle w:val="Choice"/>
      </w:pPr>
      <w:r>
        <w:t>c)</w:t>
        <w:tab/>
        <w:t>TrueType Font (TTF)</w:t>
      </w:r>
    </w:p>
    <w:p>
      <w:pPr>
        <w:pStyle w:val="Choice"/>
      </w:pPr>
      <w:r>
        <w:t>d)</w:t>
        <w:tab/>
        <w:t>GIF</w:t>
      </w:r>
    </w:p>
    <w:p>
      <w:pPr>
        <w:pStyle w:val="ListNumber"/>
      </w:pPr>
      <w:r>
        <w:t>¿Cuántos colores puede representar la profundidad de color de 4 bits?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2 colores.</w:t>
      </w:r>
    </w:p>
    <w:p>
      <w:pPr>
        <w:pStyle w:val="Choice"/>
      </w:pPr>
      <w:r>
        <w:t>c)</w:t>
        <w:tab/>
        <w:t>16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¿Qué es el esquema de color aditivo?</w:t>
      </w:r>
    </w:p>
    <w:p>
      <w:pPr>
        <w:pStyle w:val="Choice"/>
      </w:pPr>
      <w:r>
        <w:t>a)</w:t>
        <w:tab/>
        <w:t>Se aplica en impresoras.</w:t>
      </w:r>
    </w:p>
    <w:p>
      <w:pPr>
        <w:pStyle w:val="Choice"/>
      </w:pPr>
      <w:r>
        <w:t>b)</w:t>
        <w:tab/>
        <w:t>Genera colores añadiendo tintas sobre papel.</w:t>
      </w:r>
    </w:p>
    <w:p>
      <w:pPr>
        <w:pStyle w:val="Choice"/>
      </w:pPr>
      <w:r>
        <w:t>c)</w:t>
        <w:tab/>
        <w:t>Utiliza solo colores primarios.</w:t>
      </w:r>
    </w:p>
    <w:p>
      <w:pPr>
        <w:pStyle w:val="Choice"/>
      </w:pPr>
      <w:r>
        <w:t>d)</w:t>
        <w:tab/>
        <w:t>Genera colores añadiendo fuentes de luz.</w:t>
      </w:r>
    </w:p>
    <w:p>
      <w:pPr>
        <w:pStyle w:val="ListNumber"/>
      </w:pPr>
      <w:r>
        <w:t>¿Quién es el desarrollador del sistema operativo Android?</w:t>
      </w:r>
    </w:p>
    <w:p>
      <w:pPr>
        <w:pStyle w:val="Choice"/>
      </w:pPr>
      <w:r>
        <w:t>a)</w:t>
        <w:tab/>
        <w:t>La comunidad.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Samsung</w:t>
      </w:r>
    </w:p>
    <w:p>
      <w:pPr>
        <w:pStyle w:val="Choice"/>
      </w:pPr>
      <w:r>
        <w:t>b)</w:t>
        <w:tab/>
        <w:t>Xiaomi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Huawei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tener acceso a programas y contenidos de software de forma gratuita.</w:t>
      </w:r>
    </w:p>
    <w:p>
      <w:pPr>
        <w:pStyle w:val="Choice"/>
      </w:pPr>
      <w:r>
        <w:t>b)</w:t>
        <w:tab/>
        <w:t>Para evitar que los autores ganen demasiado dinero por sus obras.</w:t>
      </w:r>
    </w:p>
    <w:p>
      <w:pPr>
        <w:pStyle w:val="Choice"/>
      </w:pPr>
      <w:r>
        <w:t>c)</w:t>
        <w:tab/>
        <w:t>Para obtener más beneficios económicos.</w:t>
      </w:r>
    </w:p>
    <w:p>
      <w:pPr>
        <w:pStyle w:val="Choice"/>
      </w:pPr>
      <w:r>
        <w:t>d)</w:t>
        <w:tab/>
        <w:t>Para evitar infringir la ley y para comportarnos de manera ética.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Se pierde el control sobre la aplicación.</w:t>
      </w:r>
    </w:p>
    <w:p>
      <w:pPr>
        <w:pStyle w:val="Choice"/>
      </w:pPr>
      <w:r>
        <w:t>b)</w:t>
        <w:tab/>
        <w:t>No están actualizados a la última versión.</w:t>
      </w:r>
    </w:p>
    <w:p>
      <w:pPr>
        <w:pStyle w:val="Choice"/>
      </w:pPr>
      <w:r>
        <w:t>c)</w:t>
        <w:tab/>
        <w:t>Tienen más posibilidades de tener errores al ejecutarse.</w:t>
      </w:r>
    </w:p>
    <w:p>
      <w:pPr>
        <w:pStyle w:val="Choice"/>
      </w:pPr>
      <w:r>
        <w:t>d)</w:t>
        <w:tab/>
        <w:t>Se deben instalar en el ordenador para poder ejecutarlos.</w:t>
      </w:r>
    </w:p>
    <w:p>
      <w:pPr>
        <w:pStyle w:val="ListNumber"/>
      </w:pPr>
      <w:r>
        <w:t>¿Qué sistema de tipografía es muy popular en el entorno académico universitario?</w:t>
      </w:r>
    </w:p>
    <w:p>
      <w:pPr>
        <w:pStyle w:val="Choice"/>
      </w:pPr>
      <w:r>
        <w:t>a)</w:t>
        <w:tab/>
        <w:t>PostScript.</w:t>
      </w:r>
    </w:p>
    <w:p>
      <w:pPr>
        <w:pStyle w:val="Choice"/>
      </w:pPr>
      <w:r>
        <w:t>b)</w:t>
        <w:tab/>
        <w:t>TeX y LaTeX.</w:t>
      </w:r>
    </w:p>
    <w:p>
      <w:pPr>
        <w:pStyle w:val="Choice"/>
      </w:pPr>
      <w:r>
        <w:t>c)</w:t>
        <w:tab/>
        <w:t>OpenType.</w:t>
      </w:r>
    </w:p>
    <w:p>
      <w:pPr>
        <w:pStyle w:val="Choice"/>
      </w:pPr>
      <w:r>
        <w:t>d)</w:t>
        <w:tab/>
        <w:t>TrueType.</w:t>
      </w:r>
    </w:p>
    <w:p>
      <w:pPr>
        <w:pStyle w:val="ListNumber"/>
      </w:pPr>
      <w:r>
        <w:t>¿Cuál es la menor profundidad de color posible?</w:t>
      </w:r>
    </w:p>
    <w:p>
      <w:pPr>
        <w:pStyle w:val="Choice"/>
      </w:pPr>
      <w:r>
        <w:t>a)</w:t>
        <w:tab/>
        <w:t>2 colores.</w:t>
      </w:r>
    </w:p>
    <w:p>
      <w:pPr>
        <w:pStyle w:val="Choice"/>
      </w:pPr>
      <w:r>
        <w:t>b)</w:t>
        <w:tab/>
        <w:t>4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Firefox.</w:t>
      </w:r>
    </w:p>
    <w:p>
      <w:pPr>
        <w:pStyle w:val="Choice"/>
      </w:pPr>
      <w:r>
        <w:t>b)</w:t>
        <w:tab/>
        <w:t>LibreOffice.</w:t>
      </w:r>
    </w:p>
    <w:p>
      <w:pPr>
        <w:pStyle w:val="Choice"/>
      </w:pPr>
      <w:r>
        <w:t>c)</w:t>
        <w:tab/>
        <w:t>Adobe Acrobat Reader.</w:t>
      </w:r>
    </w:p>
    <w:p>
      <w:pPr>
        <w:pStyle w:val="Choice"/>
      </w:pPr>
      <w:r>
        <w:t>d)</w:t>
        <w:tab/>
        <w:t>GNU/Linux.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c)</w:t>
        <w:tab/>
        <w:t>Un archivo de datos que contiene información necesaria para que los programas realicen sus funciones.</w:t>
      </w:r>
    </w:p>
    <w:p>
      <w:pPr>
        <w:pStyle w:val="Choice"/>
      </w:pPr>
      <w:r>
        <w:t>d)</w:t>
        <w:tab/>
        <w:t>Un archivo ejecutable que realiza una tarea específica en el ordenador.</w:t>
      </w:r>
    </w:p>
    <w:p>
      <w:pPr>
        <w:pStyle w:val="ListNumber"/>
      </w:pPr>
      <w:r>
        <w:t>¿Qué significa True Color en términos de profundidad de color?</w:t>
      </w:r>
    </w:p>
    <w:p>
      <w:pPr>
        <w:pStyle w:val="Choice"/>
      </w:pPr>
      <w:r>
        <w:t>a)</w:t>
        <w:tab/>
        <w:t>Profundidad de color de 8 bits gris (256 tonos).</w:t>
      </w:r>
    </w:p>
    <w:p>
      <w:pPr>
        <w:pStyle w:val="Choice"/>
      </w:pPr>
      <w:r>
        <w:t>b)</w:t>
        <w:tab/>
        <w:t>Profundidad de color de 14 bits por tono RGB (4 billones de colores).</w:t>
      </w:r>
    </w:p>
    <w:p>
      <w:pPr>
        <w:pStyle w:val="Choice"/>
      </w:pPr>
      <w:r>
        <w:t>c)</w:t>
        <w:tab/>
        <w:t>Profundidad de color de 24 bits RGB (16 millones de colores).</w:t>
      </w:r>
    </w:p>
    <w:p>
      <w:pPr>
        <w:pStyle w:val="Choice"/>
      </w:pPr>
      <w:r>
        <w:t>d)</w:t>
        <w:tab/>
        <w:t>Profundidad de color de 8 bits (256 colores).</w:t>
      </w:r>
    </w:p>
    <w:p>
      <w:pPr>
        <w:pStyle w:val="ListNumber"/>
      </w:pPr>
      <w:r>
        <w:t>¿Qué ocurriría sin un sistema de archivos en un medio de almacenamiento?</w:t>
      </w:r>
    </w:p>
    <w:p>
      <w:pPr>
        <w:pStyle w:val="Choice"/>
      </w:pPr>
      <w:r>
        <w:t>a)</w:t>
        <w:tab/>
        <w:t>Los datos se convertirían en un conjunto indistinguible.</w:t>
      </w:r>
    </w:p>
    <w:p>
      <w:pPr>
        <w:pStyle w:val="Choice"/>
      </w:pPr>
      <w:r>
        <w:t>b)</w:t>
        <w:tab/>
        <w:t>Se perderían los datos almacenados.</w:t>
      </w:r>
    </w:p>
    <w:p>
      <w:pPr>
        <w:pStyle w:val="Choice"/>
      </w:pPr>
      <w:r>
        <w:t>c)</w:t>
        <w:tab/>
        <w:t>Los programas no podrían ejecutarse.</w:t>
      </w:r>
    </w:p>
    <w:p>
      <w:pPr>
        <w:pStyle w:val="Choice"/>
      </w:pPr>
      <w:r>
        <w:t>d)</w:t>
        <w:tab/>
        <w:t>La computadora no funcionaría.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¿Por qué se denomina "sustractivo" al esquema CMYK?</w:t>
      </w:r>
    </w:p>
    <w:p>
      <w:pPr>
        <w:pStyle w:val="Choice"/>
      </w:pPr>
      <w:r>
        <w:t>a)</w:t>
        <w:tab/>
        <w:t>Porque utiliza solo colores secundarios.</w:t>
      </w:r>
    </w:p>
    <w:p>
      <w:pPr>
        <w:pStyle w:val="Choice"/>
      </w:pPr>
      <w:r>
        <w:t>b)</w:t>
        <w:tab/>
        <w:t>Porque se utiliza en monitores y televisores.</w:t>
      </w:r>
    </w:p>
    <w:p>
      <w:pPr>
        <w:pStyle w:val="Choice"/>
      </w:pPr>
      <w:r>
        <w:t>c)</w:t>
        <w:tab/>
        <w:t>Porque sustrae la luz blanca para formar colores.</w:t>
      </w:r>
    </w:p>
    <w:p>
      <w:pPr>
        <w:pStyle w:val="Choice"/>
      </w:pPr>
      <w:r>
        <w:t>d)</w:t>
        <w:tab/>
        <w:t>Porque genera colores sustrayendo colores a la luz blanca.</w:t>
      </w:r>
    </w:p>
    <w:p>
      <w:pPr>
        <w:pStyle w:val="ListNumber"/>
      </w:pPr>
      <w:r>
        <w:t>¿En qué se basa la interfaz de usuario de Android?</w:t>
      </w:r>
    </w:p>
    <w:p>
      <w:pPr>
        <w:pStyle w:val="Choice"/>
      </w:pPr>
      <w:r>
        <w:t>a)</w:t>
        <w:tab/>
        <w:t>En la realidad virtual.</w:t>
      </w:r>
    </w:p>
    <w:p>
      <w:pPr>
        <w:pStyle w:val="Choice"/>
      </w:pPr>
      <w:r>
        <w:t>b)</w:t>
        <w:tab/>
        <w:t>En el uso de un ratón y teclado.</w:t>
      </w:r>
    </w:p>
    <w:p>
      <w:pPr>
        <w:pStyle w:val="Choice"/>
      </w:pPr>
      <w:r>
        <w:t>c)</w:t>
        <w:tab/>
        <w:t>En la pantalla táctil del dispositivo.</w:t>
      </w:r>
    </w:p>
    <w:p>
      <w:pPr>
        <w:pStyle w:val="Choice"/>
      </w:pPr>
      <w:r>
        <w:t>d)</w:t>
        <w:tab/>
        <w:t>En comandos de voz.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Dispositivos físicos que se conectan al ordenador.</w:t>
      </w:r>
    </w:p>
    <w:p>
      <w:pPr>
        <w:pStyle w:val="Choice"/>
      </w:pPr>
      <w:r>
        <w:t>b)</w:t>
        <w:tab/>
        <w:t>Archivos ejecutables que realizan una tarea específica en el ordenador.</w:t>
      </w:r>
    </w:p>
    <w:p>
      <w:pPr>
        <w:pStyle w:val="Choice"/>
      </w:pPr>
      <w:r>
        <w:t>c)</w:t>
        <w:tab/>
        <w:t>Archivos que contienen la información necesaria para que los programas realicen sus funciones.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una alternativa recomendada al formato JPEG para imágenes con transparencias?</w:t>
      </w:r>
    </w:p>
    <w:p>
      <w:pPr>
        <w:pStyle w:val="Choice"/>
      </w:pPr>
      <w:r>
        <w:t>a)</w:t>
        <w:tab/>
        <w:t>BMP</w:t>
      </w:r>
    </w:p>
    <w:p>
      <w:pPr>
        <w:pStyle w:val="Choice"/>
      </w:pPr>
      <w:r>
        <w:t>b)</w:t>
        <w:tab/>
        <w:t>RAW</w:t>
      </w:r>
    </w:p>
    <w:p>
      <w:pPr>
        <w:pStyle w:val="Choice"/>
      </w:pPr>
      <w:r>
        <w:t>c)</w:t>
        <w:tab/>
        <w:t>TIFF</w:t>
      </w:r>
    </w:p>
    <w:p>
      <w:pPr>
        <w:pStyle w:val="Choice"/>
      </w:pPr>
      <w:r>
        <w:t>d)</w:t>
        <w:tab/>
        <w:t>PNG</w:t>
      </w:r>
    </w:p>
    <w:p>
      <w:pPr>
        <w:pStyle w:val="ListNumber"/>
      </w:pPr>
      <w:r>
        <w:t>¿Qué tipo de imágenes son las más apropiadas para operaciones de edición?</w:t>
      </w:r>
    </w:p>
    <w:p>
      <w:pPr>
        <w:pStyle w:val="Choice"/>
      </w:pPr>
      <w:r>
        <w:t>a)</w:t>
        <w:tab/>
        <w:t>Imágenes con profundidad de color total de 24 bits.</w:t>
      </w:r>
    </w:p>
    <w:p>
      <w:pPr>
        <w:pStyle w:val="Choice"/>
      </w:pPr>
      <w:r>
        <w:t>b)</w:t>
        <w:tab/>
        <w:t>Imágenes con 8 bits por tono RGB.</w:t>
      </w:r>
    </w:p>
    <w:p>
      <w:pPr>
        <w:pStyle w:val="Choice"/>
      </w:pPr>
      <w:r>
        <w:t>c)</w:t>
        <w:tab/>
        <w:t>Imágenes con más de 8 bits por cada tono RGB.</w:t>
      </w:r>
    </w:p>
    <w:p>
      <w:pPr>
        <w:pStyle w:val="Choice"/>
      </w:pPr>
      <w:r>
        <w:t>d)</w:t>
        <w:tab/>
        <w:t>Imágenes con profundidad de color total de 8 bits.</w:t>
      </w:r>
    </w:p>
    <w:p>
      <w:pPr>
        <w:pStyle w:val="ListNumber"/>
      </w:pPr>
      <w:r>
        <w:t>¿Cuál fue la cuota de mercado de Android en dispositivos móviles en 2020?</w:t>
      </w:r>
    </w:p>
    <w:p>
      <w:pPr>
        <w:pStyle w:val="Choice"/>
      </w:pPr>
      <w:r>
        <w:t>a)</w:t>
        <w:tab/>
        <w:t>60%</w:t>
      </w:r>
    </w:p>
    <w:p>
      <w:pPr>
        <w:pStyle w:val="Choice"/>
      </w:pPr>
      <w:r>
        <w:t>b)</w:t>
        <w:tab/>
        <w:t>65%</w:t>
      </w:r>
    </w:p>
    <w:p>
      <w:pPr>
        <w:pStyle w:val="Choice"/>
      </w:pPr>
      <w:r>
        <w:t>c)</w:t>
        <w:tab/>
        <w:t>71%</w:t>
      </w:r>
    </w:p>
    <w:p>
      <w:pPr>
        <w:pStyle w:val="Choice"/>
      </w:pPr>
      <w:r>
        <w:t>d)</w:t>
        <w:tab/>
        <w:t>80%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Está diseñado exclusivamente para sistemas embebidos.</w:t>
      </w:r>
    </w:p>
    <w:p>
      <w:pPr>
        <w:pStyle w:val="Choice"/>
      </w:pPr>
      <w:r>
        <w:t>b)</w:t>
        <w:tab/>
        <w:t>Se puede portar a una amplia variedad de arquitecturas de procesadores.</w:t>
      </w:r>
    </w:p>
    <w:p>
      <w:pPr>
        <w:pStyle w:val="Choice"/>
      </w:pPr>
      <w:r>
        <w:t>c)</w:t>
        <w:tab/>
        <w:t>Tiene un alto consumo de recursos.</w:t>
      </w:r>
    </w:p>
    <w:p>
      <w:pPr>
        <w:pStyle w:val="Choice"/>
      </w:pPr>
      <w:r>
        <w:t>d)</w:t>
        <w:tab/>
        <w:t>No se puede modificar ni distribuir.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2 años.</w:t>
      </w:r>
    </w:p>
    <w:p>
      <w:pPr>
        <w:pStyle w:val="Choice"/>
      </w:pPr>
      <w:r>
        <w:t>b)</w:t>
        <w:tab/>
        <w:t>Hasta 4 años.</w:t>
      </w:r>
    </w:p>
    <w:p>
      <w:pPr>
        <w:pStyle w:val="Choice"/>
      </w:pPr>
      <w:r>
        <w:t>c)</w:t>
        <w:tab/>
        <w:t>Hasta 6 años.</w:t>
      </w:r>
    </w:p>
    <w:p>
      <w:pPr>
        <w:pStyle w:val="Choice"/>
      </w:pPr>
      <w:r>
        <w:t>d)</w:t>
        <w:tab/>
        <w:t>Hasta 8 años.</w:t>
      </w:r>
    </w:p>
    <w:p>
      <w:pPr>
        <w:pStyle w:val="ListNumber"/>
      </w:pPr>
      <w:r>
        <w:t>¿Cuántos colores puede representar la profundidad de color de 24 bits RGB?</w:t>
      </w:r>
    </w:p>
    <w:p>
      <w:pPr>
        <w:pStyle w:val="Choice"/>
      </w:pPr>
      <w:r>
        <w:t>a)</w:t>
        <w:tab/>
        <w:t>16 millones de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8 colores.</w:t>
      </w:r>
    </w:p>
    <w:p>
      <w:pPr>
        <w:pStyle w:val="Choice"/>
      </w:pPr>
      <w:r>
        <w:t>d)</w:t>
        <w:tab/>
        <w:t>4 billones de colores.</w:t>
      </w:r>
    </w:p>
    <w:p>
      <w:pPr>
        <w:pStyle w:val="ListNumber"/>
      </w:pPr>
      <w:r>
        <w:t>¿Qué hace el sistema operativo para evitar que las páginas enviadas a una impresora se mezclen y provoquen errores?</w:t>
      </w:r>
    </w:p>
    <w:p>
      <w:pPr>
        <w:pStyle w:val="Choice"/>
      </w:pPr>
      <w:r>
        <w:t>a)</w:t>
        <w:tab/>
        <w:t>Desconecta la impresora.</w:t>
      </w:r>
    </w:p>
    <w:p>
      <w:pPr>
        <w:pStyle w:val="Choice"/>
      </w:pPr>
      <w:r>
        <w:t>b)</w:t>
        <w:tab/>
        <w:t>No realiza ninguna acción al respecto.</w:t>
      </w:r>
    </w:p>
    <w:p>
      <w:pPr>
        <w:pStyle w:val="Choice"/>
      </w:pPr>
      <w:r>
        <w:t>c)</w:t>
        <w:tab/>
        <w:t>Impide la impresión de varias páginas a la vez.</w:t>
      </w:r>
    </w:p>
    <w:p>
      <w:pPr>
        <w:pStyle w:val="Choice"/>
      </w:pPr>
      <w:r>
        <w:t>d)</w:t>
        <w:tab/>
        <w:t>Envía las páginas de forma ordenada.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IBM.</w:t>
      </w:r>
    </w:p>
    <w:p>
      <w:pPr>
        <w:pStyle w:val="ListNumber"/>
      </w:pPr>
      <w:r>
        <w:t>¿Quiénes desarrollaron el formato OpenType (OTF)?</w:t>
      </w:r>
    </w:p>
    <w:p>
      <w:pPr>
        <w:pStyle w:val="Choice"/>
      </w:pPr>
      <w:r>
        <w:t>a)</w:t>
        <w:tab/>
        <w:t>IBM y Oracle.</w:t>
      </w:r>
    </w:p>
    <w:p>
      <w:pPr>
        <w:pStyle w:val="Choice"/>
      </w:pPr>
      <w:r>
        <w:t>b)</w:t>
        <w:tab/>
        <w:t>Apple y Google.</w:t>
      </w:r>
    </w:p>
    <w:p>
      <w:pPr>
        <w:pStyle w:val="Choice"/>
      </w:pPr>
      <w:r>
        <w:t>c)</w:t>
        <w:tab/>
        <w:t>Microsoft y Adobe.</w:t>
      </w:r>
    </w:p>
    <w:p>
      <w:pPr>
        <w:pStyle w:val="Choice"/>
      </w:pPr>
      <w:r>
        <w:t>d)</w:t>
        <w:tab/>
        <w:t>Sony y HP.</w:t>
      </w:r>
    </w:p>
    <w:p>
      <w:pPr>
        <w:pStyle w:val="ListNumber"/>
      </w:pPr>
      <w:r>
        <w:t>¿Qué significa la sigla RGB?</w:t>
      </w:r>
    </w:p>
    <w:p>
      <w:pPr>
        <w:pStyle w:val="Choice"/>
      </w:pPr>
      <w:r>
        <w:t>a)</w:t>
        <w:tab/>
        <w:t>Raw Gray Background.</w:t>
      </w:r>
    </w:p>
    <w:p>
      <w:pPr>
        <w:pStyle w:val="Choice"/>
      </w:pPr>
      <w:r>
        <w:t>b)</w:t>
        <w:tab/>
        <w:t>Random Graphics Buffer.</w:t>
      </w:r>
    </w:p>
    <w:p>
      <w:pPr>
        <w:pStyle w:val="Choice"/>
      </w:pPr>
      <w:r>
        <w:t>c)</w:t>
        <w:tab/>
        <w:t>Realistic Graphic Bytes.</w:t>
      </w:r>
    </w:p>
    <w:p>
      <w:pPr>
        <w:pStyle w:val="Choice"/>
      </w:pPr>
      <w:r>
        <w:t>d)</w:t>
        <w:tab/>
        <w:t>Red, Green, Blue.</w:t>
      </w:r>
    </w:p>
    <w:p>
      <w:pPr>
        <w:pStyle w:val="ListNumber"/>
      </w:pPr>
      <w:r>
        <w:t>¿Por qué GNU/Linux es atractivo para instalar en servidores web y ordenadores profesionales?</w:t>
      </w:r>
    </w:p>
    <w:p>
      <w:pPr>
        <w:pStyle w:val="Choice"/>
      </w:pPr>
      <w:r>
        <w:t>a)</w:t>
        <w:tab/>
        <w:t>Interfaz gráfica similar a la de Windows.</w:t>
      </w:r>
    </w:p>
    <w:p>
      <w:pPr>
        <w:pStyle w:val="Choice"/>
      </w:pPr>
      <w:r>
        <w:t>b)</w:t>
        <w:tab/>
        <w:t>Gran facilidad de personalización y seguridad contra el malware.</w:t>
      </w:r>
    </w:p>
    <w:p>
      <w:pPr>
        <w:pStyle w:val="Choice"/>
      </w:pPr>
      <w:r>
        <w:t>c)</w:t>
        <w:tab/>
        <w:t>Alta compatibilidad con programas populares.</w:t>
      </w:r>
    </w:p>
    <w:p>
      <w:pPr>
        <w:pStyle w:val="Choice"/>
      </w:pPr>
      <w:r>
        <w:t>d)</w:t>
        <w:tab/>
        <w:t>Por ser gratuito.</w:t>
      </w:r>
    </w:p>
    <w:p>
      <w:pPr>
        <w:pStyle w:val="ListNumber"/>
      </w:pPr>
      <w:r>
        <w:t>¿Por qué algunos desarrolladores de hardware han tenido dificultades para crear controladores para GNU/Linux?</w:t>
      </w:r>
    </w:p>
    <w:p>
      <w:pPr>
        <w:pStyle w:val="Choice"/>
      </w:pPr>
      <w:r>
        <w:t>a)</w:t>
        <w:tab/>
        <w:t>Porque es un sistema operativo de pago.</w:t>
      </w:r>
    </w:p>
    <w:p>
      <w:pPr>
        <w:pStyle w:val="Choice"/>
      </w:pPr>
      <w:r>
        <w:t>b)</w:t>
        <w:tab/>
        <w:t>No hay dificultades, todos los desarrolladores de hardware tienen soporte para GNU/Linux.</w:t>
      </w:r>
    </w:p>
    <w:p>
      <w:pPr>
        <w:pStyle w:val="Choice"/>
      </w:pPr>
      <w:r>
        <w:t>c)</w:t>
        <w:tab/>
        <w:t>Porque no es compatible con hardware.</w:t>
      </w:r>
    </w:p>
    <w:p>
      <w:pPr>
        <w:pStyle w:val="Choice"/>
      </w:pPr>
      <w:r>
        <w:t>d)</w:t>
        <w:tab/>
        <w:t>Porque es software abierto.</w:t>
      </w:r>
    </w:p>
    <w:p>
      <w:pPr>
        <w:pStyle w:val="ListNumber"/>
      </w:pPr>
      <w:r>
        <w:t>¿Qué recursos administra el sistema operativo en una computadora?</w:t>
      </w:r>
    </w:p>
    <w:p>
      <w:pPr>
        <w:pStyle w:val="Choice"/>
      </w:pPr>
      <w:r>
        <w:t>a)</w:t>
        <w:tab/>
        <w:t>Medios de almacenamiento externos.</w:t>
      </w:r>
    </w:p>
    <w:p>
      <w:pPr>
        <w:pStyle w:val="Choice"/>
      </w:pPr>
      <w:r>
        <w:t>b)</w:t>
        <w:tab/>
        <w:t>Programas y aplicaciones.</w:t>
      </w:r>
    </w:p>
    <w:p>
      <w:pPr>
        <w:pStyle w:val="Choice"/>
      </w:pPr>
      <w:r>
        <w:t>c)</w:t>
        <w:tab/>
        <w:t>Procesador, memoria y periféricos de entrada y salida.</w:t>
      </w:r>
    </w:p>
    <w:p>
      <w:pPr>
        <w:pStyle w:val="Choice"/>
      </w:pPr>
      <w:r>
        <w:t>d)</w:t>
        <w:tab/>
        <w:t>Teclado, mouse, pantalla, impresora y unidades de memoria usb.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explotar comercialmente un programa o una obra.</w:t>
      </w:r>
    </w:p>
    <w:p>
      <w:pPr>
        <w:pStyle w:val="Choice"/>
      </w:pPr>
      <w:r>
        <w:t>b)</w:t>
        <w:tab/>
        <w:t>El derecho a distribuir el programa a otras personas.</w:t>
      </w:r>
    </w:p>
    <w:p>
      <w:pPr>
        <w:pStyle w:val="Choice"/>
      </w:pPr>
      <w:r>
        <w:t>c)</w:t>
        <w:tab/>
        <w:t>El derecho a realizar cambios en la obra o en el programa.</w:t>
      </w:r>
    </w:p>
    <w:p>
      <w:pPr>
        <w:pStyle w:val="Choice"/>
      </w:pPr>
      <w:r>
        <w:t>d)</w:t>
        <w:tab/>
        <w:t>El derecho a usar el programa como desees.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Android.</w:t>
      </w:r>
    </w:p>
    <w:p>
      <w:pPr>
        <w:pStyle w:val="Choice"/>
      </w:pPr>
      <w:r>
        <w:t>b)</w:t>
        <w:tab/>
        <w:t>Windows.</w:t>
      </w:r>
    </w:p>
    <w:p>
      <w:pPr>
        <w:pStyle w:val="Choice"/>
      </w:pPr>
      <w:r>
        <w:t>c)</w:t>
        <w:tab/>
        <w:t>Unix.</w:t>
      </w:r>
    </w:p>
    <w:p>
      <w:pPr>
        <w:pStyle w:val="Choice"/>
      </w:pPr>
      <w:r>
        <w:t>d)</w:t>
        <w:tab/>
        <w:t>z/OS.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¿Qué característica no permite el formato PNG en relación con los colores?</w:t>
      </w:r>
    </w:p>
    <w:p>
      <w:pPr>
        <w:pStyle w:val="Choice"/>
      </w:pPr>
      <w:r>
        <w:t>a)</w:t>
        <w:tab/>
        <w:t>Almacenar colores en escala de grises.</w:t>
      </w:r>
    </w:p>
    <w:p>
      <w:pPr>
        <w:pStyle w:val="Choice"/>
      </w:pPr>
      <w:r>
        <w:t>b)</w:t>
        <w:tab/>
        <w:t>Almacenar colores CMYK.</w:t>
      </w:r>
    </w:p>
    <w:p>
      <w:pPr>
        <w:pStyle w:val="Choice"/>
      </w:pPr>
      <w:r>
        <w:t>c)</w:t>
        <w:tab/>
        <w:t>Utilizar el modelo de color RGB de 8 bits por color.</w:t>
      </w:r>
    </w:p>
    <w:p>
      <w:pPr>
        <w:pStyle w:val="Choice"/>
      </w:pPr>
      <w:r>
        <w:t>d)</w:t>
        <w:tab/>
        <w:t>Adaptar la profundidad de color a cada aplicación.</w:t>
      </w:r>
    </w:p>
    <w:p>
      <w:pPr>
        <w:pStyle w:val="ListNumber"/>
      </w:pPr>
      <w:r>
        <w:t>¿Cuál de las siguientes distribuciones de GNU/Linux está orientada al entorno empresarial?</w:t>
      </w:r>
    </w:p>
    <w:p>
      <w:pPr>
        <w:pStyle w:val="Choice"/>
      </w:pPr>
      <w:r>
        <w:t>a)</w:t>
        <w:tab/>
        <w:t>Red Hat Linux</w:t>
      </w:r>
    </w:p>
    <w:p>
      <w:pPr>
        <w:pStyle w:val="Choice"/>
      </w:pPr>
      <w:r>
        <w:t>b)</w:t>
        <w:tab/>
        <w:t>Ubuntu</w:t>
      </w:r>
    </w:p>
    <w:p>
      <w:pPr>
        <w:pStyle w:val="Choice"/>
      </w:pPr>
      <w:r>
        <w:t>c)</w:t>
        <w:tab/>
        <w:t>Kali Linux</w:t>
      </w:r>
    </w:p>
    <w:p>
      <w:pPr>
        <w:pStyle w:val="Choice"/>
      </w:pPr>
      <w:r>
        <w:t>d)</w:t>
        <w:tab/>
        <w:t>Debian</w:t>
      </w:r>
    </w:p>
    <w:p>
      <w:pPr>
        <w:pStyle w:val="ListNumber"/>
      </w:pPr>
      <w:r>
        <w:t>¿Cómo se asegura el sistema operativo de que el procesador se reparta entre todos los programas?</w:t>
      </w:r>
    </w:p>
    <w:p>
      <w:pPr>
        <w:pStyle w:val="Choice"/>
      </w:pPr>
      <w:r>
        <w:t>a)</w:t>
        <w:tab/>
        <w:t>Eliminando programas de la memoria.</w:t>
      </w:r>
    </w:p>
    <w:p>
      <w:pPr>
        <w:pStyle w:val="Choice"/>
      </w:pPr>
      <w:r>
        <w:t>b)</w:t>
        <w:tab/>
        <w:t>Desactivando el procesador.</w:t>
      </w:r>
    </w:p>
    <w:p>
      <w:pPr>
        <w:pStyle w:val="Choice"/>
      </w:pPr>
      <w:r>
        <w:t>c)</w:t>
        <w:tab/>
        <w:t>Dando pequeños tiempos de ejecución a cada programa alternativamente.</w:t>
      </w:r>
    </w:p>
    <w:p>
      <w:pPr>
        <w:pStyle w:val="Choice"/>
      </w:pPr>
      <w:r>
        <w:t>d)</w:t>
        <w:tab/>
        <w:t>Deteniendo la ejecución de algunos programas para que no consuman tiempo de procesador.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¿Cómo es la compresión de la imagen en el formato PNG?</w:t>
      </w:r>
    </w:p>
    <w:p>
      <w:pPr>
        <w:pStyle w:val="Choice"/>
      </w:pPr>
      <w:r>
        <w:t>a)</w:t>
        <w:tab/>
        <w:t>Sin compresión.</w:t>
      </w:r>
    </w:p>
    <w:p>
      <w:pPr>
        <w:pStyle w:val="Choice"/>
      </w:pPr>
      <w:r>
        <w:t>b)</w:t>
        <w:tab/>
        <w:t>Sin pérdidas.</w:t>
      </w:r>
    </w:p>
    <w:p>
      <w:pPr>
        <w:pStyle w:val="Choice"/>
      </w:pPr>
      <w:r>
        <w:t>c)</w:t>
        <w:tab/>
        <w:t>Con pérdidas mínimas.</w:t>
      </w:r>
    </w:p>
    <w:p>
      <w:pPr>
        <w:pStyle w:val="Choice"/>
      </w:pPr>
      <w:r>
        <w:t>d)</w:t>
        <w:tab/>
        <w:t>Con pérdidas significativas.</w:t>
      </w:r>
    </w:p>
    <w:p>
      <w:pPr>
        <w:pStyle w:val="ListNumber"/>
      </w:pPr>
      <w:r>
        <w:t>¿Cómo están compuestos los formatos de imágenes vectoriales?</w:t>
      </w:r>
    </w:p>
    <w:p>
      <w:pPr>
        <w:pStyle w:val="Choice"/>
      </w:pPr>
      <w:r>
        <w:t>a)</w:t>
        <w:tab/>
        <w:t>Por píxeles y colores.</w:t>
      </w:r>
    </w:p>
    <w:p>
      <w:pPr>
        <w:pStyle w:val="Choice"/>
      </w:pPr>
      <w:r>
        <w:t>b)</w:t>
        <w:tab/>
        <w:t>Por líneas y formas.</w:t>
      </w:r>
    </w:p>
    <w:p>
      <w:pPr>
        <w:pStyle w:val="Choice"/>
      </w:pPr>
      <w:r>
        <w:t>c)</w:t>
        <w:tab/>
        <w:t>Por vectores, que son instrucciones matemáticas.</w:t>
      </w:r>
    </w:p>
    <w:p>
      <w:pPr>
        <w:pStyle w:val="Choice"/>
      </w:pPr>
      <w:r>
        <w:t>d)</w:t>
        <w:tab/>
        <w:t>Por capas y filtros.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escrito en lenguaje RT.</w:t>
      </w:r>
    </w:p>
    <w:p>
      <w:pPr>
        <w:pStyle w:val="Choice"/>
      </w:pPr>
      <w:r>
        <w:t>b)</w:t>
        <w:tab/>
        <w:t>Que trabaja en tiempo real.</w:t>
      </w:r>
    </w:p>
    <w:p>
      <w:pPr>
        <w:pStyle w:val="Choice"/>
      </w:pPr>
      <w:r>
        <w:t>c)</w:t>
        <w:tab/>
        <w:t>Que está diseñado para Mainframes.</w:t>
      </w:r>
    </w:p>
    <w:p>
      <w:pPr>
        <w:pStyle w:val="Choice"/>
      </w:pPr>
      <w:r>
        <w:t>d)</w:t>
        <w:tab/>
        <w:t>Que pueda hacer retuit de los mensajes recibidos.</w:t>
      </w:r>
    </w:p>
    <w:p>
      <w:pPr>
        <w:pStyle w:val="ListNumber"/>
      </w:pPr>
      <w:r>
        <w:t>¿Cuántas ediciones tiene Windows 11, y cuáles son las más conocidas?</w:t>
      </w:r>
    </w:p>
    <w:p>
      <w:pPr>
        <w:pStyle w:val="Choice"/>
      </w:pPr>
      <w:r>
        <w:t>a)</w:t>
        <w:tab/>
        <w:t>10 ediciones; Standard y Enterprise</w:t>
      </w:r>
    </w:p>
    <w:p>
      <w:pPr>
        <w:pStyle w:val="Choice"/>
      </w:pPr>
      <w:r>
        <w:t>b)</w:t>
        <w:tab/>
        <w:t>3 ediciones; Lite y Premium</w:t>
      </w:r>
    </w:p>
    <w:p>
      <w:pPr>
        <w:pStyle w:val="Choice"/>
      </w:pPr>
      <w:r>
        <w:t>c)</w:t>
        <w:tab/>
        <w:t>5 ediciones; Basic y Ultimate</w:t>
      </w:r>
    </w:p>
    <w:p>
      <w:pPr>
        <w:pStyle w:val="Choice"/>
      </w:pPr>
      <w:r>
        <w:t>d)</w:t>
        <w:tab/>
        <w:t>7 ediciones; Home y Pro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Pequeño tamaño y bajo consumo de recursos.</w:t>
      </w:r>
    </w:p>
    <w:p>
      <w:pPr>
        <w:pStyle w:val="Choice"/>
      </w:pPr>
      <w:r>
        <w:t>c)</w:t>
        <w:tab/>
        <w:t>Escrito en lenguaje C.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¿Qué consorcio publicó el estándar abierto del formato SVG?</w:t>
      </w:r>
    </w:p>
    <w:p>
      <w:pPr>
        <w:pStyle w:val="Choice"/>
      </w:pPr>
      <w:r>
        <w:t>a)</w:t>
        <w:tab/>
        <w:t>NATO (North Atlantic Treaty Organization)</w:t>
      </w:r>
    </w:p>
    <w:p>
      <w:pPr>
        <w:pStyle w:val="Choice"/>
      </w:pPr>
      <w:r>
        <w:t>b)</w:t>
        <w:tab/>
        <w:t>ISO (International Organization for Standardization)</w:t>
      </w:r>
    </w:p>
    <w:p>
      <w:pPr>
        <w:pStyle w:val="Choice"/>
      </w:pPr>
      <w:r>
        <w:t>c)</w:t>
        <w:tab/>
        <w:t>IEEE (Institute of Electrical and Electronics Engineers)</w:t>
      </w:r>
    </w:p>
    <w:p>
      <w:pPr>
        <w:pStyle w:val="Choice"/>
      </w:pPr>
      <w:r>
        <w:t>d)</w:t>
        <w:tab/>
        <w:t>W3C (World Wide Web Consortium)</w:t>
      </w:r>
    </w:p>
    <w:p>
      <w:pPr>
        <w:pStyle w:val="ListNumber"/>
      </w:pPr>
      <w:r>
        <w:t>¿Por qué se llama "aditivo" al esquema RGB?</w:t>
      </w:r>
    </w:p>
    <w:p>
      <w:pPr>
        <w:pStyle w:val="Choice"/>
      </w:pPr>
      <w:r>
        <w:t>a)</w:t>
        <w:tab/>
        <w:t>Porque se aplica en impresoras de inyección de tinta.</w:t>
      </w:r>
    </w:p>
    <w:p>
      <w:pPr>
        <w:pStyle w:val="Choice"/>
      </w:pPr>
      <w:r>
        <w:t>b)</w:t>
        <w:tab/>
        <w:t>Porque se generan colores sumando fuentes de luz.</w:t>
      </w:r>
    </w:p>
    <w:p>
      <w:pPr>
        <w:pStyle w:val="Choice"/>
      </w:pPr>
      <w:r>
        <w:t>c)</w:t>
        <w:tab/>
        <w:t>Porque se generan colores sumando tintas de colores.</w:t>
      </w:r>
    </w:p>
    <w:p>
      <w:pPr>
        <w:pStyle w:val="Choice"/>
      </w:pPr>
      <w:r>
        <w:t>d)</w:t>
        <w:tab/>
        <w:t>Porque utiliza solo colores primarios.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uso, de distribución, de transformación y comerciales.</w:t>
      </w:r>
    </w:p>
    <w:p>
      <w:pPr>
        <w:pStyle w:val="Choice"/>
      </w:pPr>
      <w:r>
        <w:t>b)</w:t>
        <w:tab/>
        <w:t>Derechos de uso, de distribución, de acceso y de reproducción.</w:t>
      </w:r>
    </w:p>
    <w:p>
      <w:pPr>
        <w:pStyle w:val="Choice"/>
      </w:pPr>
      <w:r>
        <w:t>c)</w:t>
        <w:tab/>
        <w:t>Derechos de distribución, de reproducción y de acceso.</w:t>
      </w:r>
    </w:p>
    <w:p>
      <w:pPr>
        <w:pStyle w:val="Choice"/>
      </w:pPr>
      <w:r>
        <w:t>d)</w:t>
        <w:tab/>
        <w:t>Derechos de acceso, de modificación, de copia y de reproducción.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Escrito en lenguaje C.</w:t>
      </w:r>
    </w:p>
    <w:p>
      <w:pPr>
        <w:pStyle w:val="Choice"/>
      </w:pPr>
      <w:r>
        <w:t>d)</w:t>
        <w:tab/>
        <w:t>Robusto, fiable, escalable y seguro.</w:t>
      </w:r>
    </w:p>
    <w:p>
      <w:pPr>
        <w:pStyle w:val="ListNumber"/>
      </w:pPr>
      <w:r>
        <w:t>¿Por qué se utiliza una tinta específica para conseguir el color negro en el esquema CMYK?</w:t>
      </w:r>
    </w:p>
    <w:p>
      <w:pPr>
        <w:pStyle w:val="Choice"/>
      </w:pPr>
      <w:r>
        <w:t>a)</w:t>
        <w:tab/>
        <w:t>Porque es más sencillo y se ve más oscuro.</w:t>
      </w:r>
    </w:p>
    <w:p>
      <w:pPr>
        <w:pStyle w:val="Choice"/>
      </w:pPr>
      <w:r>
        <w:t>b)</w:t>
        <w:tab/>
        <w:t>Porque es más barato.</w:t>
      </w:r>
    </w:p>
    <w:p>
      <w:pPr>
        <w:pStyle w:val="Choice"/>
      </w:pPr>
      <w:r>
        <w:t>c)</w:t>
        <w:tab/>
        <w:t>Para resaltar el color blanco.</w:t>
      </w:r>
    </w:p>
    <w:p>
      <w:pPr>
        <w:pStyle w:val="Choice"/>
      </w:pPr>
      <w:r>
        <w:t>d)</w:t>
        <w:tab/>
        <w:t>Para ahorrar tinta.</w:t>
      </w:r>
    </w:p>
    <w:p>
      <w:pPr>
        <w:pStyle w:val="ListNumber"/>
      </w:pPr>
      <w:r>
        <w:t>¿Para qué tipo de imágenes es ideal el formato PNG?</w:t>
      </w:r>
    </w:p>
    <w:p>
      <w:pPr>
        <w:pStyle w:val="Choice"/>
      </w:pPr>
      <w:r>
        <w:t>a)</w:t>
        <w:tab/>
        <w:t>Gráficas, Dibujos y texto.</w:t>
      </w:r>
    </w:p>
    <w:p>
      <w:pPr>
        <w:pStyle w:val="Choice"/>
      </w:pPr>
      <w:r>
        <w:t>b)</w:t>
        <w:tab/>
        <w:t>Imágenes con pequeños detalles.</w:t>
      </w:r>
    </w:p>
    <w:p>
      <w:pPr>
        <w:pStyle w:val="Choice"/>
      </w:pPr>
      <w:r>
        <w:t>c)</w:t>
        <w:tab/>
        <w:t>Fotografías.</w:t>
      </w:r>
    </w:p>
    <w:p>
      <w:pPr>
        <w:pStyle w:val="Choice"/>
      </w:pPr>
      <w:r>
        <w:t>d)</w:t>
        <w:tab/>
        <w:t>Imágenes con artefactos.</w:t>
      </w:r>
    </w:p>
    <w:p>
      <w:pPr>
        <w:pStyle w:val="ListNumber"/>
      </w:pPr>
      <w:r>
        <w:t>¿Qué produce la ausencia de color en el esquema RGB?</w:t>
      </w:r>
    </w:p>
    <w:p>
      <w:pPr>
        <w:pStyle w:val="Choice"/>
      </w:pPr>
      <w:r>
        <w:t>a)</w:t>
        <w:tab/>
        <w:t>El color blanco.</w:t>
      </w:r>
    </w:p>
    <w:p>
      <w:pPr>
        <w:pStyle w:val="Choice"/>
      </w:pPr>
      <w:r>
        <w:t>b)</w:t>
        <w:tab/>
        <w:t>El color Amarillo.</w:t>
      </w:r>
    </w:p>
    <w:p>
      <w:pPr>
        <w:pStyle w:val="Choice"/>
      </w:pPr>
      <w:r>
        <w:t>c)</w:t>
        <w:tab/>
        <w:t>El color gris.</w:t>
      </w:r>
    </w:p>
    <w:p>
      <w:pPr>
        <w:pStyle w:val="Choice"/>
      </w:pPr>
      <w:r>
        <w:t>d)</w:t>
        <w:tab/>
        <w:t>El color negro.</w:t>
      </w:r>
    </w:p>
    <w:p>
      <w:pPr>
        <w:pStyle w:val="ListNumber"/>
      </w:pPr>
      <w:r>
        <w:t>¿Cuál es el estado actual del formato OpenType (OTF)?</w:t>
      </w:r>
    </w:p>
    <w:p>
      <w:pPr>
        <w:pStyle w:val="Choice"/>
      </w:pPr>
      <w:r>
        <w:t>a)</w:t>
        <w:tab/>
        <w:t>En desuso y sin soporte.</w:t>
      </w:r>
    </w:p>
    <w:p>
      <w:pPr>
        <w:pStyle w:val="Choice"/>
      </w:pPr>
      <w:r>
        <w:t>b)</w:t>
        <w:tab/>
        <w:t>Solo disponible para dispositivos Apple.</w:t>
      </w:r>
    </w:p>
    <w:p>
      <w:pPr>
        <w:pStyle w:val="Choice"/>
      </w:pPr>
      <w:r>
        <w:t>c)</w:t>
        <w:tab/>
        <w:t>Formato cerrado y exclusivo de las empresas que lo crearon y de sus clientes.</w:t>
      </w:r>
    </w:p>
    <w:p>
      <w:pPr>
        <w:pStyle w:val="Choice"/>
      </w:pPr>
      <w:r>
        <w:t>d)</w:t>
        <w:tab/>
        <w:t>Estándar abierto (Open Font Format), disponible de manera pública y gratuita.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Mayor flexibilidad en la personalización.</w:t>
      </w:r>
    </w:p>
    <w:p>
      <w:pPr>
        <w:pStyle w:val="Choice"/>
      </w:pPr>
      <w:r>
        <w:t>b)</w:t>
        <w:tab/>
        <w:t>Mayor variedad de aplicaciones disponibles.</w:t>
      </w:r>
    </w:p>
    <w:p>
      <w:pPr>
        <w:pStyle w:val="Choice"/>
      </w:pPr>
      <w:r>
        <w:t>c)</w:t>
        <w:tab/>
        <w:t>Aplicaciones más robustas y optimizadas.</w:t>
      </w:r>
    </w:p>
    <w:p>
      <w:pPr>
        <w:pStyle w:val="Choice"/>
      </w:pPr>
      <w:r>
        <w:t>d)</w:t>
        <w:tab/>
        <w:t>Menor control sobre el rendimiento de las aplicaciones.</w:t>
      </w:r>
    </w:p>
    <w:p>
      <w:pPr>
        <w:pStyle w:val="ListNumber"/>
      </w:pPr>
      <w:r>
        <w:t>¿Qué función cumple el sistema de gestión de procesos en un sistema operativo?</w:t>
      </w:r>
    </w:p>
    <w:p>
      <w:pPr>
        <w:pStyle w:val="Choice"/>
      </w:pPr>
      <w:r>
        <w:t>a)</w:t>
        <w:tab/>
        <w:t>Repartir el tiempo del microprocesador entre todos los programas.</w:t>
      </w:r>
    </w:p>
    <w:p>
      <w:pPr>
        <w:pStyle w:val="Choice"/>
      </w:pPr>
      <w:r>
        <w:t>b)</w:t>
        <w:tab/>
        <w:t>Programar aplicaciones específicas.</w:t>
      </w:r>
    </w:p>
    <w:p>
      <w:pPr>
        <w:pStyle w:val="Choice"/>
      </w:pPr>
      <w:r>
        <w:t>c)</w:t>
        <w:tab/>
        <w:t>Instalar controladores de dispositivos.</w:t>
      </w:r>
    </w:p>
    <w:p>
      <w:pPr>
        <w:pStyle w:val="Choice"/>
      </w:pPr>
      <w:r>
        <w:t>d)</w:t>
        <w:tab/>
        <w:t>Coordinar elementos de hardware tales como la memoria RAM y el disco duro.</w:t>
      </w:r>
    </w:p>
    <w:p>
      <w:pPr>
        <w:pStyle w:val="ListNumber"/>
      </w:pPr>
      <w:r>
        <w:t>¿Cómo se forma el color cian en el esquema RGB?</w:t>
      </w:r>
    </w:p>
    <w:p>
      <w:pPr>
        <w:pStyle w:val="Choice"/>
      </w:pPr>
      <w:r>
        <w:t>a)</w:t>
        <w:tab/>
        <w:t>Verde + Azul.</w:t>
      </w:r>
    </w:p>
    <w:p>
      <w:pPr>
        <w:pStyle w:val="Choice"/>
      </w:pPr>
      <w:r>
        <w:t>b)</w:t>
        <w:tab/>
        <w:t>Rojo + Azul.</w:t>
      </w:r>
    </w:p>
    <w:p>
      <w:pPr>
        <w:pStyle w:val="Choice"/>
      </w:pPr>
      <w:r>
        <w:t>c)</w:t>
        <w:tab/>
        <w:t>Rojo + Verde.</w:t>
      </w:r>
    </w:p>
    <w:p>
      <w:pPr>
        <w:pStyle w:val="Choice"/>
      </w:pPr>
      <w:r>
        <w:t>d)</w:t>
        <w:tab/>
        <w:t>Amarillo + Magenta.</w:t>
      </w:r>
    </w:p>
    <w:p>
      <w:pPr>
        <w:pStyle w:val="ListNumber"/>
      </w:pPr>
      <w:r>
        <w:t>¿Cuál de las siguientes distribuciones de GNU/Linux está orientada a pentesting y ciberseguridad?</w:t>
      </w:r>
    </w:p>
    <w:p>
      <w:pPr>
        <w:pStyle w:val="Choice"/>
      </w:pPr>
      <w:r>
        <w:t>a)</w:t>
        <w:tab/>
        <w:t>Red Hat Linux</w:t>
      </w:r>
    </w:p>
    <w:p>
      <w:pPr>
        <w:pStyle w:val="Choice"/>
      </w:pPr>
      <w:r>
        <w:t>b)</w:t>
        <w:tab/>
        <w:t>Kali Linux</w:t>
      </w:r>
    </w:p>
    <w:p>
      <w:pPr>
        <w:pStyle w:val="Choice"/>
      </w:pPr>
      <w:r>
        <w:t>c)</w:t>
        <w:tab/>
        <w:t>Ubuntu</w:t>
      </w:r>
    </w:p>
    <w:p>
      <w:pPr>
        <w:pStyle w:val="Choice"/>
      </w:pPr>
      <w:r>
        <w:t>d)</w:t>
        <w:tab/>
        <w:t>Debian</w:t>
      </w:r>
    </w:p>
    <w:p>
      <w:pPr>
        <w:pStyle w:val="ListNumber"/>
      </w:pPr>
      <w:r>
        <w:t>¿Cuál es la afirmación correcta sobre la calidad del formato JPEG?</w:t>
      </w:r>
    </w:p>
    <w:p>
      <w:pPr>
        <w:pStyle w:val="Choice"/>
      </w:pPr>
      <w:r>
        <w:t>a)</w:t>
        <w:tab/>
        <w:t>La calidad será siempre igual en todos los casos.</w:t>
      </w:r>
    </w:p>
    <w:p>
      <w:pPr>
        <w:pStyle w:val="Choice"/>
      </w:pPr>
      <w:r>
        <w:t>b)</w:t>
        <w:tab/>
        <w:t>La calidad será mayor solo en imágenes pequeñas.</w:t>
      </w:r>
    </w:p>
    <w:p>
      <w:pPr>
        <w:pStyle w:val="Choice"/>
      </w:pPr>
      <w:r>
        <w:t>c)</w:t>
        <w:tab/>
        <w:t>La calidad será menor, pero no se apreciará a simple vista.</w:t>
      </w:r>
    </w:p>
    <w:p>
      <w:pPr>
        <w:pStyle w:val="Choice"/>
      </w:pPr>
      <w:r>
        <w:t>d)</w:t>
        <w:tab/>
        <w:t>La calidad será mayor y se apreciará a simple vista.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con ánimo de lucro.</w:t>
      </w:r>
    </w:p>
    <w:p>
      <w:pPr>
        <w:pStyle w:val="Choice"/>
      </w:pPr>
      <w:r>
        <w:t>b)</w:t>
        <w:tab/>
        <w:t>Programas que se distribuyen de forma gratuita.</w:t>
      </w:r>
    </w:p>
    <w:p>
      <w:pPr>
        <w:pStyle w:val="Choice"/>
      </w:pPr>
      <w:r>
        <w:t>c)</w:t>
        <w:tab/>
        <w:t>Programas desarrollados por la comunidad de usuarios.</w:t>
      </w:r>
    </w:p>
    <w:p>
      <w:pPr>
        <w:pStyle w:val="Choice"/>
      </w:pPr>
      <w:r>
        <w:t>d)</w:t>
        <w:tab/>
        <w:t>Programas desarrollados por empresas sin ánimo de lucro.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publicidad.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A través de suscripciones mensuales.</w:t>
      </w:r>
    </w:p>
    <w:p>
      <w:pPr>
        <w:pStyle w:val="Choice"/>
      </w:pPr>
      <w:r>
        <w:t>d)</w:t>
        <w:tab/>
        <w:t>Con el costo del hardware.</w:t>
      </w:r>
    </w:p>
    <w:p>
      <w:pPr>
        <w:pStyle w:val="ListNumber"/>
      </w:pPr>
      <w:r>
        <w:t>¿Por qué los videos con imágenes fotográficas en formato GIF pueden presentar pérdida de color?</w:t>
      </w:r>
    </w:p>
    <w:p>
      <w:pPr>
        <w:pStyle w:val="Choice"/>
      </w:pPr>
      <w:r>
        <w:t>a)</w:t>
        <w:tab/>
        <w:t>Por limitaciones en el tamaño de archivo.</w:t>
      </w:r>
    </w:p>
    <w:p>
      <w:pPr>
        <w:pStyle w:val="Choice"/>
      </w:pPr>
      <w:r>
        <w:t>b)</w:t>
        <w:tab/>
        <w:t>Debido a que el formato solo maneja 256 colores.</w:t>
      </w:r>
    </w:p>
    <w:p>
      <w:pPr>
        <w:pStyle w:val="Choice"/>
      </w:pPr>
      <w:r>
        <w:t>c)</w:t>
        <w:tab/>
        <w:t>Debido a su falta de soporte para animaciones.</w:t>
      </w:r>
    </w:p>
    <w:p>
      <w:pPr>
        <w:pStyle w:val="Choice"/>
      </w:pPr>
      <w:r>
        <w:t>d)</w:t>
        <w:tab/>
        <w:t>Por su incompatibilidad con videos.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solo permiten el uso de la obra original sin modificaciones.</w:t>
      </w:r>
    </w:p>
    <w:p>
      <w:pPr>
        <w:pStyle w:val="Choice"/>
      </w:pPr>
      <w:r>
        <w:t>b)</w:t>
        <w:tab/>
        <w:t>Licencias que no permiten compartir la obra.</w:t>
      </w:r>
    </w:p>
    <w:p>
      <w:pPr>
        <w:pStyle w:val="Choice"/>
      </w:pPr>
      <w:r>
        <w:t>c)</w:t>
        <w:tab/>
        <w:t>Licencias que limitan todos los derechos.</w:t>
      </w:r>
    </w:p>
    <w:p>
      <w:pPr>
        <w:pStyle w:val="Choice"/>
      </w:pPr>
      <w:r>
        <w:t>d)</w:t>
        <w:tab/>
        <w:t>Licencias que permiten casi todos los derechos, manteniendo la exigencia de que la obra siga siendo libre.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De licencia libre.</w:t>
      </w:r>
    </w:p>
    <w:p>
      <w:pPr>
        <w:pStyle w:val="Choice"/>
      </w:pPr>
      <w:r>
        <w:t>b)</w:t>
        <w:tab/>
        <w:t>Freeware.</w:t>
      </w:r>
    </w:p>
    <w:p>
      <w:pPr>
        <w:pStyle w:val="Choice"/>
      </w:pPr>
      <w:r>
        <w:t>c)</w:t>
        <w:tab/>
        <w:t>Adware.</w:t>
      </w:r>
    </w:p>
    <w:p>
      <w:pPr>
        <w:pStyle w:val="Choice"/>
      </w:pPr>
      <w:r>
        <w:t>d)</w:t>
        <w:tab/>
        <w:t>Propietarios o privativos.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Editores de código que ayudan al programador a la hora de escribir programas.</w:t>
      </w:r>
    </w:p>
    <w:p>
      <w:pPr>
        <w:pStyle w:val="Choice"/>
      </w:pPr>
      <w:r>
        <w:t>b)</w:t>
        <w:tab/>
        <w:t>Lenguajes que no se compilan sino que se interpretan a medida que se necesita.</w:t>
      </w:r>
    </w:p>
    <w:p>
      <w:pPr>
        <w:pStyle w:val="Choice"/>
      </w:pPr>
      <w:r>
        <w:t>c)</w:t>
        <w:tab/>
        <w:t>Lenguajes que se compilan para generar un programa o aplicación que instalamos en nuestros ordenadores.</w:t>
      </w:r>
    </w:p>
    <w:p>
      <w:pPr>
        <w:pStyle w:val="Choice"/>
      </w:pPr>
      <w:r>
        <w:t>d)</w:t>
        <w:tab/>
        <w:t>Lenguajes utilizados para crear los programas que vemos en internet, como YouTube, Instagram, Gmail, etc.</w:t>
      </w:r>
    </w:p>
    <w:p>
      <w:pPr>
        <w:pStyle w:val="ListNumber"/>
      </w:pPr>
      <w:r>
        <w:t>¿Cuál es la única versión de Windows que está actualmente a la venta por parte de Microsoft?</w:t>
      </w:r>
    </w:p>
    <w:p>
      <w:pPr>
        <w:pStyle w:val="Choice"/>
      </w:pPr>
      <w:r>
        <w:t>a)</w:t>
        <w:tab/>
        <w:t>Windows 11</w:t>
      </w:r>
    </w:p>
    <w:p>
      <w:pPr>
        <w:pStyle w:val="Choice"/>
      </w:pPr>
      <w:r>
        <w:t>b)</w:t>
        <w:tab/>
        <w:t>Windows 7</w:t>
      </w:r>
    </w:p>
    <w:p>
      <w:pPr>
        <w:pStyle w:val="Choice"/>
      </w:pPr>
      <w:r>
        <w:t>c)</w:t>
        <w:tab/>
        <w:t>Windows 8</w:t>
      </w:r>
    </w:p>
    <w:p>
      <w:pPr>
        <w:pStyle w:val="Choice"/>
      </w:pPr>
      <w:r>
        <w:t>d)</w:t>
        <w:tab/>
        <w:t>Windows 10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adware que se ejecutan en la nube.</w:t>
      </w:r>
    </w:p>
    <w:p>
      <w:pPr>
        <w:pStyle w:val="Choice"/>
      </w:pPr>
      <w:r>
        <w:t>b)</w:t>
        <w:tab/>
        <w:t>Un conjunto de programas freeware que muestran publicidad durante su ejecución.</w:t>
      </w:r>
    </w:p>
    <w:p>
      <w:pPr>
        <w:pStyle w:val="Choice"/>
      </w:pPr>
      <w:r>
        <w:t>c)</w:t>
        <w:tab/>
        <w:t>Un conjunto de programas propietarios que se venden al usuario.</w:t>
      </w:r>
    </w:p>
    <w:p>
      <w:pPr>
        <w:pStyle w:val="Choice"/>
      </w:pPr>
      <w:r>
        <w:t>d)</w:t>
        <w:tab/>
        <w:t>Un conjunto de programas libres que se ejecutan en el ordenador del usuario.</w:t>
      </w:r>
    </w:p>
    <w:p>
      <w:pPr>
        <w:pStyle w:val="ListNumber"/>
      </w:pPr>
      <w:r>
        <w:t>¿Qué controla el sistema de seguridad en una computadora?</w:t>
      </w:r>
    </w:p>
    <w:p>
      <w:pPr>
        <w:pStyle w:val="Choice"/>
      </w:pPr>
      <w:r>
        <w:t>a)</w:t>
        <w:tab/>
        <w:t>El acceso de programas o usuarios a los recursos del sistema.</w:t>
      </w:r>
    </w:p>
    <w:p>
      <w:pPr>
        <w:pStyle w:val="Choice"/>
      </w:pPr>
      <w:r>
        <w:t>b)</w:t>
        <w:tab/>
        <w:t>La asignación de espacio a archivos.</w:t>
      </w:r>
    </w:p>
    <w:p>
      <w:pPr>
        <w:pStyle w:val="Choice"/>
      </w:pPr>
      <w:r>
        <w:t>c)</w:t>
        <w:tab/>
        <w:t>La gestión de comunicaciones por Bluetooth.</w:t>
      </w:r>
    </w:p>
    <w:p>
      <w:pPr>
        <w:pStyle w:val="Choice"/>
      </w:pPr>
      <w:r>
        <w:t>d)</w:t>
        <w:tab/>
        <w:t>La administración del espacio libre en el disco duro.</w:t>
      </w:r>
    </w:p>
    <w:p>
      <w:pPr>
        <w:pStyle w:val="ListNumber"/>
      </w:pPr>
      <w:r>
        <w:t>¿Por qué son importantes las interrupciones en el funcionamiento de la computadora?</w:t>
      </w:r>
    </w:p>
    <w:p>
      <w:pPr>
        <w:pStyle w:val="Choice"/>
      </w:pPr>
      <w:r>
        <w:t>a)</w:t>
        <w:tab/>
        <w:t>Evitan que la computadora esté continuamente atendiendo a cada periférico.</w:t>
      </w:r>
    </w:p>
    <w:p>
      <w:pPr>
        <w:pStyle w:val="Choice"/>
      </w:pPr>
      <w:r>
        <w:t>b)</w:t>
        <w:tab/>
        <w:t>Aumentan la complejidad del sistema operativo.</w:t>
      </w:r>
    </w:p>
    <w:p>
      <w:pPr>
        <w:pStyle w:val="Choice"/>
      </w:pPr>
      <w:r>
        <w:t>c)</w:t>
        <w:tab/>
        <w:t>Limitan el acceso a programas maliciosos.</w:t>
      </w:r>
    </w:p>
    <w:p>
      <w:pPr>
        <w:pStyle w:val="Choice"/>
      </w:pPr>
      <w:r>
        <w:t>d)</w:t>
        <w:tab/>
        <w:t>Desactivan los periféricos.</w:t>
      </w:r>
    </w:p>
    <w:p>
      <w:pPr>
        <w:pStyle w:val="ListNumber"/>
      </w:pPr>
      <w:r>
        <w:t>¿Quién lanzó el formato GIF en 1987?</w:t>
      </w:r>
    </w:p>
    <w:p>
      <w:pPr>
        <w:pStyle w:val="Choice"/>
      </w:pPr>
      <w:r>
        <w:t>a)</w:t>
        <w:tab/>
        <w:t>CompuServe.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IBM.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muestran publicidad durante su ejecución.</w:t>
      </w:r>
    </w:p>
    <w:p>
      <w:pPr>
        <w:pStyle w:val="Choice"/>
      </w:pPr>
      <w:r>
        <w:t>b)</w:t>
        <w:tab/>
        <w:t>Son programas que se pueden modificar sin restricciones.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No tienen costo y se pueden descargar sin pagar.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C.</w:t>
      </w:r>
    </w:p>
    <w:p>
      <w:pPr>
        <w:pStyle w:val="Choice"/>
      </w:pPr>
      <w:r>
        <w:t>c)</w:t>
        <w:tab/>
        <w:t>El lenguaje Java.</w:t>
      </w:r>
    </w:p>
    <w:p>
      <w:pPr>
        <w:pStyle w:val="Choice"/>
      </w:pPr>
      <w:r>
        <w:t>d)</w:t>
        <w:tab/>
        <w:t>El lenguaje PHP.</w:t>
      </w:r>
    </w:p>
    <w:p>
      <w:pPr>
        <w:pStyle w:val="ListNumber"/>
      </w:pPr>
      <w:r>
        <w:t>¿Cuál es la profundidad de color del formato JPEG?</w:t>
      </w:r>
    </w:p>
    <w:p>
      <w:pPr>
        <w:pStyle w:val="Choice"/>
      </w:pPr>
      <w:r>
        <w:t>a)</w:t>
        <w:tab/>
        <w:t>8 bits por tono.</w:t>
      </w:r>
    </w:p>
    <w:p>
      <w:pPr>
        <w:pStyle w:val="Choice"/>
      </w:pPr>
      <w:r>
        <w:t>b)</w:t>
        <w:tab/>
        <w:t>24 bits por tono.</w:t>
      </w:r>
    </w:p>
    <w:p>
      <w:pPr>
        <w:pStyle w:val="Choice"/>
      </w:pPr>
      <w:r>
        <w:t>c)</w:t>
        <w:tab/>
        <w:t>4 bits por tono.</w:t>
      </w:r>
    </w:p>
    <w:p>
      <w:pPr>
        <w:pStyle w:val="Choice"/>
      </w:pPr>
      <w:r>
        <w:t>d)</w:t>
        <w:tab/>
        <w:t>16 bits por tono.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¿Qué absorbe la tinta magenta en el esquema CMYK?</w:t>
      </w:r>
    </w:p>
    <w:p>
      <w:pPr>
        <w:pStyle w:val="Choice"/>
      </w:pPr>
      <w:r>
        <w:t>a)</w:t>
        <w:tab/>
        <w:t>Negro.</w:t>
      </w:r>
    </w:p>
    <w:p>
      <w:pPr>
        <w:pStyle w:val="Choice"/>
      </w:pPr>
      <w:r>
        <w:t>b)</w:t>
        <w:tab/>
        <w:t>Azul.</w:t>
      </w:r>
    </w:p>
    <w:p>
      <w:pPr>
        <w:pStyle w:val="Choice"/>
      </w:pPr>
      <w:r>
        <w:t>c)</w:t>
        <w:tab/>
        <w:t>Rojo.</w:t>
      </w:r>
    </w:p>
    <w:p>
      <w:pPr>
        <w:pStyle w:val="Choice"/>
      </w:pPr>
      <w:r>
        <w:t>d)</w:t>
        <w:tab/>
        <w:t>Verde.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Gestión del motor del automóvil.</w:t>
      </w:r>
    </w:p>
    <w:p>
      <w:pPr>
        <w:pStyle w:val="Choice"/>
      </w:pPr>
      <w:r>
        <w:t>b)</w:t>
        <w:tab/>
        <w:t>Ejecución de trabajos en lote (batch).</w:t>
      </w:r>
    </w:p>
    <w:p>
      <w:pPr>
        <w:pStyle w:val="Choice"/>
      </w:pPr>
      <w:r>
        <w:t>c)</w:t>
        <w:tab/>
        <w:t>Gestión de seguridad.</w:t>
      </w:r>
    </w:p>
    <w:p>
      <w:pPr>
        <w:pStyle w:val="Choice"/>
      </w:pPr>
      <w:r>
        <w:t>d)</w:t>
        <w:tab/>
        <w:t>Administración de sistemas de archivos y dispositivos.</w:t>
      </w:r>
    </w:p>
    <w:p>
      <w:pPr>
        <w:pStyle w:val="ListNumber"/>
      </w:pPr>
      <w:r>
        <w:t>¿Para qué tipo de dispositivos está diseñado el sistema operativo Android?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información necesaria para que los programas realicen sus funciones.</w:t>
      </w:r>
    </w:p>
    <w:p>
      <w:pPr>
        <w:pStyle w:val="Choice"/>
      </w:pPr>
      <w:r>
        <w:t>b)</w:t>
        <w:tab/>
        <w:t>Las aplicaciones o sistemas operativos que instalamos en nuestros ordenadores.</w:t>
      </w:r>
    </w:p>
    <w:p>
      <w:pPr>
        <w:pStyle w:val="Choice"/>
      </w:pPr>
      <w:r>
        <w:t>c)</w:t>
        <w:tab/>
        <w:t>La secuencia de instrucciones escritas para realizar una tarea específica en un ordenador.</w:t>
      </w:r>
    </w:p>
    <w:p>
      <w:pPr>
        <w:pStyle w:val="Choice"/>
      </w:pPr>
      <w:r>
        <w:t>d)</w:t>
        <w:tab/>
        <w:t>El archivo ejecutable, comprensible por los ordenadores.</w:t>
      </w:r>
    </w:p>
    <w:p>
      <w:pPr>
        <w:pStyle w:val="ListNumber"/>
      </w:pPr>
      <w:r>
        <w:t>¿Cuál es la función principal de la interfaz gráfica de usuario?</w:t>
      </w:r>
    </w:p>
    <w:p>
      <w:pPr>
        <w:pStyle w:val="Choice"/>
      </w:pPr>
      <w:r>
        <w:t>a)</w:t>
        <w:tab/>
        <w:t>Gestionar interrupciones del sistema.</w:t>
      </w:r>
    </w:p>
    <w:p>
      <w:pPr>
        <w:pStyle w:val="Choice"/>
      </w:pPr>
      <w:r>
        <w:t>b)</w:t>
        <w:tab/>
        <w:t>Reservar bloques de memoria RAM para las distintas aplicaciones.</w:t>
      </w:r>
    </w:p>
    <w:p>
      <w:pPr>
        <w:pStyle w:val="Choice"/>
      </w:pPr>
      <w:r>
        <w:t>c)</w:t>
        <w:tab/>
        <w:t>Presentar información en la pantalla y recoger acciones del usuario.</w:t>
      </w:r>
    </w:p>
    <w:p>
      <w:pPr>
        <w:pStyle w:val="Choice"/>
      </w:pPr>
      <w:r>
        <w:t>d)</w:t>
        <w:tab/>
        <w:t>Mover el cursor con el ratón.</w:t>
      </w:r>
    </w:p>
    <w:p>
      <w:pPr>
        <w:pStyle w:val="ListNumber"/>
      </w:pPr>
      <w:r>
        <w:t>¿Qué son las interrupciones?</w:t>
      </w:r>
    </w:p>
    <w:p>
      <w:pPr>
        <w:pStyle w:val="Choice"/>
      </w:pPr>
      <w:r>
        <w:t>a)</w:t>
        <w:tab/>
        <w:t>Datos listos para enviar por la red.</w:t>
      </w:r>
    </w:p>
    <w:p>
      <w:pPr>
        <w:pStyle w:val="Choice"/>
      </w:pPr>
      <w:r>
        <w:t>b)</w:t>
        <w:tab/>
        <w:t>Señales que envían los periféricos para ser atendidos.</w:t>
      </w:r>
    </w:p>
    <w:p>
      <w:pPr>
        <w:pStyle w:val="Choice"/>
      </w:pPr>
      <w:r>
        <w:t>c)</w:t>
        <w:tab/>
        <w:t>Bloques de memoria RAM.</w:t>
      </w:r>
    </w:p>
    <w:p>
      <w:pPr>
        <w:pStyle w:val="Choice"/>
      </w:pPr>
      <w:r>
        <w:t>d)</w:t>
        <w:tab/>
        <w:t>Elementos gráficos en la pantalla que llaman la atención.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Whatsapp, Telegram, Instagram, Facebook, Twitter</w:t>
      </w:r>
    </w:p>
    <w:p>
      <w:pPr>
        <w:pStyle w:val="Choice"/>
      </w:pPr>
      <w:r>
        <w:t>b)</w:t>
        <w:tab/>
        <w:t>Audacity, Adobe Audition</w:t>
      </w:r>
    </w:p>
    <w:p>
      <w:pPr>
        <w:pStyle w:val="Choice"/>
      </w:pPr>
      <w:r>
        <w:t>c)</w:t>
        <w:tab/>
        <w:t>Adobe Premiere, Corel Video Studio, Windows Movie Maker.</w:t>
      </w:r>
    </w:p>
    <w:p>
      <w:pPr>
        <w:pStyle w:val="Choice"/>
      </w:pPr>
      <w:r>
        <w:t>d)</w:t>
        <w:tab/>
        <w:t>Photoshop, GIMP, Adobe Ilustrator, Inkscape</w:t>
      </w:r>
    </w:p>
    <w:p>
      <w:pPr>
        <w:pStyle w:val="ListNumber"/>
      </w:pPr>
      <w:r>
        <w:t>¿En qué año fue creado el formato JPEG?</w:t>
      </w:r>
    </w:p>
    <w:p>
      <w:pPr>
        <w:pStyle w:val="Choice"/>
      </w:pPr>
      <w:r>
        <w:t>a)</w:t>
        <w:tab/>
        <w:t>1985</w:t>
      </w:r>
    </w:p>
    <w:p>
      <w:pPr>
        <w:pStyle w:val="Choice"/>
      </w:pPr>
      <w:r>
        <w:t>b)</w:t>
        <w:tab/>
        <w:t>2000</w:t>
      </w:r>
    </w:p>
    <w:p>
      <w:pPr>
        <w:pStyle w:val="Choice"/>
      </w:pPr>
      <w:r>
        <w:t>c)</w:t>
        <w:tab/>
        <w:t>1992</w:t>
      </w:r>
    </w:p>
    <w:p>
      <w:pPr>
        <w:pStyle w:val="Choice"/>
      </w:pPr>
      <w:r>
        <w:t>d)</w:t>
        <w:tab/>
        <w:t>1978</w:t>
      </w:r>
    </w:p>
    <w:p>
      <w:pPr>
        <w:pStyle w:val="ListNumber"/>
      </w:pPr>
      <w:r>
        <w:t>¿Qué limitación tiene el formato GIF en términos de colores?</w:t>
      </w:r>
    </w:p>
    <w:p>
      <w:pPr>
        <w:pStyle w:val="Choice"/>
      </w:pPr>
      <w:r>
        <w:t>a)</w:t>
        <w:tab/>
        <w:t>Ofrece una gama ilimitada de colores.</w:t>
      </w:r>
    </w:p>
    <w:p>
      <w:pPr>
        <w:pStyle w:val="Choice"/>
      </w:pPr>
      <w:r>
        <w:t>b)</w:t>
        <w:tab/>
        <w:t>Utiliza el modelo RGB de 24 bits por color.</w:t>
      </w:r>
    </w:p>
    <w:p>
      <w:pPr>
        <w:pStyle w:val="Choice"/>
      </w:pPr>
      <w:r>
        <w:t>c)</w:t>
        <w:tab/>
        <w:t>Solo puede manejar una paleta de 256 colores.</w:t>
      </w:r>
    </w:p>
    <w:p>
      <w:pPr>
        <w:pStyle w:val="Choice"/>
      </w:pPr>
      <w:r>
        <w:t>d)</w:t>
        <w:tab/>
        <w:t>Soporta colores CMYK.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PHP.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Java.</w:t>
      </w:r>
    </w:p>
    <w:p>
      <w:pPr>
        <w:pStyle w:val="ListNumber"/>
      </w:pPr>
      <w:r>
        <w:t>¿Para qué fue creado el formato SVG?</w:t>
      </w:r>
    </w:p>
    <w:p>
      <w:pPr>
        <w:pStyle w:val="Choice"/>
      </w:pPr>
      <w:r>
        <w:t>a)</w:t>
        <w:tab/>
        <w:t>Para imprimir documentos en alta resolución.</w:t>
      </w:r>
    </w:p>
    <w:p>
      <w:pPr>
        <w:pStyle w:val="Choice"/>
      </w:pPr>
      <w:r>
        <w:t>b)</w:t>
        <w:tab/>
        <w:t>Para distribuir fotografías profesionales en la web.</w:t>
      </w:r>
    </w:p>
    <w:p>
      <w:pPr>
        <w:pStyle w:val="Choice"/>
      </w:pPr>
      <w:r>
        <w:t>c)</w:t>
        <w:tab/>
        <w:t>Para distribuir imágenes vectoriales en la web.</w:t>
      </w:r>
    </w:p>
    <w:p>
      <w:pPr>
        <w:pStyle w:val="Choice"/>
      </w:pPr>
      <w:r>
        <w:t>d)</w:t>
        <w:tab/>
        <w:t>Para crear videos en línea.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Autocad.</w:t>
      </w:r>
    </w:p>
    <w:p>
      <w:pPr>
        <w:pStyle w:val="Choice"/>
      </w:pPr>
      <w:r>
        <w:t>b)</w:t>
        <w:tab/>
        <w:t>Blender.</w:t>
      </w:r>
    </w:p>
    <w:p>
      <w:pPr>
        <w:pStyle w:val="Choice"/>
      </w:pPr>
      <w:r>
        <w:t>c)</w:t>
        <w:tab/>
        <w:t>GIMP.</w:t>
      </w:r>
    </w:p>
    <w:p>
      <w:pPr>
        <w:pStyle w:val="Choice"/>
      </w:pPr>
      <w:r>
        <w:t>d)</w:t>
        <w:tab/>
        <w:t>Adobe Ilustrator.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Píxeles.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Texto.</w:t>
      </w:r>
    </w:p>
    <w:p>
      <w:pPr>
        <w:pStyle w:val="Choice"/>
      </w:pPr>
      <w:r>
        <w:t>d)</w:t>
        <w:tab/>
        <w:t>Líneas y curvas.</w:t>
      </w:r>
    </w:p>
    <w:p>
      <w:pPr>
        <w:pStyle w:val="ListNumber"/>
      </w:pPr>
      <w:r>
        <w:t>¿Qué son las fuentes tipográficas vectoriales según el texto?</w:t>
      </w:r>
    </w:p>
    <w:p>
      <w:pPr>
        <w:pStyle w:val="Choice"/>
      </w:pPr>
      <w:r>
        <w:t>a)</w:t>
        <w:tab/>
        <w:t>Archivos de audio para reproducción en línea.</w:t>
      </w:r>
    </w:p>
    <w:p>
      <w:pPr>
        <w:pStyle w:val="Choice"/>
      </w:pPr>
      <w:r>
        <w:t>b)</w:t>
        <w:tab/>
        <w:t>Fotografías de alta resolución.</w:t>
      </w:r>
    </w:p>
    <w:p>
      <w:pPr>
        <w:pStyle w:val="Choice"/>
      </w:pPr>
      <w:r>
        <w:t>c)</w:t>
        <w:tab/>
        <w:t>Imágenes rasterizadas para imprimir en papel.</w:t>
      </w:r>
    </w:p>
    <w:p>
      <w:pPr>
        <w:pStyle w:val="Choice"/>
      </w:pPr>
      <w:r>
        <w:t>d)</w:t>
        <w:tab/>
        <w:t>Conjuntos de símbolos y letras diseñados para su uso en computadoras.</w:t>
      </w:r>
    </w:p>
    <w:p>
      <w:pPr>
        <w:pStyle w:val="ListNumber"/>
      </w:pPr>
      <w:r>
        <w:t>¿Quién escribió el sistema de tipografía TeX?</w:t>
      </w:r>
    </w:p>
    <w:p>
      <w:pPr>
        <w:pStyle w:val="Choice"/>
      </w:pPr>
      <w:r>
        <w:t>a)</w:t>
        <w:tab/>
        <w:t>Donald E. Knuth.</w:t>
      </w:r>
    </w:p>
    <w:p>
      <w:pPr>
        <w:pStyle w:val="Choice"/>
      </w:pPr>
      <w:r>
        <w:t>b)</w:t>
        <w:tab/>
        <w:t>Steve Jobs.</w:t>
      </w:r>
    </w:p>
    <w:p>
      <w:pPr>
        <w:pStyle w:val="Choice"/>
      </w:pPr>
      <w:r>
        <w:t>c)</w:t>
        <w:tab/>
        <w:t>Tim Berners-Lee.</w:t>
      </w:r>
    </w:p>
    <w:p>
      <w:pPr>
        <w:pStyle w:val="Choice"/>
      </w:pPr>
      <w:r>
        <w:t>d)</w:t>
        <w:tab/>
        <w:t>Linus Torvalds.</w:t>
      </w:r>
    </w:p>
    <w:p>
      <w:pPr>
        <w:pStyle w:val="ListNumber"/>
      </w:pPr>
      <w:r>
        <w:t>¿Qué controla el sistema de gestión de comunicaciones?</w:t>
      </w:r>
    </w:p>
    <w:p>
      <w:pPr>
        <w:pStyle w:val="Choice"/>
      </w:pPr>
      <w:r>
        <w:t>a)</w:t>
        <w:tab/>
        <w:t>La administración del espacio libre en la memoria USB.</w:t>
      </w:r>
    </w:p>
    <w:p>
      <w:pPr>
        <w:pStyle w:val="Choice"/>
      </w:pPr>
      <w:r>
        <w:t>b)</w:t>
        <w:tab/>
        <w:t>El acceso a recursos del sistema.</w:t>
      </w:r>
    </w:p>
    <w:p>
      <w:pPr>
        <w:pStyle w:val="Choice"/>
      </w:pPr>
      <w:r>
        <w:t>c)</w:t>
        <w:tab/>
        <w:t>La asignación de espacio en la memoria permanente.</w:t>
      </w:r>
    </w:p>
    <w:p>
      <w:pPr>
        <w:pStyle w:val="Choice"/>
      </w:pPr>
      <w:r>
        <w:t>d)</w:t>
        <w:tab/>
        <w:t>Las redes de datos conectadas a la computadora.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que se ejecutan en el servidor web de la empresa que ha programado la aplicación.</w:t>
      </w:r>
    </w:p>
    <w:p>
      <w:pPr>
        <w:pStyle w:val="Choice"/>
      </w:pPr>
      <w:r>
        <w:t>c)</w:t>
        <w:tab/>
        <w:t>Programas que no tienen costo y se pueden descargar sin pagar.</w:t>
      </w:r>
    </w:p>
    <w:p>
      <w:pPr>
        <w:pStyle w:val="Choice"/>
      </w:pPr>
      <w:r>
        <w:t>d)</w:t>
        <w:tab/>
        <w:t>Programas que se ejecutan en el ordenador del usuario.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crean aplicaciones en Android.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se ejecutan en el navegador.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 venta del programa.</w:t>
      </w:r>
    </w:p>
    <w:p>
      <w:pPr>
        <w:pStyle w:val="Choice"/>
      </w:pPr>
      <w:r>
        <w:t>b)</w:t>
        <w:tab/>
        <w:t>A través de la información de los usuarios.</w:t>
      </w:r>
    </w:p>
    <w:p>
      <w:pPr>
        <w:pStyle w:val="Choice"/>
      </w:pPr>
      <w:r>
        <w:t>c)</w:t>
        <w:tab/>
        <w:t>A través de la publicidad que muestran al usuario.</w:t>
      </w:r>
    </w:p>
    <w:p>
      <w:pPr>
        <w:pStyle w:val="Choice"/>
      </w:pPr>
      <w:r>
        <w:t>d)</w:t>
        <w:tab/>
        <w:t>A través de las suscripciones de los usuarios.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C.</w:t>
      </w:r>
    </w:p>
    <w:p>
      <w:pPr>
        <w:pStyle w:val="Choice"/>
      </w:pPr>
      <w:r>
        <w:t>b)</w:t>
        <w:tab/>
        <w:t>Python.</w:t>
      </w:r>
    </w:p>
    <w:p>
      <w:pPr>
        <w:pStyle w:val="Choice"/>
      </w:pPr>
      <w:r>
        <w:t>c)</w:t>
        <w:tab/>
        <w:t>Assembly.</w:t>
      </w:r>
    </w:p>
    <w:p>
      <w:pPr>
        <w:pStyle w:val="Choice"/>
      </w:pPr>
      <w:r>
        <w:t>d)</w:t>
        <w:tab/>
        <w:t>Java.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Para conseguir una mayor compatibilidad con dispositivos Android.</w:t>
      </w:r>
    </w:p>
    <w:p>
      <w:pPr>
        <w:pStyle w:val="Choice"/>
      </w:pPr>
      <w:r>
        <w:t>b)</w:t>
        <w:tab/>
        <w:t>Por que tiene mayor control de calidad y seguridad.</w:t>
      </w:r>
    </w:p>
    <w:p>
      <w:pPr>
        <w:pStyle w:val="Choice"/>
      </w:pPr>
      <w:r>
        <w:t>c)</w:t>
        <w:tab/>
        <w:t>Por que Apple tiene menor interés en tener variedad de aplicaciones.</w:t>
      </w:r>
    </w:p>
    <w:p>
      <w:pPr>
        <w:pStyle w:val="Choice"/>
      </w:pPr>
      <w:r>
        <w:t>d)</w:t>
        <w:tab/>
        <w:t>Por falta de desarrolladores.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Python.</w:t>
      </w:r>
    </w:p>
    <w:p>
      <w:pPr>
        <w:pStyle w:val="Choice"/>
      </w:pPr>
      <w:r>
        <w:t>b)</w:t>
        <w:tab/>
        <w:t>Lenguaje Java.</w:t>
      </w:r>
    </w:p>
    <w:p>
      <w:pPr>
        <w:pStyle w:val="Choice"/>
      </w:pPr>
      <w:r>
        <w:t>c)</w:t>
        <w:tab/>
        <w:t>Lenguaje C.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¿Cuál fue la cuota de mercado de Windows en 2020?</w:t>
      </w:r>
    </w:p>
    <w:p>
      <w:pPr>
        <w:pStyle w:val="Choice"/>
      </w:pPr>
      <w:r>
        <w:t>a)</w:t>
        <w:tab/>
        <w:t>92%</w:t>
      </w:r>
    </w:p>
    <w:p>
      <w:pPr>
        <w:pStyle w:val="Choice"/>
      </w:pPr>
      <w:r>
        <w:t>b)</w:t>
        <w:tab/>
        <w:t>80%</w:t>
      </w:r>
    </w:p>
    <w:p>
      <w:pPr>
        <w:pStyle w:val="Choice"/>
      </w:pPr>
      <w:r>
        <w:t>c)</w:t>
        <w:tab/>
        <w:t>75%</w:t>
      </w:r>
    </w:p>
    <w:p>
      <w:pPr>
        <w:pStyle w:val="Choice"/>
      </w:pPr>
      <w:r>
        <w:t>d)</w:t>
        <w:tab/>
        <w:t>87%</w:t>
      </w:r>
    </w:p>
    <w:p>
      <w:pPr>
        <w:pStyle w:val="ListNumber"/>
      </w:pPr>
      <w:r>
        <w:t>¿En qué ámbitos es apreciado el formato TIFF?</w:t>
      </w:r>
    </w:p>
    <w:p>
      <w:pPr>
        <w:pStyle w:val="Choice"/>
      </w:pPr>
      <w:r>
        <w:t>a)</w:t>
        <w:tab/>
        <w:t>Uso doméstico y aficionado.</w:t>
      </w:r>
    </w:p>
    <w:p>
      <w:pPr>
        <w:pStyle w:val="Choice"/>
      </w:pPr>
      <w:r>
        <w:t>b)</w:t>
        <w:tab/>
        <w:t>Redes sociales y entretenimiento.</w:t>
      </w:r>
    </w:p>
    <w:p>
      <w:pPr>
        <w:pStyle w:val="Choice"/>
      </w:pPr>
      <w:r>
        <w:t>c)</w:t>
        <w:tab/>
        <w:t>Edición fotográfica profesional y fotografía científica.</w:t>
      </w:r>
    </w:p>
    <w:p>
      <w:pPr>
        <w:pStyle w:val="Choice"/>
      </w:pPr>
      <w:r>
        <w:t>d)</w:t>
        <w:tab/>
        <w:t>Programación y desarrollo de videojuegos tanto para consolas como para PC.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iPhone, iPad, iPod</w:t>
      </w:r>
    </w:p>
    <w:p>
      <w:pPr>
        <w:pStyle w:val="Choice"/>
      </w:pPr>
      <w:r>
        <w:t>b)</w:t>
        <w:tab/>
        <w:t>MacBook, iMac, Mac Pro</w:t>
      </w:r>
    </w:p>
    <w:p>
      <w:pPr>
        <w:pStyle w:val="Choice"/>
      </w:pPr>
      <w:r>
        <w:t>c)</w:t>
        <w:tab/>
        <w:t>Samsung, Sony, LG</w:t>
      </w:r>
    </w:p>
    <w:p>
      <w:pPr>
        <w:pStyle w:val="Choice"/>
      </w:pPr>
      <w:r>
        <w:t>d)</w:t>
        <w:tab/>
        <w:t>Pixel, Nexus, Moto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Las ediciones varían según el año de lanzamiento.</w:t>
      </w:r>
    </w:p>
    <w:p>
      <w:pPr>
        <w:pStyle w:val="Choice"/>
      </w:pPr>
      <w:r>
        <w:t>b)</w:t>
        <w:tab/>
        <w:t>No tienen diferentes ediciones.</w:t>
      </w:r>
    </w:p>
    <w:p>
      <w:pPr>
        <w:pStyle w:val="Choice"/>
      </w:pPr>
      <w:r>
        <w:t>c)</w:t>
        <w:tab/>
        <w:t>Solo hay dos ediciones disponibles en cada versión.</w:t>
      </w:r>
    </w:p>
    <w:p>
      <w:pPr>
        <w:pStyle w:val="Choice"/>
      </w:pPr>
      <w:r>
        <w:t>d)</w:t>
        <w:tab/>
        <w:t>Tienen diferentes ediciones.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Los dispositivos físicos de entrada y salida de un sistema informático.</w:t>
      </w:r>
    </w:p>
    <w:p>
      <w:pPr>
        <w:pStyle w:val="Choice"/>
      </w:pPr>
      <w:r>
        <w:t>b)</w:t>
        <w:tab/>
        <w:t>El conjunto de programas y datos de un sistema informático.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El hardware de un sistema informático.</w:t>
      </w:r>
    </w:p>
    <w:p>
      <w:pPr>
        <w:pStyle w:val="ListNumber"/>
      </w:pPr>
      <w:r>
        <w:t>¿En qué año fue creado el formato PNG?</w:t>
      </w:r>
    </w:p>
    <w:p>
      <w:pPr>
        <w:pStyle w:val="Choice"/>
      </w:pPr>
      <w:r>
        <w:t>a)</w:t>
        <w:tab/>
        <w:t>1995</w:t>
      </w:r>
    </w:p>
    <w:p>
      <w:pPr>
        <w:pStyle w:val="Choice"/>
      </w:pPr>
      <w:r>
        <w:t>b)</w:t>
        <w:tab/>
        <w:t>1988</w:t>
      </w:r>
    </w:p>
    <w:p>
      <w:pPr>
        <w:pStyle w:val="Choice"/>
      </w:pPr>
      <w:r>
        <w:t>c)</w:t>
        <w:tab/>
        <w:t>2000</w:t>
      </w:r>
    </w:p>
    <w:p>
      <w:pPr>
        <w:pStyle w:val="Choice"/>
      </w:pPr>
      <w:r>
        <w:t>d)</w:t>
        <w:tab/>
        <w:t>1990</w:t>
      </w:r>
    </w:p>
    <w:p>
      <w:pPr>
        <w:pStyle w:val="ListNumber"/>
      </w:pPr>
      <w:r>
        <w:t>¿Cómo facilita un sistema operativo con controladores de dispositivos la impresión con una impresora?</w:t>
      </w:r>
    </w:p>
    <w:p>
      <w:pPr>
        <w:pStyle w:val="Choice"/>
      </w:pPr>
      <w:r>
        <w:t>a)</w:t>
        <w:tab/>
        <w:t>Elimina la necesidad de impresoras.</w:t>
      </w:r>
    </w:p>
    <w:p>
      <w:pPr>
        <w:pStyle w:val="Choice"/>
      </w:pPr>
      <w:r>
        <w:t>b)</w:t>
        <w:tab/>
        <w:t>Requiere que cada programa de aplicación tenga su propio controlador que controle la impresión.</w:t>
      </w:r>
    </w:p>
    <w:p>
      <w:pPr>
        <w:pStyle w:val="Choice"/>
      </w:pPr>
      <w:r>
        <w:t>c)</w:t>
        <w:tab/>
        <w:t>Todos los programas pueden imprimir con esa impresora instalando un solo controlador.</w:t>
      </w:r>
    </w:p>
    <w:p>
      <w:pPr>
        <w:pStyle w:val="Choice"/>
      </w:pPr>
      <w:r>
        <w:t>d)</w:t>
        <w:tab/>
        <w:t>Desactiva la impresión en la computadora.</w:t>
      </w:r>
    </w:p>
    <w:p>
      <w:pPr>
        <w:pStyle w:val="ListNumber"/>
      </w:pPr>
      <w:r>
        <w:t>¿Qué se entiende por profundidad de color?</w:t>
      </w:r>
    </w:p>
    <w:p>
      <w:pPr>
        <w:pStyle w:val="Choice"/>
      </w:pPr>
      <w:r>
        <w:t>a)</w:t>
        <w:tab/>
        <w:t>Número de colores distintos que puede mostrar una imagen.</w:t>
      </w:r>
    </w:p>
    <w:p>
      <w:pPr>
        <w:pStyle w:val="Choice"/>
      </w:pPr>
      <w:r>
        <w:t>b)</w:t>
        <w:tab/>
        <w:t>Resolución de la imagen.</w:t>
      </w:r>
    </w:p>
    <w:p>
      <w:pPr>
        <w:pStyle w:val="Choice"/>
      </w:pPr>
      <w:r>
        <w:t>c)</w:t>
        <w:tab/>
        <w:t>Tamaño físico de la imagen en número de píxeles totales.</w:t>
      </w:r>
    </w:p>
    <w:p>
      <w:pPr>
        <w:pStyle w:val="Choice"/>
      </w:pPr>
      <w:r>
        <w:t>d)</w:t>
        <w:tab/>
        <w:t>Tipo de formato de imagen.</w:t>
      </w:r>
    </w:p>
    <w:p>
      <w:pPr>
        <w:pStyle w:val="ListNumber"/>
      </w:pPr>
      <w:r>
        <w:t>¿Cuál es una característica clave del formato PostScript (PS)?</w:t>
      </w:r>
    </w:p>
    <w:p>
      <w:pPr>
        <w:pStyle w:val="Choice"/>
      </w:pPr>
      <w:r>
        <w:t>a)</w:t>
        <w:tab/>
        <w:t>Se utiliza solo en dispositivos Windows.</w:t>
      </w:r>
    </w:p>
    <w:p>
      <w:pPr>
        <w:pStyle w:val="Choice"/>
      </w:pPr>
      <w:r>
        <w:t>b)</w:t>
        <w:tab/>
        <w:t>Es exclusivo para impresoras de baja calidad.</w:t>
      </w:r>
    </w:p>
    <w:p>
      <w:pPr>
        <w:pStyle w:val="Choice"/>
      </w:pPr>
      <w:r>
        <w:t>c)</w:t>
        <w:tab/>
        <w:t>Es incompatible con sistemas operativos modernos.</w:t>
      </w:r>
    </w:p>
    <w:p>
      <w:pPr>
        <w:pStyle w:val="Choice"/>
      </w:pPr>
      <w:r>
        <w:t>d)</w:t>
        <w:tab/>
        <w:t>Permite definir tipos de letra y tiene muchas más aplicaciones.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Todos los programas y contenidos.</w:t>
      </w:r>
    </w:p>
    <w:p>
      <w:pPr>
        <w:pStyle w:val="Choice"/>
      </w:pPr>
      <w:r>
        <w:t>b)</w:t>
        <w:tab/>
        <w:t>Ningún programa permite realizar modificaciones y distribuirlas.</w:t>
      </w:r>
    </w:p>
    <w:p>
      <w:pPr>
        <w:pStyle w:val="Choice"/>
      </w:pPr>
      <w:r>
        <w:t>c)</w:t>
        <w:tab/>
        <w:t>Programas y contenidos libres.</w:t>
      </w:r>
    </w:p>
    <w:p>
      <w:pPr>
        <w:pStyle w:val="Choice"/>
      </w:pPr>
      <w:r>
        <w:t>d)</w:t>
        <w:tab/>
        <w:t>Programas privativos y obras con copyright.</w:t>
      </w:r>
    </w:p>
    <w:p>
      <w:pPr>
        <w:pStyle w:val="ListNumber"/>
      </w:pPr>
      <w:r>
        <w:t>¿Cuál es la aplicación principal del formato GIF?</w:t>
      </w:r>
    </w:p>
    <w:p>
      <w:pPr>
        <w:pStyle w:val="Choice"/>
      </w:pPr>
      <w:r>
        <w:t>a)</w:t>
        <w:tab/>
        <w:t>Almacenar dibujos y animaciones con o sin transparencia.</w:t>
      </w:r>
    </w:p>
    <w:p>
      <w:pPr>
        <w:pStyle w:val="Choice"/>
      </w:pPr>
      <w:r>
        <w:t>b)</w:t>
        <w:tab/>
        <w:t>Crear videos de larga duración.</w:t>
      </w:r>
    </w:p>
    <w:p>
      <w:pPr>
        <w:pStyle w:val="Choice"/>
      </w:pPr>
      <w:r>
        <w:t>c)</w:t>
        <w:tab/>
        <w:t>Almacenar imágenes estáticas de alta calidad y resolución.</w:t>
      </w:r>
    </w:p>
    <w:p>
      <w:pPr>
        <w:pStyle w:val="Choice"/>
      </w:pPr>
      <w:r>
        <w:t>d)</w:t>
        <w:tab/>
        <w:t>Editar fotografías de alta resolución.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