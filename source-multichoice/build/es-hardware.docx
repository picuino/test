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 de ordenador. Test global.</w:t>
      </w:r>
    </w:p>
    <w:p>
      <w:pPr>
        <w:pStyle w:val="ListNumber"/>
      </w:pPr>
      <w:r>
        <w:t>¿Qué ventaja tienen las memorias Flash incluidas en las unidades SSD?</w:t>
      </w:r>
    </w:p>
    <w:p>
      <w:pPr>
        <w:pStyle w:val="Choice"/>
      </w:pPr>
      <w:r>
        <w:t>a)</w:t>
        <w:tab/>
        <w:t>Son más baratas y más sencillas.</w:t>
      </w:r>
    </w:p>
    <w:p>
      <w:pPr>
        <w:pStyle w:val="Choice"/>
      </w:pPr>
      <w:r>
        <w:t>b)</w:t>
        <w:tab/>
        <w:t>Son más rápidas y de mayor capacidad.</w:t>
      </w:r>
    </w:p>
    <w:p>
      <w:pPr>
        <w:pStyle w:val="Choice"/>
      </w:pPr>
      <w:r>
        <w:t>c)</w:t>
        <w:tab/>
        <w:t>Son más lentas pero de mayor capacidad.</w:t>
      </w:r>
    </w:p>
    <w:p>
      <w:pPr>
        <w:pStyle w:val="Choice"/>
      </w:pPr>
      <w:r>
        <w:t>d)</w:t>
        <w:tab/>
        <w:t>Son más rápidas pero de menor capacidad.</w:t>
      </w:r>
    </w:p>
    <w:p>
      <w:pPr>
        <w:pStyle w:val="ListNumber"/>
      </w:pPr>
      <w:r>
        <w:t>¿En qué tipo de equipos se utiliza principalmente el conector HDMI?</w:t>
      </w:r>
    </w:p>
    <w:p>
      <w:pPr>
        <w:pStyle w:val="Choice"/>
      </w:pPr>
      <w:r>
        <w:t>a)</w:t>
        <w:tab/>
        <w:t>En pantallas antiguas CRT</w:t>
      </w:r>
    </w:p>
    <w:p>
      <w:pPr>
        <w:pStyle w:val="Choice"/>
      </w:pPr>
      <w:r>
        <w:t>b)</w:t>
        <w:tab/>
        <w:t>En equipos informáticos</w:t>
      </w:r>
    </w:p>
    <w:p>
      <w:pPr>
        <w:pStyle w:val="Choice"/>
      </w:pPr>
      <w:r>
        <w:t>c)</w:t>
        <w:tab/>
        <w:t>En equipos multimedia nuevos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¿Por qué son útiles las pruebas de rendimiento?</w:t>
      </w:r>
    </w:p>
    <w:p>
      <w:pPr>
        <w:pStyle w:val="Choice"/>
      </w:pPr>
      <w:r>
        <w:t>a)</w:t>
        <w:tab/>
        <w:t>Son útiles para reparar fallos de hardware.</w:t>
      </w:r>
    </w:p>
    <w:p>
      <w:pPr>
        <w:pStyle w:val="Choice"/>
      </w:pPr>
      <w:r>
        <w:t>b)</w:t>
        <w:tab/>
        <w:t>Son útiles para diseñar procesadores.</w:t>
      </w:r>
    </w:p>
    <w:p>
      <w:pPr>
        <w:pStyle w:val="Choice"/>
      </w:pPr>
      <w:r>
        <w:t>c)</w:t>
        <w:tab/>
        <w:t>Son útiles a la hora de comparar procesadores entre sí.</w:t>
      </w:r>
    </w:p>
    <w:p>
      <w:pPr>
        <w:pStyle w:val="Choice"/>
      </w:pPr>
      <w:r>
        <w:t>d)</w:t>
        <w:tab/>
        <w:t>Son útiles para medir la cantidad de memoria RAM de un ordenador.</w:t>
      </w:r>
    </w:p>
    <w:p>
      <w:pPr>
        <w:pStyle w:val="ListNumber"/>
      </w:pPr>
      <w:r>
        <w:t>Los micrófonos incluidos en los dispositivos móviles suelen tener...</w:t>
      </w:r>
    </w:p>
    <w:p>
      <w:pPr>
        <w:pStyle w:val="Choice"/>
      </w:pPr>
      <w:r>
        <w:t>a)</w:t>
        <w:tab/>
        <w:t>Menor sensibilidad que los micrófonos y tarjetas de sonido dedicados.</w:t>
      </w:r>
    </w:p>
    <w:p>
      <w:pPr>
        <w:pStyle w:val="Choice"/>
      </w:pPr>
      <w:r>
        <w:t>b)</w:t>
        <w:tab/>
        <w:t>Tecnología de micrófono dinámico.</w:t>
      </w:r>
    </w:p>
    <w:p>
      <w:pPr>
        <w:pStyle w:val="Choice"/>
      </w:pPr>
      <w:r>
        <w:t>c)</w:t>
        <w:tab/>
        <w:t>Conversor analógico-digital para convertir las señales eléctricas que salen del micrófono a señales digitales.</w:t>
      </w:r>
    </w:p>
    <w:p>
      <w:pPr>
        <w:pStyle w:val="Choice"/>
      </w:pPr>
      <w:r>
        <w:t>d)</w:t>
        <w:tab/>
        <w:t>Mayor calidad que los micrófonos y tarjetas de sonido dedicados.</w:t>
      </w:r>
    </w:p>
    <w:p>
      <w:pPr>
        <w:pStyle w:val="ListNumber"/>
      </w:pPr>
      <w:r>
        <w:t>¿Cuál es el número de bits de los procesadores más simples, como los que incorpora un teclado de ordenador o un horno microondas?</w:t>
      </w:r>
    </w:p>
    <w:p>
      <w:pPr>
        <w:pStyle w:val="Choice"/>
      </w:pPr>
      <w:r>
        <w:t>a)</w:t>
        <w:tab/>
        <w:t>8 bits.</w:t>
      </w:r>
    </w:p>
    <w:p>
      <w:pPr>
        <w:pStyle w:val="Choice"/>
      </w:pPr>
      <w:r>
        <w:t>b)</w:t>
        <w:tab/>
        <w:t>32 bits.</w:t>
      </w:r>
    </w:p>
    <w:p>
      <w:pPr>
        <w:pStyle w:val="Choice"/>
      </w:pPr>
      <w:r>
        <w:t>c)</w:t>
        <w:tab/>
        <w:t>128 bits.</w:t>
      </w:r>
    </w:p>
    <w:p>
      <w:pPr>
        <w:pStyle w:val="Choice"/>
      </w:pPr>
      <w:r>
        <w:t>d)</w:t>
        <w:tab/>
        <w:t>64 bits.</w:t>
      </w:r>
    </w:p>
    <w:p>
      <w:pPr>
        <w:pStyle w:val="ListNumber"/>
      </w:pPr>
      <w:r>
        <w:t>¿Cuál es el objetivo de las pruebas benchmark?</w:t>
      </w:r>
    </w:p>
    <w:p>
      <w:pPr>
        <w:pStyle w:val="Choice"/>
      </w:pPr>
      <w:r>
        <w:t>a)</w:t>
        <w:tab/>
        <w:t>Calcular el rendimiento final de un procesador.</w:t>
      </w:r>
    </w:p>
    <w:p>
      <w:pPr>
        <w:pStyle w:val="Choice"/>
      </w:pPr>
      <w:r>
        <w:t>b)</w:t>
        <w:tab/>
        <w:t>Reparar fallos de hardware.</w:t>
      </w:r>
    </w:p>
    <w:p>
      <w:pPr>
        <w:pStyle w:val="Choice"/>
      </w:pPr>
      <w:r>
        <w:t>c)</w:t>
        <w:tab/>
        <w:t>Comparar el rendimiento de distintos modelos de memoria RAM entre sí.</w:t>
      </w:r>
    </w:p>
    <w:p>
      <w:pPr>
        <w:pStyle w:val="Choice"/>
      </w:pPr>
      <w:r>
        <w:t>d)</w:t>
        <w:tab/>
        <w:t>Calcular la cantidad de memoria RAM de un ordenador.</w:t>
      </w:r>
    </w:p>
    <w:p>
      <w:pPr>
        <w:pStyle w:val="ListNumber"/>
      </w:pPr>
      <w:r>
        <w:t>¿Cómo puede reducirse el costo de mantenimiento de los ordenadores conectados a la red eléctrica?</w:t>
      </w:r>
    </w:p>
    <w:p>
      <w:pPr>
        <w:pStyle w:val="Choice"/>
      </w:pPr>
      <w:r>
        <w:t>a)</w:t>
        <w:tab/>
        <w:t>Disminuyendo la velocidad del procesador.</w:t>
      </w:r>
    </w:p>
    <w:p>
      <w:pPr>
        <w:pStyle w:val="Choice"/>
      </w:pPr>
      <w:r>
        <w:t>b)</w:t>
        <w:tab/>
        <w:t>Reduciendo el consumo eléctrico del procesador.</w:t>
      </w:r>
    </w:p>
    <w:p>
      <w:pPr>
        <w:pStyle w:val="Choice"/>
      </w:pPr>
      <w:r>
        <w:t>c)</w:t>
        <w:tab/>
        <w:t>Desconectando el ordenador de la red eléctrica.</w:t>
      </w:r>
    </w:p>
    <w:p>
      <w:pPr>
        <w:pStyle w:val="Choice"/>
      </w:pPr>
      <w:r>
        <w:t>d)</w:t>
        <w:tab/>
        <w:t>Aumentando el consumo eléctrico del procesador.</w:t>
      </w:r>
    </w:p>
    <w:p>
      <w:pPr>
        <w:pStyle w:val="ListNumber"/>
      </w:pPr>
      <w:r>
        <w:t>¿Cuáles son los sistemas operativos más comunes en los smartphones?</w:t>
      </w:r>
    </w:p>
    <w:p>
      <w:pPr>
        <w:pStyle w:val="Choice"/>
      </w:pPr>
      <w:r>
        <w:t>a)</w:t>
        <w:tab/>
        <w:t>Java y Ruby</w:t>
      </w:r>
    </w:p>
    <w:p>
      <w:pPr>
        <w:pStyle w:val="Choice"/>
      </w:pPr>
      <w:r>
        <w:t>b)</w:t>
        <w:tab/>
        <w:t>Windows y macOS</w:t>
      </w:r>
    </w:p>
    <w:p>
      <w:pPr>
        <w:pStyle w:val="Choice"/>
      </w:pPr>
      <w:r>
        <w:t>c)</w:t>
        <w:tab/>
        <w:t>Linux y Unix</w:t>
      </w:r>
    </w:p>
    <w:p>
      <w:pPr>
        <w:pStyle w:val="Choice"/>
      </w:pPr>
      <w:r>
        <w:t>d)</w:t>
        <w:tab/>
        <w:t>Android y iOS</w:t>
      </w:r>
    </w:p>
    <w:p>
      <w:pPr>
        <w:pStyle w:val="ListNumber"/>
      </w:pPr>
      <w:r>
        <w:t>¿Puede un monitor ser considerado un periférico de entrada?</w:t>
      </w:r>
    </w:p>
    <w:p>
      <w:pPr>
        <w:pStyle w:val="Choice"/>
      </w:pPr>
      <w:r>
        <w:t>a)</w:t>
        <w:tab/>
        <w:t>Sí, si es táctil.</w:t>
      </w:r>
    </w:p>
    <w:p>
      <w:pPr>
        <w:pStyle w:val="Choice"/>
      </w:pPr>
      <w:r>
        <w:t>b)</w:t>
        <w:tab/>
        <w:t>Sí, siempre.</w:t>
      </w:r>
    </w:p>
    <w:p>
      <w:pPr>
        <w:pStyle w:val="Choice"/>
      </w:pPr>
      <w:r>
        <w:t>c)</w:t>
        <w:tab/>
        <w:t>Solo si se conecta a una tableta.</w:t>
      </w:r>
    </w:p>
    <w:p>
      <w:pPr>
        <w:pStyle w:val="Choice"/>
      </w:pPr>
      <w:r>
        <w:t>d)</w:t>
        <w:tab/>
        <w:t>No, nunca.</w:t>
      </w:r>
    </w:p>
    <w:p>
      <w:pPr>
        <w:pStyle w:val="ListNumber"/>
      </w:pPr>
      <w:r>
        <w:t>¿Dónde suelen estar los pilotos luminosos LED en el ordenador?</w:t>
      </w:r>
    </w:p>
    <w:p>
      <w:pPr>
        <w:pStyle w:val="Choice"/>
      </w:pPr>
      <w:r>
        <w:t>a)</w:t>
        <w:tab/>
        <w:t>En los cables de conexión y los adaptadores.</w:t>
      </w:r>
    </w:p>
    <w:p>
      <w:pPr>
        <w:pStyle w:val="Choice"/>
      </w:pPr>
      <w:r>
        <w:t>b)</w:t>
        <w:tab/>
        <w:t>En las tarjetas de sonido y las tarjetas gráficas.</w:t>
      </w:r>
    </w:p>
    <w:p>
      <w:pPr>
        <w:pStyle w:val="Choice"/>
      </w:pPr>
      <w:r>
        <w:t>c)</w:t>
        <w:tab/>
        <w:t>En las cajas de ordenador y los teclados.</w:t>
      </w:r>
    </w:p>
    <w:p>
      <w:pPr>
        <w:pStyle w:val="Choice"/>
      </w:pPr>
      <w:r>
        <w:t>d)</w:t>
        <w:tab/>
        <w:t>En los monitores y los ratones.</w:t>
      </w:r>
    </w:p>
    <w:p>
      <w:pPr>
        <w:pStyle w:val="ListNumber"/>
      </w:pPr>
      <w:r>
        <w:t>¿Cuándo comenzó a usarse el USB de forma masiva?</w:t>
      </w:r>
    </w:p>
    <w:p>
      <w:pPr>
        <w:pStyle w:val="Choice"/>
      </w:pPr>
      <w:r>
        <w:t>a)</w:t>
        <w:tab/>
        <w:t>A partir de 2010</w:t>
      </w:r>
    </w:p>
    <w:p>
      <w:pPr>
        <w:pStyle w:val="Choice"/>
      </w:pPr>
      <w:r>
        <w:t>b)</w:t>
        <w:tab/>
        <w:t>A partir de 1998</w:t>
      </w:r>
    </w:p>
    <w:p>
      <w:pPr>
        <w:pStyle w:val="Choice"/>
      </w:pPr>
      <w:r>
        <w:t>c)</w:t>
        <w:tab/>
        <w:t>A partir de 2005</w:t>
      </w:r>
    </w:p>
    <w:p>
      <w:pPr>
        <w:pStyle w:val="Choice"/>
      </w:pPr>
      <w:r>
        <w:t>d)</w:t>
        <w:tab/>
        <w:t>A partir de 1995</w:t>
      </w:r>
    </w:p>
    <w:p>
      <w:pPr>
        <w:pStyle w:val="ListNumber"/>
      </w:pPr>
      <w:r>
        <w:t>¿Qué dispositivos suelen tener un búfer de lectura?</w:t>
      </w:r>
    </w:p>
    <w:p>
      <w:pPr>
        <w:pStyle w:val="Choice"/>
      </w:pPr>
      <w:r>
        <w:t>a)</w:t>
        <w:tab/>
        <w:t>Dispositivos de vídeo como monitores y proyectores.</w:t>
      </w:r>
    </w:p>
    <w:p>
      <w:pPr>
        <w:pStyle w:val="Choice"/>
      </w:pPr>
      <w:r>
        <w:t>b)</w:t>
        <w:tab/>
        <w:t>Dispositivos de impresión como impresoras láser o de inyección de tinta.</w:t>
      </w:r>
    </w:p>
    <w:p>
      <w:pPr>
        <w:pStyle w:val="Choice"/>
      </w:pPr>
      <w:r>
        <w:t>c)</w:t>
        <w:tab/>
        <w:t>Dispositivos de audio como altavoces o auriculares.</w:t>
      </w:r>
    </w:p>
    <w:p>
      <w:pPr>
        <w:pStyle w:val="Choice"/>
      </w:pPr>
      <w:r>
        <w:t>d)</w:t>
        <w:tab/>
        <w:t>Dispositivos de entrada como teclados o ratones.</w:t>
      </w:r>
    </w:p>
    <w:p>
      <w:pPr>
        <w:pStyle w:val="ListNumber"/>
      </w:pPr>
      <w:r>
        <w:t>¿Qué tipo de dispositivos suelen utilizar una fuente de alimentación con salida USB-C?</w:t>
      </w:r>
    </w:p>
    <w:p>
      <w:pPr>
        <w:pStyle w:val="Choice"/>
      </w:pPr>
      <w:r>
        <w:t>a)</w:t>
        <w:tab/>
        <w:t>Ordenadores de sobremesa.</w:t>
      </w:r>
    </w:p>
    <w:p>
      <w:pPr>
        <w:pStyle w:val="Choice"/>
      </w:pPr>
      <w:r>
        <w:t>b)</w:t>
        <w:tab/>
        <w:t>Cámaras de fotografía y vídeo.</w:t>
      </w:r>
    </w:p>
    <w:p>
      <w:pPr>
        <w:pStyle w:val="Choice"/>
      </w:pPr>
      <w:r>
        <w:t>c)</w:t>
        <w:tab/>
        <w:t>Teléfonos móviles y tabletas.</w:t>
      </w:r>
    </w:p>
    <w:p>
      <w:pPr>
        <w:pStyle w:val="Choice"/>
      </w:pPr>
      <w:r>
        <w:t>d)</w:t>
        <w:tab/>
        <w:t>Televisores y equipos de sonido.</w:t>
      </w:r>
    </w:p>
    <w:p>
      <w:pPr>
        <w:pStyle w:val="ListNumber"/>
      </w:pPr>
      <w:r>
        <w:t>¿Qué significa la palabra "computador"?</w:t>
      </w:r>
    </w:p>
    <w:p>
      <w:pPr>
        <w:pStyle w:val="Choice"/>
      </w:pPr>
      <w:r>
        <w:t>a)</w:t>
        <w:tab/>
        <w:t>Es una palabra que se utiliza para referirse a una máquina que se utiliza para hacer llamadas telefónicas.</w:t>
      </w:r>
    </w:p>
    <w:p>
      <w:pPr>
        <w:pStyle w:val="Choice"/>
      </w:pPr>
      <w:r>
        <w:t>b)</w:t>
        <w:tab/>
        <w:t>Es una palabra que se utiliza en el mundo anglosajón y en Latinoamérica para referirse a una persona dedicada a realizar cálculos matemáticos.</w:t>
      </w:r>
    </w:p>
    <w:p>
      <w:pPr>
        <w:pStyle w:val="Choice"/>
      </w:pPr>
      <w:r>
        <w:t>c)</w:t>
        <w:tab/>
        <w:t>Es una palabra que se utiliza en el mundo anglosajón y en Latinoamérica para referirse a las máquinas que realizan cálculos matemáticos.</w:t>
      </w:r>
    </w:p>
    <w:p>
      <w:pPr>
        <w:pStyle w:val="Choice"/>
      </w:pPr>
      <w:r>
        <w:t>d)</w:t>
        <w:tab/>
        <w:t>Es una palabra que se utiliza para referirse a una máquina que se utiliza para enviar correos electrónicos.</w:t>
      </w:r>
    </w:p>
    <w:p>
      <w:pPr>
        <w:pStyle w:val="ListNumber"/>
      </w:pPr>
      <w:r>
        <w:t>¿Cuál es la función del conector PS/2 morado?</w:t>
      </w:r>
    </w:p>
    <w:p>
      <w:pPr>
        <w:pStyle w:val="Choice"/>
      </w:pPr>
      <w:r>
        <w:t>a)</w:t>
        <w:tab/>
        <w:t>Conexión de ratón</w:t>
      </w:r>
    </w:p>
    <w:p>
      <w:pPr>
        <w:pStyle w:val="Choice"/>
      </w:pPr>
      <w:r>
        <w:t>b)</w:t>
        <w:tab/>
        <w:t>Conexión de teclado</w:t>
      </w:r>
    </w:p>
    <w:p>
      <w:pPr>
        <w:pStyle w:val="Choice"/>
      </w:pPr>
      <w:r>
        <w:t>c)</w:t>
        <w:tab/>
        <w:t>Salida de audio</w:t>
      </w:r>
    </w:p>
    <w:p>
      <w:pPr>
        <w:pStyle w:val="Choice"/>
      </w:pPr>
      <w:r>
        <w:t>d)</w:t>
        <w:tab/>
        <w:t>Entrada de audio</w:t>
      </w:r>
    </w:p>
    <w:p>
      <w:pPr>
        <w:pStyle w:val="ListNumber"/>
      </w:pPr>
      <w:r>
        <w:t>¿Cuántos gigabytes de RAM suele tener un ordenador personal de 2022?</w:t>
      </w:r>
    </w:p>
    <w:p>
      <w:pPr>
        <w:pStyle w:val="Choice"/>
      </w:pPr>
      <w:r>
        <w:t>a)</w:t>
        <w:tab/>
        <w:t>De 8 a 16 gigabytes.</w:t>
      </w:r>
    </w:p>
    <w:p>
      <w:pPr>
        <w:pStyle w:val="Choice"/>
      </w:pPr>
      <w:r>
        <w:t>b)</w:t>
        <w:tab/>
        <w:t>De 16 a 32 gigabytes.</w:t>
      </w:r>
    </w:p>
    <w:p>
      <w:pPr>
        <w:pStyle w:val="Choice"/>
      </w:pPr>
      <w:r>
        <w:t>c)</w:t>
        <w:tab/>
        <w:t>De 32 a 64 gigabytes.</w:t>
      </w:r>
    </w:p>
    <w:p>
      <w:pPr>
        <w:pStyle w:val="Choice"/>
      </w:pPr>
      <w:r>
        <w:t>d)</w:t>
        <w:tab/>
        <w:t>De 4 a 8 gigabytes.</w:t>
      </w:r>
    </w:p>
    <w:p>
      <w:pPr>
        <w:pStyle w:val="ListNumber"/>
      </w:pPr>
      <w:r>
        <w:t>¿En qué se basan actualmente los superordenadores?</w:t>
      </w:r>
    </w:p>
    <w:p>
      <w:pPr>
        <w:pStyle w:val="Choice"/>
      </w:pPr>
      <w:r>
        <w:t>a)</w:t>
        <w:tab/>
        <w:t>En la tecnología de mainframes</w:t>
      </w:r>
    </w:p>
    <w:p>
      <w:pPr>
        <w:pStyle w:val="Choice"/>
      </w:pPr>
      <w:r>
        <w:t>b)</w:t>
        <w:tab/>
        <w:t>En la tecnología de clúster de ordenadores</w:t>
      </w:r>
    </w:p>
    <w:p>
      <w:pPr>
        <w:pStyle w:val="Choice"/>
      </w:pPr>
      <w:r>
        <w:t>c)</w:t>
        <w:tab/>
        <w:t>En la tecnología de ordenadores portátiles y tabletas</w:t>
      </w:r>
    </w:p>
    <w:p>
      <w:pPr>
        <w:pStyle w:val="Choice"/>
      </w:pPr>
      <w:r>
        <w:t>d)</w:t>
        <w:tab/>
        <w:t>En la tecnología de ordenadores personales de altas prestaciones</w:t>
      </w:r>
    </w:p>
    <w:p>
      <w:pPr>
        <w:pStyle w:val="ListNumber"/>
      </w:pPr>
      <w:r>
        <w:t>¿Qué es la caja del ordenador?</w:t>
      </w:r>
    </w:p>
    <w:p>
      <w:pPr>
        <w:pStyle w:val="Choice"/>
      </w:pPr>
      <w:r>
        <w:t>a)</w:t>
        <w:tab/>
        <w:t>La estructura metálica o plástica que alberga y protege los componentes del ordenador.</w:t>
      </w:r>
    </w:p>
    <w:p>
      <w:pPr>
        <w:pStyle w:val="Choice"/>
      </w:pPr>
      <w:r>
        <w:t>b)</w:t>
        <w:tab/>
        <w:t>El sistema encargado de proporcionar energía eléctrica a los componentes del ordenador.</w:t>
      </w:r>
    </w:p>
    <w:p>
      <w:pPr>
        <w:pStyle w:val="Choice"/>
      </w:pPr>
      <w:r>
        <w:t>c)</w:t>
        <w:tab/>
        <w:t>El dispositivo que permite la conexión del monitor al ordenador.</w:t>
      </w:r>
    </w:p>
    <w:p>
      <w:pPr>
        <w:pStyle w:val="Choice"/>
      </w:pPr>
      <w:r>
        <w:t>d)</w:t>
        <w:tab/>
        <w:t>Un dispositivo que permite al ordenador conectarse a una red inalámbrica.</w:t>
      </w:r>
    </w:p>
    <w:p>
      <w:pPr>
        <w:pStyle w:val="ListNumber"/>
      </w:pPr>
      <w:r>
        <w:t>¿Para qué sirve el zócalo DIMM?</w:t>
      </w:r>
    </w:p>
    <w:p>
      <w:pPr>
        <w:pStyle w:val="Choice"/>
      </w:pPr>
      <w:r>
        <w:t>a)</w:t>
        <w:tab/>
        <w:t>Para conectar el microprocesador a la placa base.</w:t>
      </w:r>
    </w:p>
    <w:p>
      <w:pPr>
        <w:pStyle w:val="Choice"/>
      </w:pPr>
      <w:r>
        <w:t>b)</w:t>
        <w:tab/>
        <w:t>Para conectar la tarjeta gráfica a la placa base.</w:t>
      </w:r>
    </w:p>
    <w:p>
      <w:pPr>
        <w:pStyle w:val="Choice"/>
      </w:pPr>
      <w:r>
        <w:t>c)</w:t>
        <w:tab/>
        <w:t>Para conectar discos duros a la placa base.</w:t>
      </w:r>
    </w:p>
    <w:p>
      <w:pPr>
        <w:pStyle w:val="Choice"/>
      </w:pPr>
      <w:r>
        <w:t>d)</w:t>
        <w:tab/>
        <w:t>Para conectar módulos de memoria RAM a la placa base.</w:t>
      </w:r>
    </w:p>
    <w:p>
      <w:pPr>
        <w:pStyle w:val="ListNumber"/>
      </w:pPr>
      <w:r>
        <w:t>¿En qué se basa la unidad de estado sólido SSD?</w:t>
      </w:r>
    </w:p>
    <w:p>
      <w:pPr>
        <w:pStyle w:val="Choice"/>
      </w:pPr>
      <w:r>
        <w:t>a)</w:t>
        <w:tab/>
        <w:t>En chips de tecnología Flash.</w:t>
      </w:r>
    </w:p>
    <w:p>
      <w:pPr>
        <w:pStyle w:val="Choice"/>
      </w:pPr>
      <w:r>
        <w:t>b)</w:t>
        <w:tab/>
        <w:t>En memorias RAM con una pila de respaldo.</w:t>
      </w:r>
    </w:p>
    <w:p>
      <w:pPr>
        <w:pStyle w:val="Choice"/>
      </w:pPr>
      <w:r>
        <w:t>c)</w:t>
        <w:tab/>
        <w:t>En discos giratorios impregnados con sustancia magnética.</w:t>
      </w:r>
    </w:p>
    <w:p>
      <w:pPr>
        <w:pStyle w:val="Choice"/>
      </w:pPr>
      <w:r>
        <w:t>d)</w:t>
        <w:tab/>
        <w:t>En tecnologías asentadas y optimizadas.</w:t>
      </w:r>
    </w:p>
    <w:p>
      <w:pPr>
        <w:pStyle w:val="ListNumber"/>
      </w:pPr>
      <w:r>
        <w:t>¿Qué programa se almacena en la memoria del BIOS de un ordenador personal?</w:t>
      </w:r>
    </w:p>
    <w:p>
      <w:pPr>
        <w:pStyle w:val="Choice"/>
      </w:pPr>
      <w:r>
        <w:t>a)</w:t>
        <w:tab/>
        <w:t>Sistema Básico de Entrada Salida.</w:t>
      </w:r>
    </w:p>
    <w:p>
      <w:pPr>
        <w:pStyle w:val="Choice"/>
      </w:pPr>
      <w:r>
        <w:t>b)</w:t>
        <w:tab/>
        <w:t>Juegos.</w:t>
      </w:r>
    </w:p>
    <w:p>
      <w:pPr>
        <w:pStyle w:val="Choice"/>
      </w:pPr>
      <w:r>
        <w:t>c)</w:t>
        <w:tab/>
        <w:t>Sistema Operativo del usuario.</w:t>
      </w:r>
    </w:p>
    <w:p>
      <w:pPr>
        <w:pStyle w:val="Choice"/>
      </w:pPr>
      <w:r>
        <w:t>d)</w:t>
        <w:tab/>
        <w:t>Aplicaciones de usuario.</w:t>
      </w:r>
    </w:p>
    <w:p>
      <w:pPr>
        <w:pStyle w:val="ListNumber"/>
      </w:pPr>
      <w:r>
        <w:t>¿Cuál es la ventaja de una cámara web para las reuniones virtuales?</w:t>
      </w:r>
    </w:p>
    <w:p>
      <w:pPr>
        <w:pStyle w:val="Choice"/>
      </w:pPr>
      <w:r>
        <w:t>a)</w:t>
        <w:tab/>
        <w:t>Permite la transferencia de archivos grandes.</w:t>
      </w:r>
    </w:p>
    <w:p>
      <w:pPr>
        <w:pStyle w:val="Choice"/>
      </w:pPr>
      <w:r>
        <w:t>b)</w:t>
        <w:tab/>
        <w:t>Reduce la necesidad de conexión a Internet.</w:t>
      </w:r>
    </w:p>
    <w:p>
      <w:pPr>
        <w:pStyle w:val="Choice"/>
      </w:pPr>
      <w:r>
        <w:t>c)</w:t>
        <w:tab/>
        <w:t>Aumenta la privacidad de los participantes.</w:t>
      </w:r>
    </w:p>
    <w:p>
      <w:pPr>
        <w:pStyle w:val="Choice"/>
      </w:pPr>
      <w:r>
        <w:t>d)</w:t>
        <w:tab/>
        <w:t>Permite la comunicación visual en tiempo real entre los participantes.</w:t>
      </w:r>
    </w:p>
    <w:p>
      <w:pPr>
        <w:pStyle w:val="ListNumber"/>
      </w:pPr>
      <w:r>
        <w:t>¿Qué prefijo del Sistema Internacional de Unidades representa una cantidad de 1 000 000 000 000?</w:t>
      </w:r>
    </w:p>
    <w:p>
      <w:pPr>
        <w:pStyle w:val="Choice"/>
      </w:pPr>
      <w:r>
        <w:t>a)</w:t>
        <w:tab/>
        <w:t>Mega-.</w:t>
      </w:r>
    </w:p>
    <w:p>
      <w:pPr>
        <w:pStyle w:val="Choice"/>
      </w:pPr>
      <w:r>
        <w:t>b)</w:t>
        <w:tab/>
        <w:t>Tera-.</w:t>
      </w:r>
    </w:p>
    <w:p>
      <w:pPr>
        <w:pStyle w:val="Choice"/>
      </w:pPr>
      <w:r>
        <w:t>c)</w:t>
        <w:tab/>
        <w:t>Giga-.</w:t>
      </w:r>
    </w:p>
    <w:p>
      <w:pPr>
        <w:pStyle w:val="Choice"/>
      </w:pPr>
      <w:r>
        <w:t>d)</w:t>
        <w:tab/>
        <w:t>Peta-.</w:t>
      </w:r>
    </w:p>
    <w:p>
      <w:pPr>
        <w:pStyle w:val="ListNumber"/>
      </w:pPr>
      <w:r>
        <w:t>¿Para qué sirven los conectores de los cables?</w:t>
      </w:r>
    </w:p>
    <w:p>
      <w:pPr>
        <w:pStyle w:val="Choice"/>
      </w:pPr>
      <w:r>
        <w:t>a)</w:t>
        <w:tab/>
        <w:t>Conectar los cables a dispositivos de audio y vídeo.</w:t>
      </w:r>
    </w:p>
    <w:p>
      <w:pPr>
        <w:pStyle w:val="Choice"/>
      </w:pPr>
      <w:r>
        <w:t>b)</w:t>
        <w:tab/>
        <w:t>Unir eléctricamente los cables con los ordenadores y con el resto de periféricos.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Conectar los cables a la red eléctrica.</w:t>
      </w:r>
    </w:p>
    <w:p>
      <w:pPr>
        <w:pStyle w:val="ListNumber"/>
      </w:pPr>
      <w:r>
        <w:t>¿Dónde se suelen encontrar los búfer de datos?</w:t>
      </w:r>
    </w:p>
    <w:p>
      <w:pPr>
        <w:pStyle w:val="Choice"/>
      </w:pPr>
      <w:r>
        <w:t>a)</w:t>
        <w:tab/>
        <w:t>En los cables de conexión entre dispositivos.</w:t>
      </w:r>
    </w:p>
    <w:p>
      <w:pPr>
        <w:pStyle w:val="Choice"/>
      </w:pPr>
      <w:r>
        <w:t>b)</w:t>
        <w:tab/>
        <w:t>En los dispositivos de red y routers.</w:t>
      </w:r>
    </w:p>
    <w:p>
      <w:pPr>
        <w:pStyle w:val="Choice"/>
      </w:pPr>
      <w:r>
        <w:t>c)</w:t>
        <w:tab/>
        <w:t>Dentro de los periféricos de entrada/salida y medios de almacenamiento.</w:t>
      </w:r>
    </w:p>
    <w:p>
      <w:pPr>
        <w:pStyle w:val="Choice"/>
      </w:pPr>
      <w:r>
        <w:t>d)</w:t>
        <w:tab/>
        <w:t>En los procesadores y tarjetas gráficas.</w:t>
      </w:r>
    </w:p>
    <w:p>
      <w:pPr>
        <w:pStyle w:val="ListNumber"/>
      </w:pPr>
      <w:r>
        <w:t>¿Qué es PassMark?</w:t>
      </w:r>
    </w:p>
    <w:p>
      <w:pPr>
        <w:pStyle w:val="Choice"/>
      </w:pPr>
      <w:r>
        <w:t>a)</w:t>
        <w:tab/>
        <w:t>Es un test comercial para medir el rendimiento de ordenadores personales.</w:t>
      </w:r>
    </w:p>
    <w:p>
      <w:pPr>
        <w:pStyle w:val="Choice"/>
      </w:pPr>
      <w:r>
        <w:t>b)</w:t>
        <w:tab/>
        <w:t>Es un programa de edición de texto.</w:t>
      </w:r>
    </w:p>
    <w:p>
      <w:pPr>
        <w:pStyle w:val="Choice"/>
      </w:pPr>
      <w:r>
        <w:t>c)</w:t>
        <w:tab/>
        <w:t>Es una empresa de telecomunicaciones.</w:t>
      </w:r>
    </w:p>
    <w:p>
      <w:pPr>
        <w:pStyle w:val="Choice"/>
      </w:pPr>
      <w:r>
        <w:t>d)</w:t>
        <w:tab/>
        <w:t>Es una marca de procesadores.</w:t>
      </w:r>
    </w:p>
    <w:p>
      <w:pPr>
        <w:pStyle w:val="ListNumber"/>
      </w:pPr>
      <w:r>
        <w:t>¿Dónde suele estar integrada la memoria caché en la actualidad?</w:t>
      </w:r>
    </w:p>
    <w:p>
      <w:pPr>
        <w:pStyle w:val="Choice"/>
      </w:pPr>
      <w:r>
        <w:t>a)</w:t>
        <w:tab/>
        <w:t>Dentro del propio procesador.</w:t>
      </w:r>
    </w:p>
    <w:p>
      <w:pPr>
        <w:pStyle w:val="Choice"/>
      </w:pPr>
      <w:r>
        <w:t>b)</w:t>
        <w:tab/>
        <w:t>Dentro de la placa base del ordenador.</w:t>
      </w:r>
    </w:p>
    <w:p>
      <w:pPr>
        <w:pStyle w:val="Choice"/>
      </w:pPr>
      <w:r>
        <w:t>c)</w:t>
        <w:tab/>
        <w:t>Dentro de la memoria RAM.</w:t>
      </w:r>
    </w:p>
    <w:p>
      <w:pPr>
        <w:pStyle w:val="Choice"/>
      </w:pPr>
      <w:r>
        <w:t>d)</w:t>
        <w:tab/>
        <w:t>Dentro del disco duro.</w:t>
      </w:r>
    </w:p>
    <w:p>
      <w:pPr>
        <w:pStyle w:val="ListNumber"/>
      </w:pPr>
      <w:r>
        <w:t>¿Cómo se utiliza la información almacenada en un disco duro?</w:t>
      </w:r>
    </w:p>
    <w:p>
      <w:pPr>
        <w:pStyle w:val="Choice"/>
      </w:pPr>
      <w:r>
        <w:t>a)</w:t>
        <w:tab/>
        <w:t>Se copia directamente a la CPU.</w:t>
      </w:r>
    </w:p>
    <w:p>
      <w:pPr>
        <w:pStyle w:val="Choice"/>
      </w:pPr>
      <w:r>
        <w:t>b)</w:t>
        <w:tab/>
        <w:t>Se lee desde el disco duro y se escribe en la memoria RAM.</w:t>
      </w:r>
    </w:p>
    <w:p>
      <w:pPr>
        <w:pStyle w:val="Choice"/>
      </w:pPr>
      <w:r>
        <w:t>c)</w:t>
        <w:tab/>
        <w:t>Se almacena temporalmente en la memoria caché.</w:t>
      </w:r>
    </w:p>
    <w:p>
      <w:pPr>
        <w:pStyle w:val="Choice"/>
      </w:pPr>
      <w:r>
        <w:t>d)</w:t>
        <w:tab/>
        <w:t>Se transfiere a otro disco duro para su uso.</w:t>
      </w:r>
    </w:p>
    <w:p>
      <w:pPr>
        <w:pStyle w:val="ListNumber"/>
      </w:pPr>
      <w:r>
        <w:t>¿Qué es el elemento (1)?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periférico alternativo.</w:t>
      </w:r>
    </w:p>
    <w:p>
      <w:pPr>
        <w:pStyle w:val="Choice"/>
      </w:pPr>
      <w:r>
        <w:t>b)</w:t>
        <w:tab/>
        <w:t>Una televisión.</w:t>
      </w:r>
    </w:p>
    <w:p>
      <w:pPr>
        <w:pStyle w:val="Choice"/>
      </w:pPr>
      <w:r>
        <w:t>c)</w:t>
        <w:tab/>
        <w:t>Un monitor.</w:t>
      </w:r>
    </w:p>
    <w:p>
      <w:pPr>
        <w:pStyle w:val="Choice"/>
      </w:pPr>
      <w:r>
        <w:t>d)</w:t>
        <w:tab/>
        <w:t>Un visualizador.</w:t>
      </w:r>
    </w:p>
    <w:p>
      <w:pPr>
        <w:pStyle w:val="ListNumber"/>
      </w:pPr>
      <w:r>
        <w:t>¿Qué tipo de señales utiliza el conector DVI?</w:t>
      </w:r>
    </w:p>
    <w:p>
      <w:pPr>
        <w:pStyle w:val="Choice"/>
      </w:pPr>
      <w:r>
        <w:t>a)</w:t>
        <w:tab/>
        <w:t>Tanto analógicas como digitales</w:t>
      </w:r>
    </w:p>
    <w:p>
      <w:pPr>
        <w:pStyle w:val="Choice"/>
      </w:pPr>
      <w:r>
        <w:t>b)</w:t>
        <w:tab/>
        <w:t>Solo digitales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Solo analógicas</w:t>
      </w:r>
    </w:p>
    <w:p>
      <w:pPr>
        <w:pStyle w:val="ListNumber"/>
      </w:pPr>
      <w:r>
        <w:t>¿Cuál es la capacidad de almacenamiento de un CD-ROM?</w:t>
      </w:r>
    </w:p>
    <w:p>
      <w:pPr>
        <w:pStyle w:val="Choice"/>
      </w:pPr>
      <w:r>
        <w:t>a)</w:t>
        <w:tab/>
        <w:t>25 gigabytes.</w:t>
      </w:r>
    </w:p>
    <w:p>
      <w:pPr>
        <w:pStyle w:val="Choice"/>
      </w:pPr>
      <w:r>
        <w:t>b)</w:t>
        <w:tab/>
        <w:t>0,750 gigabytes.</w:t>
      </w:r>
    </w:p>
    <w:p>
      <w:pPr>
        <w:pStyle w:val="Choice"/>
      </w:pPr>
      <w:r>
        <w:t>c)</w:t>
        <w:tab/>
        <w:t>4,7 gigabytes.</w:t>
      </w:r>
    </w:p>
    <w:p>
      <w:pPr>
        <w:pStyle w:val="Choice"/>
      </w:pPr>
      <w:r>
        <w:t>d)</w:t>
        <w:tab/>
        <w:t>8,0 gigabytes.</w:t>
      </w:r>
    </w:p>
    <w:p>
      <w:pPr>
        <w:pStyle w:val="ListNumber"/>
      </w:pPr>
      <w:r>
        <w:t>¿Qué hizo Charles Babbage entre 1833 y 1842?</w:t>
      </w:r>
    </w:p>
    <w:p>
      <w:pPr>
        <w:pStyle w:val="Choice"/>
      </w:pPr>
      <w:r>
        <w:t>a)</w:t>
        <w:tab/>
        <w:t>Desarrolló la tecnología de procesamiento de tarjetas perforadas de datos.</w:t>
      </w:r>
    </w:p>
    <w:p>
      <w:pPr>
        <w:pStyle w:val="Choice"/>
      </w:pPr>
      <w:r>
        <w:t>b)</w:t>
        <w:tab/>
        <w:t>Adaptó los mecanismos de relojería utilizados en las cajas de música a la tarea repetitiva de un telar.</w:t>
      </w:r>
    </w:p>
    <w:p>
      <w:pPr>
        <w:pStyle w:val="Choice"/>
      </w:pPr>
      <w:r>
        <w:t>c)</w:t>
        <w:tab/>
        <w:t>Diseño e intentó construir una máquina mecánica programable para hacer cualquier tipo de cálculo.</w:t>
      </w:r>
    </w:p>
    <w:p>
      <w:pPr>
        <w:pStyle w:val="Choice"/>
      </w:pPr>
      <w:r>
        <w:t>d)</w:t>
        <w:tab/>
        <w:t>Diseño e intentó construir una máquina mecánica programable para hacer cualquier tipo de ordenación de datos.</w:t>
      </w:r>
    </w:p>
    <w:p>
      <w:pPr>
        <w:pStyle w:val="ListNumber"/>
      </w:pPr>
      <w:r>
        <w:t>¿Para qué se utiliza el test MIPS?</w:t>
      </w:r>
    </w:p>
    <w:p>
      <w:pPr>
        <w:pStyle w:val="Choice"/>
      </w:pPr>
      <w:r>
        <w:t>a)</w:t>
        <w:tab/>
        <w:t>Compara de forma relativa procesadores a lo largo de la historia.</w:t>
      </w:r>
    </w:p>
    <w:p>
      <w:pPr>
        <w:pStyle w:val="Choice"/>
      </w:pPr>
      <w:r>
        <w:t>b)</w:t>
        <w:tab/>
        <w:t>Mide la velocidad de transferencia de datos.</w:t>
      </w:r>
    </w:p>
    <w:p>
      <w:pPr>
        <w:pStyle w:val="Choice"/>
      </w:pPr>
      <w:r>
        <w:t>c)</w:t>
        <w:tab/>
        <w:t>Evalúa el rendimiento de la tarjeta gráfica.</w:t>
      </w:r>
    </w:p>
    <w:p>
      <w:pPr>
        <w:pStyle w:val="Choice"/>
      </w:pPr>
      <w:r>
        <w:t>d)</w:t>
        <w:tab/>
        <w:t>Mide la capacidad de almacenamiento de un disco duro.</w:t>
      </w:r>
    </w:p>
    <w:p>
      <w:pPr>
        <w:pStyle w:val="ListNumber"/>
      </w:pPr>
      <w:r>
        <w:t>¿Qué determina la cantidad de memoria a la que se puede acceder y la rapidez con la que se ejecutan ciertas operaciones en un procesador?</w:t>
      </w:r>
    </w:p>
    <w:p>
      <w:pPr>
        <w:pStyle w:val="Choice"/>
      </w:pPr>
      <w:r>
        <w:t>a)</w:t>
        <w:tab/>
        <w:t>El tamaño de la memoria caché.</w:t>
      </w:r>
    </w:p>
    <w:p>
      <w:pPr>
        <w:pStyle w:val="Choice"/>
      </w:pPr>
      <w:r>
        <w:t>b)</w:t>
        <w:tab/>
        <w:t>El número de bits del procesador.</w:t>
      </w:r>
    </w:p>
    <w:p>
      <w:pPr>
        <w:pStyle w:val="Choice"/>
      </w:pPr>
      <w:r>
        <w:t>c)</w:t>
        <w:tab/>
        <w:t>La cantidad de núcleos.</w:t>
      </w:r>
    </w:p>
    <w:p>
      <w:pPr>
        <w:pStyle w:val="Choice"/>
      </w:pPr>
      <w:r>
        <w:t>d)</w:t>
        <w:tab/>
        <w:t>La velocidad de reloj.</w:t>
      </w:r>
    </w:p>
    <w:p>
      <w:pPr>
        <w:pStyle w:val="ListNumber"/>
      </w:pPr>
      <w:r>
        <w:t>¿Por qué los dispositivos de gama alta suelen tener una pobre relación capacidad-precio?</w:t>
      </w:r>
    </w:p>
    <w:p>
      <w:pPr>
        <w:pStyle w:val="Choice"/>
      </w:pPr>
      <w:r>
        <w:t>a)</w:t>
        <w:tab/>
        <w:t>Porque su capacidad o rendimiento es demasiado baja en relación con su precio.</w:t>
      </w:r>
    </w:p>
    <w:p>
      <w:pPr>
        <w:pStyle w:val="Choice"/>
      </w:pPr>
      <w:r>
        <w:t>b)</w:t>
        <w:tab/>
        <w:t>Porque su relación capacidad-precio es demasiado alta.</w:t>
      </w:r>
    </w:p>
    <w:p>
      <w:pPr>
        <w:pStyle w:val="Choice"/>
      </w:pPr>
      <w:r>
        <w:t>c)</w:t>
        <w:tab/>
        <w:t>Porque su precio es demasiado alto en relación con su capacidad o rendimiento.</w:t>
      </w:r>
    </w:p>
    <w:p>
      <w:pPr>
        <w:pStyle w:val="Choice"/>
      </w:pPr>
      <w:r>
        <w:t>d)</w:t>
        <w:tab/>
        <w:t>Porque su relación capacidad-precio es la misma que en los dispositivos de gama baja.</w:t>
      </w:r>
    </w:p>
    <w:p>
      <w:pPr>
        <w:pStyle w:val="ListNumber"/>
      </w:pPr>
      <w:r>
        <w:t>¿Cómo se llama el número que representa aproximadamente la potencia de un procesador?</w:t>
      </w:r>
    </w:p>
    <w:p>
      <w:pPr>
        <w:pStyle w:val="Choice"/>
      </w:pPr>
      <w:r>
        <w:t>a)</w:t>
        <w:tab/>
        <w:t>Técnica de medición.</w:t>
      </w:r>
    </w:p>
    <w:p>
      <w:pPr>
        <w:pStyle w:val="Choice"/>
      </w:pPr>
      <w:r>
        <w:t>b)</w:t>
        <w:tab/>
        <w:t>Características.</w:t>
      </w:r>
    </w:p>
    <w:p>
      <w:pPr>
        <w:pStyle w:val="Choice"/>
      </w:pPr>
      <w:r>
        <w:t>c)</w:t>
        <w:tab/>
        <w:t>Benchmark.</w:t>
      </w:r>
    </w:p>
    <w:p>
      <w:pPr>
        <w:pStyle w:val="Choice"/>
      </w:pPr>
      <w:r>
        <w:t>d)</w:t>
        <w:tab/>
        <w:t>Parámetros.</w:t>
      </w:r>
    </w:p>
    <w:p>
      <w:pPr>
        <w:pStyle w:val="ListNumber"/>
      </w:pPr>
      <w:r>
        <w:t>¿Cómo puede el procesador dividir el cálculo de algunas tareas entre varios núcleos?</w:t>
      </w:r>
    </w:p>
    <w:p>
      <w:pPr>
        <w:pStyle w:val="Choice"/>
      </w:pPr>
      <w:r>
        <w:t>a)</w:t>
        <w:tab/>
        <w:t>Compartiendo la memoria RAM entre los núcleos.</w:t>
      </w:r>
    </w:p>
    <w:p>
      <w:pPr>
        <w:pStyle w:val="Choice"/>
      </w:pPr>
      <w:r>
        <w:t>b)</w:t>
        <w:tab/>
        <w:t>Desactivando algunos núcleos para reducir el consumo de energía.</w:t>
      </w:r>
    </w:p>
    <w:p>
      <w:pPr>
        <w:pStyle w:val="Choice"/>
      </w:pPr>
      <w:r>
        <w:t>c)</w:t>
        <w:tab/>
        <w:t>Paralelizando la ejecución de instrucciones en varios núcleos.</w:t>
      </w:r>
    </w:p>
    <w:p>
      <w:pPr>
        <w:pStyle w:val="Choice"/>
      </w:pPr>
      <w:r>
        <w:t>d)</w:t>
        <w:tab/>
        <w:t>Conectando los núcleos a diferentes unidades de procesamiento.</w:t>
      </w:r>
    </w:p>
    <w:p>
      <w:pPr>
        <w:pStyle w:val="ListNumber"/>
      </w:pPr>
      <w:r>
        <w:t>¿Qué significa FPGA?</w:t>
      </w:r>
    </w:p>
    <w:p>
      <w:pPr>
        <w:pStyle w:val="Choice"/>
      </w:pPr>
      <w:r>
        <w:t>a)</w:t>
        <w:tab/>
        <w:t>Sistema de comunicaciones inalámbricas</w:t>
      </w:r>
    </w:p>
    <w:p>
      <w:pPr>
        <w:pStyle w:val="Choice"/>
      </w:pPr>
      <w:r>
        <w:t>b)</w:t>
        <w:tab/>
        <w:t>Lenguaje de programación orientado a objetos</w:t>
      </w:r>
    </w:p>
    <w:p>
      <w:pPr>
        <w:pStyle w:val="Choice"/>
      </w:pPr>
      <w:r>
        <w:t>c)</w:t>
        <w:tab/>
        <w:t>Sistema de almacenamiento de datos en la nube</w:t>
      </w:r>
    </w:p>
    <w:p>
      <w:pPr>
        <w:pStyle w:val="Choice"/>
      </w:pPr>
      <w:r>
        <w:t>d)</w:t>
        <w:tab/>
        <w:t>Procesador basado en puertas lógicas programables</w:t>
      </w:r>
    </w:p>
    <w:p>
      <w:pPr>
        <w:pStyle w:val="ListNumber"/>
      </w:pPr>
      <w:r>
        <w:t>¿Qué tipo de controladora se necesita para conectar los discos al ordenador en un sistema RAID?</w:t>
      </w:r>
    </w:p>
    <w:p>
      <w:pPr>
        <w:pStyle w:val="Choice"/>
      </w:pPr>
      <w:r>
        <w:t>a)</w:t>
        <w:tab/>
        <w:t>Una controladora de red especializada.</w:t>
      </w:r>
    </w:p>
    <w:p>
      <w:pPr>
        <w:pStyle w:val="Choice"/>
      </w:pPr>
      <w:r>
        <w:t>b)</w:t>
        <w:tab/>
        <w:t>Una controladora de dispositivos USB.</w:t>
      </w:r>
    </w:p>
    <w:p>
      <w:pPr>
        <w:pStyle w:val="Choice"/>
      </w:pPr>
      <w:r>
        <w:t>c)</w:t>
        <w:tab/>
        <w:t>Una controladora RAID especializada.</w:t>
      </w:r>
    </w:p>
    <w:p>
      <w:pPr>
        <w:pStyle w:val="Choice"/>
      </w:pPr>
      <w:r>
        <w:t>d)</w:t>
        <w:tab/>
        <w:t>Una controladora de audio.</w:t>
      </w:r>
    </w:p>
    <w:p>
      <w:pPr>
        <w:pStyle w:val="ListNumber"/>
      </w:pPr>
      <w:r>
        <w:t>¿Cuál fue el nombre de la máquina mecánica programable para hacer cualquier tipo de cálculo que diseñó Charles Babbage?</w:t>
      </w:r>
    </w:p>
    <w:p>
      <w:pPr>
        <w:pStyle w:val="Choice"/>
      </w:pPr>
      <w:r>
        <w:t>a)</w:t>
        <w:tab/>
        <w:t>Z1</w:t>
      </w:r>
    </w:p>
    <w:p>
      <w:pPr>
        <w:pStyle w:val="Choice"/>
      </w:pPr>
      <w:r>
        <w:t>b)</w:t>
        <w:tab/>
        <w:t>ENIAC</w:t>
      </w:r>
    </w:p>
    <w:p>
      <w:pPr>
        <w:pStyle w:val="Choice"/>
      </w:pPr>
      <w:r>
        <w:t>c)</w:t>
        <w:tab/>
        <w:t>Colossus Mark I</w:t>
      </w:r>
    </w:p>
    <w:p>
      <w:pPr>
        <w:pStyle w:val="Choice"/>
      </w:pPr>
      <w:r>
        <w:t>d)</w:t>
        <w:tab/>
        <w:t>Máquina analítica</w:t>
      </w:r>
    </w:p>
    <w:p>
      <w:pPr>
        <w:pStyle w:val="ListNumber"/>
      </w:pPr>
      <w:r>
        <w:t>¿Cuál es la función de los periféricos de entrada de un ordenador?</w:t>
      </w:r>
    </w:p>
    <w:p>
      <w:pPr>
        <w:pStyle w:val="Choice"/>
      </w:pPr>
      <w:r>
        <w:t>a)</w:t>
        <w:tab/>
        <w:t>Exteriorizar la información del ordenador.</w:t>
      </w:r>
    </w:p>
    <w:p>
      <w:pPr>
        <w:pStyle w:val="Choice"/>
      </w:pPr>
      <w:r>
        <w:t>b)</w:t>
        <w:tab/>
        <w:t>Procesar información en el ordenador.</w:t>
      </w:r>
    </w:p>
    <w:p>
      <w:pPr>
        <w:pStyle w:val="Choice"/>
      </w:pPr>
      <w:r>
        <w:t>c)</w:t>
        <w:tab/>
        <w:t>Almacenar información en el ordenador.</w:t>
      </w:r>
    </w:p>
    <w:p>
      <w:pPr>
        <w:pStyle w:val="Choice"/>
      </w:pPr>
      <w:r>
        <w:t>d)</w:t>
        <w:tab/>
        <w:t>Recoger información del exterior.</w:t>
      </w:r>
    </w:p>
    <w:p>
      <w:pPr>
        <w:pStyle w:val="ListNumber"/>
      </w:pPr>
      <w:r>
        <w:t>¿Cuánto tiempo puede durar la pila del RTC en funcionamiento?</w:t>
      </w:r>
    </w:p>
    <w:p>
      <w:pPr>
        <w:pStyle w:val="Choice"/>
      </w:pPr>
      <w:r>
        <w:t>a)</w:t>
        <w:tab/>
        <w:t>Unos pocos meses.</w:t>
      </w:r>
    </w:p>
    <w:p>
      <w:pPr>
        <w:pStyle w:val="Choice"/>
      </w:pPr>
      <w:r>
        <w:t>b)</w:t>
        <w:tab/>
        <w:t>Varios años.</w:t>
      </w:r>
    </w:p>
    <w:p>
      <w:pPr>
        <w:pStyle w:val="Choice"/>
      </w:pPr>
      <w:r>
        <w:t>c)</w:t>
        <w:tab/>
        <w:t>Depende del uso del ordenador.</w:t>
      </w:r>
    </w:p>
    <w:p>
      <w:pPr>
        <w:pStyle w:val="Choice"/>
      </w:pPr>
      <w:r>
        <w:t>d)</w:t>
        <w:tab/>
        <w:t>Un año.</w:t>
      </w:r>
    </w:p>
    <w:p>
      <w:pPr>
        <w:pStyle w:val="ListNumber"/>
      </w:pPr>
      <w:r>
        <w:t>¿Qué permite conocer el acelerómetro en aplicaciones médicas?</w:t>
      </w:r>
    </w:p>
    <w:p>
      <w:pPr>
        <w:pStyle w:val="Choice"/>
      </w:pPr>
      <w:r>
        <w:t>a)</w:t>
        <w:tab/>
        <w:t>La evaluación de la salud dental.</w:t>
      </w:r>
    </w:p>
    <w:p>
      <w:pPr>
        <w:pStyle w:val="Choice"/>
      </w:pPr>
      <w:r>
        <w:t>b)</w:t>
        <w:tab/>
        <w:t>La detección de enfermedades cardíacas.</w:t>
      </w:r>
    </w:p>
    <w:p>
      <w:pPr>
        <w:pStyle w:val="Choice"/>
      </w:pPr>
      <w:r>
        <w:t>c)</w:t>
        <w:tab/>
        <w:t>La medición de la presión arterial.</w:t>
      </w:r>
    </w:p>
    <w:p>
      <w:pPr>
        <w:pStyle w:val="Choice"/>
      </w:pPr>
      <w:r>
        <w:t>d)</w:t>
        <w:tab/>
        <w:t>La predicción de la aparición de Alzheimer.</w:t>
      </w:r>
    </w:p>
    <w:p>
      <w:pPr>
        <w:pStyle w:val="ListNumber"/>
      </w:pPr>
      <w:r>
        <w:t>¿Cómo se mide el tamaño de un monitor?</w:t>
      </w:r>
    </w:p>
    <w:p>
      <w:pPr>
        <w:pStyle w:val="Choice"/>
      </w:pPr>
      <w:r>
        <w:t>a)</w:t>
        <w:tab/>
        <w:t>En pulgadas de la diagonal total del monitor.</w:t>
      </w:r>
    </w:p>
    <w:p>
      <w:pPr>
        <w:pStyle w:val="Choice"/>
      </w:pPr>
      <w:r>
        <w:t>b)</w:t>
        <w:tab/>
        <w:t>En centímetros de la diagonal total del monitor.</w:t>
      </w:r>
    </w:p>
    <w:p>
      <w:pPr>
        <w:pStyle w:val="Choice"/>
      </w:pPr>
      <w:r>
        <w:t>c)</w:t>
        <w:tab/>
        <w:t>En pulgadas de la diagonal de la pantalla visualizadora.</w:t>
      </w:r>
    </w:p>
    <w:p>
      <w:pPr>
        <w:pStyle w:val="Choice"/>
      </w:pPr>
      <w:r>
        <w:t>d)</w:t>
        <w:tab/>
        <w:t>En centímetros de la diagonal de la pantalla visualizadora.</w:t>
      </w:r>
    </w:p>
    <w:p>
      <w:pPr>
        <w:pStyle w:val="ListNumber"/>
      </w:pPr>
      <w:r>
        <w:t>¿Qué ventaja tiene la refrigeración por aire frente a la refrigeración líquida?</w:t>
      </w:r>
    </w:p>
    <w:p>
      <w:pPr>
        <w:pStyle w:val="Choice"/>
      </w:pPr>
      <w:r>
        <w:t>a)</w:t>
        <w:tab/>
        <w:t>Su menor ruido producido.</w:t>
      </w:r>
    </w:p>
    <w:p>
      <w:pPr>
        <w:pStyle w:val="Choice"/>
      </w:pPr>
      <w:r>
        <w:t>b)</w:t>
        <w:tab/>
        <w:t>Su menor consumo de energía eléctrica.</w:t>
      </w:r>
    </w:p>
    <w:p>
      <w:pPr>
        <w:pStyle w:val="Choice"/>
      </w:pPr>
      <w:r>
        <w:t>c)</w:t>
        <w:tab/>
        <w:t>Su mayor eficacia en la extracción de calor.</w:t>
      </w:r>
    </w:p>
    <w:p>
      <w:pPr>
        <w:pStyle w:val="Choice"/>
      </w:pPr>
      <w:r>
        <w:t>d)</w:t>
        <w:tab/>
        <w:t>Su menor costo.</w:t>
      </w:r>
    </w:p>
    <w:p>
      <w:pPr>
        <w:pStyle w:val="ListNumber"/>
      </w:pPr>
      <w:r>
        <w:t>¿Qué es un ordenador portátil?</w:t>
      </w:r>
    </w:p>
    <w:p>
      <w:pPr>
        <w:pStyle w:val="Choice"/>
      </w:pPr>
      <w:r>
        <w:t>a)</w:t>
        <w:tab/>
        <w:t>Un tipo de ordenador especializado en la conexión a internet.</w:t>
      </w:r>
    </w:p>
    <w:p>
      <w:pPr>
        <w:pStyle w:val="Choice"/>
      </w:pPr>
      <w:r>
        <w:t>b)</w:t>
        <w:tab/>
        <w:t>Un periférico para ordenadores de escritorio.</w:t>
      </w:r>
    </w:p>
    <w:p>
      <w:pPr>
        <w:pStyle w:val="Choice"/>
      </w:pPr>
      <w:r>
        <w:t>c)</w:t>
        <w:tab/>
        <w:t>Un ordenador personal capaz de realizar todas las tareas de un ordenador de escritorio, pero con un pequeño tamaño y batería incluida.</w:t>
      </w:r>
    </w:p>
    <w:p>
      <w:pPr>
        <w:pStyle w:val="Choice"/>
      </w:pPr>
      <w:r>
        <w:t>d)</w:t>
        <w:tab/>
        <w:t>Un dispositivo de almacenamiento de datos que se puede transportar fácilmente.</w:t>
      </w:r>
    </w:p>
    <w:p>
      <w:pPr>
        <w:pStyle w:val="ListNumber"/>
      </w:pPr>
      <w:r>
        <w:t>¿Qué es la nube?</w:t>
      </w:r>
    </w:p>
    <w:p>
      <w:pPr>
        <w:pStyle w:val="Choice"/>
      </w:pPr>
      <w:r>
        <w:t>a)</w:t>
        <w:tab/>
        <w:t>Un tipo de conexión a internet.</w:t>
      </w:r>
    </w:p>
    <w:p>
      <w:pPr>
        <w:pStyle w:val="Choice"/>
      </w:pPr>
      <w:r>
        <w:t>b)</w:t>
        <w:tab/>
        <w:t>Un centro de datos con multitud de ordenadores que pueden actuar como servidores de datos o de aplicaciones online.</w:t>
      </w:r>
    </w:p>
    <w:p>
      <w:pPr>
        <w:pStyle w:val="Choice"/>
      </w:pPr>
      <w:r>
        <w:t>c)</w:t>
        <w:tab/>
        <w:t>Un sistema operativo de red.</w:t>
      </w:r>
    </w:p>
    <w:p>
      <w:pPr>
        <w:pStyle w:val="Choice"/>
      </w:pPr>
      <w:r>
        <w:t>d)</w:t>
        <w:tab/>
        <w:t>Un dispositivo de almacenamiento externo.</w:t>
      </w:r>
    </w:p>
    <w:p>
      <w:pPr>
        <w:pStyle w:val="ListNumber"/>
      </w:pPr>
      <w:r>
        <w:t>¿Cuál es la función de la pila de la placa base?</w:t>
      </w:r>
    </w:p>
    <w:p>
      <w:pPr>
        <w:pStyle w:val="Choice"/>
      </w:pPr>
      <w:r>
        <w:t>a)</w:t>
        <w:tab/>
        <w:t>Alimentar el reloj en tiempo real y la memoria RAM-CMOS.</w:t>
      </w:r>
    </w:p>
    <w:p>
      <w:pPr>
        <w:pStyle w:val="Choice"/>
      </w:pPr>
      <w:r>
        <w:t>b)</w:t>
        <w:tab/>
        <w:t>Proporcionar energía eléctrica a la CPU.</w:t>
      </w:r>
    </w:p>
    <w:p>
      <w:pPr>
        <w:pStyle w:val="Choice"/>
      </w:pPr>
      <w:r>
        <w:t>c)</w:t>
        <w:tab/>
        <w:t>Almacenar los archivos de la BIOS.</w:t>
      </w:r>
    </w:p>
    <w:p>
      <w:pPr>
        <w:pStyle w:val="Choice"/>
      </w:pPr>
      <w:r>
        <w:t>d)</w:t>
        <w:tab/>
        <w:t>Mantener refrigerada la CPU.</w:t>
      </w:r>
    </w:p>
    <w:p>
      <w:pPr>
        <w:pStyle w:val="ListNumber"/>
      </w:pPr>
      <w:r>
        <w:t>¿En qué se diferencia la memoria caché de la memoria RAM?</w:t>
      </w:r>
    </w:p>
    <w:p>
      <w:pPr>
        <w:pStyle w:val="Choice"/>
      </w:pPr>
      <w:r>
        <w:t>a)</w:t>
        <w:tab/>
        <w:t>La memoria caché es más lenta que la memoria RAM.</w:t>
      </w:r>
    </w:p>
    <w:p>
      <w:pPr>
        <w:pStyle w:val="Choice"/>
      </w:pPr>
      <w:r>
        <w:t>b)</w:t>
        <w:tab/>
        <w:t>La memoria caché está fuera de la CPU mientras que la memoria RAM suele estar integrada dentro de la CPU.</w:t>
      </w:r>
    </w:p>
    <w:p>
      <w:pPr>
        <w:pStyle w:val="Choice"/>
      </w:pPr>
      <w:r>
        <w:t>c)</w:t>
        <w:tab/>
        <w:t>La memoria caché es de solo lectura, no de escritura.</w:t>
      </w:r>
    </w:p>
    <w:p>
      <w:pPr>
        <w:pStyle w:val="Choice"/>
      </w:pPr>
      <w:r>
        <w:t>d)</w:t>
        <w:tab/>
        <w:t>La memoria caché es de menor tamaño y de acceso más rápido.</w:t>
      </w:r>
    </w:p>
    <w:p>
      <w:pPr>
        <w:pStyle w:val="ListNumber"/>
      </w:pPr>
      <w:r>
        <w:t>¿Para qué se utiliza el motor de vibración en los smartphones?</w:t>
      </w:r>
    </w:p>
    <w:p>
      <w:pPr>
        <w:pStyle w:val="Choice"/>
      </w:pPr>
      <w:r>
        <w:t>a)</w:t>
        <w:tab/>
        <w:t>Reproducir música.</w:t>
      </w:r>
    </w:p>
    <w:p>
      <w:pPr>
        <w:pStyle w:val="Choice"/>
      </w:pPr>
      <w:r>
        <w:t>b)</w:t>
        <w:tab/>
        <w:t>Indicar eventos de forma silenciosa.</w:t>
      </w:r>
    </w:p>
    <w:p>
      <w:pPr>
        <w:pStyle w:val="Choice"/>
      </w:pPr>
      <w:r>
        <w:t>c)</w:t>
        <w:tab/>
        <w:t>Realizar llamadas.</w:t>
      </w:r>
    </w:p>
    <w:p>
      <w:pPr>
        <w:pStyle w:val="Choice"/>
      </w:pPr>
      <w:r>
        <w:t>d)</w:t>
        <w:tab/>
        <w:t>Sacar fotografías.</w:t>
      </w:r>
    </w:p>
    <w:p>
      <w:pPr>
        <w:pStyle w:val="ListNumber"/>
      </w:pPr>
      <w:r>
        <w:t>¿Qué tecnología sigue utilizándose en los ordenadores actuales?</w:t>
      </w:r>
    </w:p>
    <w:p>
      <w:pPr>
        <w:pStyle w:val="Choice"/>
      </w:pPr>
      <w:r>
        <w:t>a)</w:t>
        <w:tab/>
        <w:t>La tecnología de los relés electromecánicos.</w:t>
      </w:r>
    </w:p>
    <w:p>
      <w:pPr>
        <w:pStyle w:val="Choice"/>
      </w:pPr>
      <w:r>
        <w:t>b)</w:t>
        <w:tab/>
        <w:t>La tecnología de válvulas de vacío.</w:t>
      </w:r>
    </w:p>
    <w:p>
      <w:pPr>
        <w:pStyle w:val="Choice"/>
      </w:pPr>
      <w:r>
        <w:t>c)</w:t>
        <w:tab/>
        <w:t>La tecnología de transistores.</w:t>
      </w:r>
    </w:p>
    <w:p>
      <w:pPr>
        <w:pStyle w:val="Choice"/>
      </w:pPr>
      <w:r>
        <w:t>d)</w:t>
        <w:tab/>
        <w:t>La tecnología de computación cuántica.</w:t>
      </w:r>
    </w:p>
    <w:p>
      <w:pPr>
        <w:pStyle w:val="ListNumber"/>
      </w:pPr>
      <w:r>
        <w:t>¿Qué tipo de estándar es el conector DVI?</w:t>
      </w:r>
    </w:p>
    <w:p>
      <w:pPr>
        <w:pStyle w:val="Choice"/>
      </w:pPr>
      <w:r>
        <w:t>a)</w:t>
        <w:tab/>
        <w:t>Para comunicar vídeo que utiliza señales tanto analógicas como digitales</w:t>
      </w:r>
    </w:p>
    <w:p>
      <w:pPr>
        <w:pStyle w:val="Choice"/>
      </w:pPr>
      <w:r>
        <w:t>b)</w:t>
        <w:tab/>
        <w:t>Para comunicar la tarjeta gráfica del ordenador con el monitor de vídeo o con el proyector</w:t>
      </w:r>
    </w:p>
    <w:p>
      <w:pPr>
        <w:pStyle w:val="Choice"/>
      </w:pPr>
      <w:r>
        <w:t>c)</w:t>
        <w:tab/>
        <w:t>Para transferir datos con unidades de almacenamiento externas</w:t>
      </w:r>
    </w:p>
    <w:p>
      <w:pPr>
        <w:pStyle w:val="Choice"/>
      </w:pPr>
      <w:r>
        <w:t>d)</w:t>
        <w:tab/>
        <w:t>Para transferir tanto vídeo como audio con señales digitales</w:t>
      </w:r>
    </w:p>
    <w:p>
      <w:pPr>
        <w:pStyle w:val="ListNumber"/>
      </w:pPr>
      <w:r>
        <w:t>¿Qué función tiene el magnetómetro?</w:t>
      </w:r>
    </w:p>
    <w:p>
      <w:pPr>
        <w:pStyle w:val="Choice"/>
      </w:pPr>
      <w:r>
        <w:t>a)</w:t>
        <w:tab/>
        <w:t>Detectar el movimiento al andar o correr.</w:t>
      </w:r>
    </w:p>
    <w:p>
      <w:pPr>
        <w:pStyle w:val="Choice"/>
      </w:pPr>
      <w:r>
        <w:t>b)</w:t>
        <w:tab/>
        <w:t>Conocer la temperatura de la batería del smartphone.</w:t>
      </w:r>
    </w:p>
    <w:p>
      <w:pPr>
        <w:pStyle w:val="Choice"/>
      </w:pPr>
      <w:r>
        <w:t>c)</w:t>
        <w:tab/>
        <w:t>Medir aceleraciones.</w:t>
      </w:r>
    </w:p>
    <w:p>
      <w:pPr>
        <w:pStyle w:val="Choice"/>
      </w:pPr>
      <w:r>
        <w:t>d)</w:t>
        <w:tab/>
        <w:t>Situar el norte como lo hace una brújula.</w:t>
      </w:r>
    </w:p>
    <w:p>
      <w:pPr>
        <w:pStyle w:val="ListNumber"/>
      </w:pPr>
      <w:r>
        <w:t>¿Para qué se emplea el conector PS/2?</w:t>
      </w:r>
    </w:p>
    <w:p>
      <w:pPr>
        <w:pStyle w:val="Choice"/>
      </w:pPr>
      <w:r>
        <w:t>a)</w:t>
        <w:tab/>
        <w:t>Para conectar audio digital.</w:t>
      </w:r>
    </w:p>
    <w:p>
      <w:pPr>
        <w:pStyle w:val="Choice"/>
      </w:pPr>
      <w:r>
        <w:t>b)</w:t>
        <w:tab/>
        <w:t>Para conectar micrófonos y auriculares.</w:t>
      </w:r>
    </w:p>
    <w:p>
      <w:pPr>
        <w:pStyle w:val="Choice"/>
      </w:pPr>
      <w:r>
        <w:t>c)</w:t>
        <w:tab/>
        <w:t>Para conectar teclados y ratones.</w:t>
      </w:r>
    </w:p>
    <w:p>
      <w:pPr>
        <w:pStyle w:val="Choice"/>
      </w:pPr>
      <w:r>
        <w:t>d)</w:t>
        <w:tab/>
        <w:t>Para conectar memorias antiguas.</w:t>
      </w:r>
    </w:p>
    <w:p>
      <w:pPr>
        <w:pStyle w:val="ListNumber"/>
      </w:pPr>
      <w:r>
        <w:t>¿Qué cantidad de MFLOPS tiene aproximadamente un ordenador personal típico de 2022?</w:t>
      </w:r>
    </w:p>
    <w:p>
      <w:pPr>
        <w:pStyle w:val="Choice"/>
      </w:pPr>
      <w:r>
        <w:t>a)</w:t>
        <w:tab/>
        <w:t>5 000 000 MFLOPS.</w:t>
      </w:r>
    </w:p>
    <w:p>
      <w:pPr>
        <w:pStyle w:val="Choice"/>
      </w:pPr>
      <w:r>
        <w:t>b)</w:t>
        <w:tab/>
        <w:t>50 000 MFLOPS.</w:t>
      </w:r>
    </w:p>
    <w:p>
      <w:pPr>
        <w:pStyle w:val="Choice"/>
      </w:pPr>
      <w:r>
        <w:t>c)</w:t>
        <w:tab/>
        <w:t>5 000 MFLOPS.</w:t>
      </w:r>
    </w:p>
    <w:p>
      <w:pPr>
        <w:pStyle w:val="Choice"/>
      </w:pPr>
      <w:r>
        <w:t>d)</w:t>
        <w:tab/>
        <w:t>500 000 MFLOPS.</w:t>
      </w:r>
    </w:p>
    <w:p>
      <w:pPr>
        <w:pStyle w:val="ListNumber"/>
      </w:pPr>
      <w:r>
        <w:t>¿Por qué los dispositivos de hardware informático sufren una fuerte caída de precios con el tiempo?</w:t>
      </w:r>
    </w:p>
    <w:p>
      <w:pPr>
        <w:pStyle w:val="Choice"/>
      </w:pPr>
      <w:r>
        <w:t>a)</w:t>
        <w:tab/>
        <w:t>Porque los dispositivos se deterioran con el uso.</w:t>
      </w:r>
    </w:p>
    <w:p>
      <w:pPr>
        <w:pStyle w:val="Choice"/>
      </w:pPr>
      <w:r>
        <w:t>b)</w:t>
        <w:tab/>
        <w:t>Porque hay demasiados dispositivos en el mercado.</w:t>
      </w:r>
    </w:p>
    <w:p>
      <w:pPr>
        <w:pStyle w:val="Choice"/>
      </w:pPr>
      <w:r>
        <w:t>c)</w:t>
        <w:tab/>
        <w:t>Porque los fabricantes reducen los precios para atraer a más clientes.</w:t>
      </w:r>
    </w:p>
    <w:p>
      <w:pPr>
        <w:pStyle w:val="Choice"/>
      </w:pPr>
      <w:r>
        <w:t>d)</w:t>
        <w:tab/>
        <w:t>Porque aparecen nuevos dispositivos más avanzados en el mercado.</w:t>
      </w:r>
    </w:p>
    <w:p>
      <w:pPr>
        <w:pStyle w:val="ListNumber"/>
      </w:pPr>
      <w:r>
        <w:t>¿Cuál era la capacidad de almacenamiento total de internet en 2020?</w:t>
      </w:r>
    </w:p>
    <w:p>
      <w:pPr>
        <w:pStyle w:val="Choice"/>
      </w:pPr>
      <w:r>
        <w:t>a)</w:t>
        <w:tab/>
        <w:t>Unos 2000 petabytes.</w:t>
      </w:r>
    </w:p>
    <w:p>
      <w:pPr>
        <w:pStyle w:val="Choice"/>
      </w:pPr>
      <w:r>
        <w:t>b)</w:t>
        <w:tab/>
        <w:t>Unos 1000 exabytes.</w:t>
      </w:r>
    </w:p>
    <w:p>
      <w:pPr>
        <w:pStyle w:val="Choice"/>
      </w:pPr>
      <w:r>
        <w:t>c)</w:t>
        <w:tab/>
        <w:t>Unos 500 exabytes.</w:t>
      </w:r>
    </w:p>
    <w:p>
      <w:pPr>
        <w:pStyle w:val="Choice"/>
      </w:pPr>
      <w:r>
        <w:t>d)</w:t>
        <w:tab/>
        <w:t>Unos 2000 exabytes.</w:t>
      </w:r>
    </w:p>
    <w:p>
      <w:pPr>
        <w:pStyle w:val="ListNumber"/>
      </w:pPr>
      <w:r>
        <w:t>¿Para qué se utiliza el conector M.2?</w:t>
      </w:r>
    </w:p>
    <w:p>
      <w:pPr>
        <w:pStyle w:val="Choice"/>
      </w:pPr>
      <w:r>
        <w:t>a)</w:t>
        <w:tab/>
        <w:t>Para conectar tarjetas gráficas a la placa base.</w:t>
      </w:r>
    </w:p>
    <w:p>
      <w:pPr>
        <w:pStyle w:val="Choice"/>
      </w:pPr>
      <w:r>
        <w:t>b)</w:t>
        <w:tab/>
        <w:t>Para conectar dispositivos de almacenamiento ópticos.</w:t>
      </w:r>
    </w:p>
    <w:p>
      <w:pPr>
        <w:pStyle w:val="Choice"/>
      </w:pPr>
      <w:r>
        <w:t>c)</w:t>
        <w:tab/>
        <w:t>Para conectar unidades SSD a gran velocidad.</w:t>
      </w:r>
    </w:p>
    <w:p>
      <w:pPr>
        <w:pStyle w:val="Choice"/>
      </w:pPr>
      <w:r>
        <w:t>d)</w:t>
        <w:tab/>
        <w:t>Para conectar vídeo de alta velocidad.</w:t>
      </w:r>
    </w:p>
    <w:p>
      <w:pPr>
        <w:pStyle w:val="ListNumber"/>
      </w:pPr>
      <w:r>
        <w:t>¿Cuáles son algunos de los campos incluidos en la informática?</w:t>
      </w:r>
    </w:p>
    <w:p>
      <w:pPr>
        <w:pStyle w:val="Choice"/>
      </w:pPr>
      <w:r>
        <w:t>a)</w:t>
        <w:tab/>
        <w:t>Historia, arte, literatura, filosofía, entre otros.</w:t>
      </w:r>
    </w:p>
    <w:p>
      <w:pPr>
        <w:pStyle w:val="Choice"/>
      </w:pPr>
      <w:r>
        <w:t>b)</w:t>
        <w:tab/>
        <w:t>Programación, bases de datos, inteligencia artificial, criptografía, redes de computadoras, configuración del hardware, entre otros.</w:t>
      </w:r>
    </w:p>
    <w:p>
      <w:pPr>
        <w:pStyle w:val="Choice"/>
      </w:pPr>
      <w:r>
        <w:t>c)</w:t>
        <w:tab/>
        <w:t>Medicina, biología, química, física, matemáticas, entre otros.</w:t>
      </w:r>
    </w:p>
    <w:p>
      <w:pPr>
        <w:pStyle w:val="Choice"/>
      </w:pPr>
      <w:r>
        <w:t>d)</w:t>
        <w:tab/>
        <w:t>Educación, deportes, música, entre otros.</w:t>
      </w:r>
    </w:p>
    <w:p>
      <w:pPr>
        <w:pStyle w:val="ListNumber"/>
      </w:pPr>
      <w:r>
        <w:t>¿Qué detectores tiene la pantalla táctil?</w:t>
      </w:r>
    </w:p>
    <w:p>
      <w:pPr>
        <w:pStyle w:val="Choice"/>
      </w:pPr>
      <w:r>
        <w:t>a)</w:t>
        <w:tab/>
        <w:t>Detectores de sonido.</w:t>
      </w:r>
    </w:p>
    <w:p>
      <w:pPr>
        <w:pStyle w:val="Choice"/>
      </w:pPr>
      <w:r>
        <w:t>b)</w:t>
        <w:tab/>
        <w:t>Detectores que permiten conocer la posición del dedo.</w:t>
      </w:r>
    </w:p>
    <w:p>
      <w:pPr>
        <w:pStyle w:val="Choice"/>
      </w:pPr>
      <w:r>
        <w:t>c)</w:t>
        <w:tab/>
        <w:t>Detectores de temperatura.</w:t>
      </w:r>
    </w:p>
    <w:p>
      <w:pPr>
        <w:pStyle w:val="Choice"/>
      </w:pPr>
      <w:r>
        <w:t>d)</w:t>
        <w:tab/>
        <w:t>Detectores de movimiento.</w:t>
      </w:r>
    </w:p>
    <w:p>
      <w:pPr>
        <w:pStyle w:val="ListNumber"/>
      </w:pPr>
      <w:r>
        <w:t>¿Cuántos hilos de ejecución tiene un procesador típico de ordenador personal de 2022?</w:t>
      </w:r>
    </w:p>
    <w:p>
      <w:pPr>
        <w:pStyle w:val="Choice"/>
      </w:pPr>
      <w:r>
        <w:t>a)</w:t>
        <w:tab/>
        <w:t>2 hilos de ejecución por núcleo</w:t>
      </w:r>
    </w:p>
    <w:p>
      <w:pPr>
        <w:pStyle w:val="Choice"/>
      </w:pPr>
      <w:r>
        <w:t>b)</w:t>
        <w:tab/>
        <w:t>16 hilos de ejecución por núcleo</w:t>
      </w:r>
    </w:p>
    <w:p>
      <w:pPr>
        <w:pStyle w:val="Choice"/>
      </w:pPr>
      <w:r>
        <w:t>c)</w:t>
        <w:tab/>
        <w:t>4 hilos de ejecución por núcleo</w:t>
      </w:r>
    </w:p>
    <w:p>
      <w:pPr>
        <w:pStyle w:val="Choice"/>
      </w:pPr>
      <w:r>
        <w:t>d)</w:t>
        <w:tab/>
        <w:t>8 hilos de ejecución por núcleo</w:t>
      </w:r>
    </w:p>
    <w:p>
      <w:pPr>
        <w:pStyle w:val="ListNumber"/>
      </w:pPr>
      <w:r>
        <w:t>¿Por qué se sigue utilizando el conector VGA en ordenadores y monitores actuales?</w:t>
      </w:r>
    </w:p>
    <w:p>
      <w:pPr>
        <w:pStyle w:val="Choice"/>
      </w:pPr>
      <w:r>
        <w:t>a)</w:t>
        <w:tab/>
        <w:t>Para mantener la compatibilidad con dispositivos antiguos</w:t>
      </w:r>
    </w:p>
    <w:p>
      <w:pPr>
        <w:pStyle w:val="Choice"/>
      </w:pPr>
      <w:r>
        <w:t>b)</w:t>
        <w:tab/>
        <w:t>Ninguna de las anteriores</w:t>
      </w:r>
    </w:p>
    <w:p>
      <w:pPr>
        <w:pStyle w:val="Choice"/>
      </w:pPr>
      <w:r>
        <w:t>c)</w:t>
        <w:tab/>
        <w:t>Porque ofrece mejores prestaciones que los conectores digitales</w:t>
      </w:r>
    </w:p>
    <w:p>
      <w:pPr>
        <w:pStyle w:val="Choice"/>
      </w:pPr>
      <w:r>
        <w:t>d)</w:t>
        <w:tab/>
        <w:t>Porque es más robusto que los conectores digitales</w:t>
      </w:r>
    </w:p>
    <w:p>
      <w:pPr>
        <w:pStyle w:val="ListNumber"/>
      </w:pPr>
      <w:r>
        <w:t>¿Cuál es la velocidad de transferencia del PCI-E 6.0 en su conector x16?</w:t>
      </w:r>
    </w:p>
    <w:p>
      <w:pPr>
        <w:pStyle w:val="Choice"/>
      </w:pPr>
      <w:r>
        <w:t>a)</w:t>
        <w:tab/>
        <w:t>3.9 GB/s</w:t>
      </w:r>
    </w:p>
    <w:p>
      <w:pPr>
        <w:pStyle w:val="Choice"/>
      </w:pPr>
      <w:r>
        <w:t>b)</w:t>
        <w:tab/>
        <w:t>63 GB/s</w:t>
      </w:r>
    </w:p>
    <w:p>
      <w:pPr>
        <w:pStyle w:val="Choice"/>
      </w:pPr>
      <w:r>
        <w:t>c)</w:t>
        <w:tab/>
        <w:t>126 GB/s</w:t>
      </w:r>
    </w:p>
    <w:p>
      <w:pPr>
        <w:pStyle w:val="Choice"/>
      </w:pPr>
      <w:r>
        <w:t>d)</w:t>
        <w:tab/>
        <w:t>7.9 GB/s</w:t>
      </w:r>
    </w:p>
    <w:p>
      <w:pPr>
        <w:pStyle w:val="ListNumber"/>
      </w:pPr>
      <w:r>
        <w:t>¿Qué sucede si una unidad en un sistema RAID 5 resulta dañada?</w:t>
      </w:r>
    </w:p>
    <w:p>
      <w:pPr>
        <w:pStyle w:val="Choice"/>
      </w:pPr>
      <w:r>
        <w:t>a)</w:t>
        <w:tab/>
        <w:t>Se puede cambiar por otra nueva y el sistema recuperará automáticamente los datos perdidos a partir de los demás discos.</w:t>
      </w:r>
    </w:p>
    <w:p>
      <w:pPr>
        <w:pStyle w:val="Choice"/>
      </w:pPr>
      <w:r>
        <w:t>b)</w:t>
        <w:tab/>
        <w:t>Los datos se perderán de forma permanente a no ser que un laboratorio consiga recuperarlos del disco dañado.</w:t>
      </w:r>
    </w:p>
    <w:p>
      <w:pPr>
        <w:pStyle w:val="Choice"/>
      </w:pPr>
      <w:r>
        <w:t>c)</w:t>
        <w:tab/>
        <w:t>El sistema operativo dejará de funcionar.</w:t>
      </w:r>
    </w:p>
    <w:p>
      <w:pPr>
        <w:pStyle w:val="Choice"/>
      </w:pPr>
      <w:r>
        <w:t>d)</w:t>
        <w:tab/>
        <w:t>La velocidad de transferencia total disminuye.</w:t>
      </w:r>
    </w:p>
    <w:p>
      <w:pPr>
        <w:pStyle w:val="ListNumber"/>
      </w:pPr>
      <w:r>
        <w:t>¿Cuál es una desventaja común de la velocidad de escritura de la memoria USB en comparación con un disco duro?</w:t>
      </w:r>
    </w:p>
    <w:p>
      <w:pPr>
        <w:pStyle w:val="Choice"/>
      </w:pPr>
      <w:r>
        <w:t>a)</w:t>
        <w:tab/>
        <w:t>No se pueden comparar.</w:t>
      </w:r>
    </w:p>
    <w:p>
      <w:pPr>
        <w:pStyle w:val="Choice"/>
      </w:pPr>
      <w:r>
        <w:t>b)</w:t>
        <w:tab/>
        <w:t>Es mayor.</w:t>
      </w:r>
    </w:p>
    <w:p>
      <w:pPr>
        <w:pStyle w:val="Choice"/>
      </w:pPr>
      <w:r>
        <w:t>c)</w:t>
        <w:tab/>
        <w:t>Es menor.</w:t>
      </w:r>
    </w:p>
    <w:p>
      <w:pPr>
        <w:pStyle w:val="Choice"/>
      </w:pPr>
      <w:r>
        <w:t>d)</w:t>
        <w:tab/>
        <w:t>No hay diferencia significativa.</w:t>
      </w:r>
    </w:p>
    <w:p>
      <w:pPr>
        <w:pStyle w:val="ListNumber"/>
      </w:pPr>
      <w:r>
        <w:t>¿Qué es un búfer de datos?</w:t>
      </w:r>
    </w:p>
    <w:p>
      <w:pPr>
        <w:pStyle w:val="Choice"/>
      </w:pPr>
      <w:r>
        <w:t>a)</w:t>
        <w:tab/>
        <w:t>Un espacio de memoria temporal que almacena datos de lectura o escritura.</w:t>
      </w:r>
    </w:p>
    <w:p>
      <w:pPr>
        <w:pStyle w:val="Choice"/>
      </w:pPr>
      <w:r>
        <w:t>b)</w:t>
        <w:tab/>
        <w:t>Una aplicación de procesamiento de texto.</w:t>
      </w:r>
    </w:p>
    <w:p>
      <w:pPr>
        <w:pStyle w:val="Choice"/>
      </w:pPr>
      <w:r>
        <w:t>c)</w:t>
        <w:tab/>
        <w:t>Una impresora de alta velocidad.</w:t>
      </w:r>
    </w:p>
    <w:p>
      <w:pPr>
        <w:pStyle w:val="Choice"/>
      </w:pPr>
      <w:r>
        <w:t>d)</w:t>
        <w:tab/>
        <w:t>Un dispositivo de almacenamiento externo.</w:t>
      </w:r>
    </w:p>
    <w:p>
      <w:pPr>
        <w:pStyle w:val="ListNumber"/>
      </w:pPr>
      <w:r>
        <w:t>¿Cómo afecta el número de núcleos en la capacidad de procesamiento de un procesador?</w:t>
      </w:r>
    </w:p>
    <w:p>
      <w:pPr>
        <w:pStyle w:val="Choice"/>
      </w:pPr>
      <w:r>
        <w:t>a)</w:t>
        <w:tab/>
        <w:t>El número de núcleos no tiene impacto en la capacidad de procesamiento.</w:t>
      </w:r>
    </w:p>
    <w:p>
      <w:pPr>
        <w:pStyle w:val="Choice"/>
      </w:pPr>
      <w:r>
        <w:t>b)</w:t>
        <w:tab/>
        <w:t>Cuantos más núcleos tenga un procesador, más operaciones podrá realizar en paralelo.</w:t>
      </w:r>
    </w:p>
    <w:p>
      <w:pPr>
        <w:pStyle w:val="Choice"/>
      </w:pPr>
      <w:r>
        <w:t>c)</w:t>
        <w:tab/>
        <w:t>Un procesador con un solo núcleo es más rápido que uno con múltiples núcleos.</w:t>
      </w:r>
    </w:p>
    <w:p>
      <w:pPr>
        <w:pStyle w:val="Choice"/>
      </w:pPr>
      <w:r>
        <w:t>d)</w:t>
        <w:tab/>
        <w:t>Cuantos más núcleos tenga un procesador, menor será su velocidad de procesamiento.</w:t>
      </w:r>
    </w:p>
    <w:p>
      <w:pPr>
        <w:pStyle w:val="ListNumber"/>
      </w:pPr>
      <w:r>
        <w:t>¿Qué son los hilos de ejecución en un procesador?</w:t>
      </w:r>
    </w:p>
    <w:p>
      <w:pPr>
        <w:pStyle w:val="Choice"/>
      </w:pPr>
      <w:r>
        <w:t>a)</w:t>
        <w:tab/>
        <w:t>Son la cantidad de núcleos de un procesador.</w:t>
      </w:r>
    </w:p>
    <w:p>
      <w:pPr>
        <w:pStyle w:val="Choice"/>
      </w:pPr>
      <w:r>
        <w:t>b)</w:t>
        <w:tab/>
        <w:t>Permiten ejecutar programas de forma virtual.</w:t>
      </w:r>
    </w:p>
    <w:p>
      <w:pPr>
        <w:pStyle w:val="Choice"/>
      </w:pPr>
      <w:r>
        <w:t>c)</w:t>
        <w:tab/>
        <w:t>Son programas que solo se ejecutan en un núcleo.</w:t>
      </w:r>
    </w:p>
    <w:p>
      <w:pPr>
        <w:pStyle w:val="Choice"/>
      </w:pPr>
      <w:r>
        <w:t>d)</w:t>
        <w:tab/>
        <w:t>Son el número de programas que se pueden ejecutar en un procesador.</w:t>
      </w:r>
    </w:p>
    <w:p>
      <w:pPr>
        <w:pStyle w:val="ListNumber"/>
      </w:pPr>
      <w:r>
        <w:t>¿Qué características tienen los adaptadores para enchufe con salida USB-C?</w:t>
      </w:r>
    </w:p>
    <w:p>
      <w:pPr>
        <w:pStyle w:val="Choice"/>
      </w:pPr>
      <w:r>
        <w:t>a)</w:t>
        <w:tab/>
        <w:t>Potencia cada vez menor, desde 80W hasta 18W o menos.</w:t>
      </w:r>
    </w:p>
    <w:p>
      <w:pPr>
        <w:pStyle w:val="Choice"/>
      </w:pPr>
      <w:r>
        <w:t>b)</w:t>
        <w:tab/>
        <w:t>Potencia cada vez mayor, desde 18W hasta 80W o más.</w:t>
      </w:r>
    </w:p>
    <w:p>
      <w:pPr>
        <w:pStyle w:val="Choice"/>
      </w:pPr>
      <w:r>
        <w:t>c)</w:t>
        <w:tab/>
        <w:t>Potencia variable entre 1W y 5W.</w:t>
      </w:r>
    </w:p>
    <w:p>
      <w:pPr>
        <w:pStyle w:val="Choice"/>
      </w:pPr>
      <w:r>
        <w:t>d)</w:t>
        <w:tab/>
        <w:t>Potencia constante de 10W.</w:t>
      </w:r>
    </w:p>
    <w:p>
      <w:pPr>
        <w:pStyle w:val="ListNumber"/>
      </w:pPr>
      <w:r>
        <w:t>¿Cuál es la principal función del proyector de vídeo?</w:t>
      </w:r>
    </w:p>
    <w:p>
      <w:pPr>
        <w:pStyle w:val="Choice"/>
      </w:pPr>
      <w:r>
        <w:t>a)</w:t>
        <w:tab/>
        <w:t>Convertir archivos digitales del ordenador en música o sonido analógico con alta fidelidad.</w:t>
      </w:r>
    </w:p>
    <w:p>
      <w:pPr>
        <w:pStyle w:val="Choice"/>
      </w:pPr>
      <w:r>
        <w:t>b)</w:t>
        <w:tab/>
        <w:t>Escanear imágenes y convertirlas en archivos digitales.</w:t>
      </w:r>
    </w:p>
    <w:p>
      <w:pPr>
        <w:pStyle w:val="Choice"/>
      </w:pPr>
      <w:r>
        <w:t>c)</w:t>
        <w:tab/>
        <w:t>Proyectar una imagen fija o en movimiento sobre una pantalla de proyección.</w:t>
      </w:r>
    </w:p>
    <w:p>
      <w:pPr>
        <w:pStyle w:val="Choice"/>
      </w:pPr>
      <w:r>
        <w:t>d)</w:t>
        <w:tab/>
        <w:t>Imprimir textos y gráficos en papel de manera permanente.</w:t>
      </w:r>
    </w:p>
    <w:p>
      <w:pPr>
        <w:pStyle w:val="ListNumber"/>
      </w:pPr>
      <w:r>
        <w:t>¿Qué tipo de pila se utiliza para alimentar el RTC?</w:t>
      </w:r>
    </w:p>
    <w:p>
      <w:pPr>
        <w:pStyle w:val="Choice"/>
      </w:pPr>
      <w:r>
        <w:t>a)</w:t>
        <w:tab/>
        <w:t>Una pila alcalina AA.</w:t>
      </w:r>
    </w:p>
    <w:p>
      <w:pPr>
        <w:pStyle w:val="Choice"/>
      </w:pPr>
      <w:r>
        <w:t>b)</w:t>
        <w:tab/>
        <w:t>Una pila de tipo botón.</w:t>
      </w:r>
    </w:p>
    <w:p>
      <w:pPr>
        <w:pStyle w:val="Choice"/>
      </w:pPr>
      <w:r>
        <w:t>c)</w:t>
        <w:tab/>
        <w:t>Una batería de ácido-plomo.</w:t>
      </w:r>
    </w:p>
    <w:p>
      <w:pPr>
        <w:pStyle w:val="Choice"/>
      </w:pPr>
      <w:r>
        <w:t>d)</w:t>
        <w:tab/>
        <w:t>Una pila recargable.</w:t>
      </w:r>
    </w:p>
    <w:p>
      <w:pPr>
        <w:pStyle w:val="ListNumber"/>
      </w:pPr>
      <w:r>
        <w:t>¿Qué estándar de wifi puede transmitir a velocidades mayores de 60 Mbyte/s hasta distancias de 100 metros?</w:t>
      </w:r>
    </w:p>
    <w:p>
      <w:pPr>
        <w:pStyle w:val="Choice"/>
      </w:pPr>
      <w:r>
        <w:t>a)</w:t>
        <w:tab/>
        <w:t>802.11b</w:t>
      </w:r>
    </w:p>
    <w:p>
      <w:pPr>
        <w:pStyle w:val="Choice"/>
      </w:pPr>
      <w:r>
        <w:t>b)</w:t>
        <w:tab/>
        <w:t>802.11g</w:t>
      </w:r>
    </w:p>
    <w:p>
      <w:pPr>
        <w:pStyle w:val="Choice"/>
      </w:pPr>
      <w:r>
        <w:t>c)</w:t>
        <w:tab/>
        <w:t>802.11ax</w:t>
      </w:r>
    </w:p>
    <w:p>
      <w:pPr>
        <w:pStyle w:val="Choice"/>
      </w:pPr>
      <w:r>
        <w:t>d)</w:t>
        <w:tab/>
        <w:t>802.11a</w:t>
      </w:r>
    </w:p>
    <w:p>
      <w:pPr>
        <w:pStyle w:val="ListNumber"/>
      </w:pPr>
      <w:r>
        <w:t>¿Qué color de conector de audio analógico se utiliza para la salida de audio de canales frontales?</w:t>
      </w:r>
    </w:p>
    <w:p>
      <w:pPr>
        <w:pStyle w:val="Choice"/>
      </w:pPr>
      <w:r>
        <w:t>a)</w:t>
        <w:tab/>
        <w:t>Rosa/Rojo</w:t>
      </w:r>
    </w:p>
    <w:p>
      <w:pPr>
        <w:pStyle w:val="Choice"/>
      </w:pPr>
      <w:r>
        <w:t>b)</w:t>
        <w:tab/>
        <w:t>Azul</w:t>
      </w:r>
    </w:p>
    <w:p>
      <w:pPr>
        <w:pStyle w:val="Choice"/>
      </w:pPr>
      <w:r>
        <w:t>c)</w:t>
        <w:tab/>
        <w:t>Verde</w:t>
      </w:r>
    </w:p>
    <w:p>
      <w:pPr>
        <w:pStyle w:val="Choice"/>
      </w:pPr>
      <w:r>
        <w:t>d)</w:t>
        <w:tab/>
        <w:t>Negro</w:t>
      </w:r>
    </w:p>
    <w:p>
      <w:pPr>
        <w:pStyle w:val="ListNumber"/>
      </w:pPr>
      <w:r>
        <w:t>¿En qué dispositivos se utilizan los procesadores de 32 bits?</w:t>
      </w:r>
    </w:p>
    <w:p>
      <w:pPr>
        <w:pStyle w:val="Choice"/>
      </w:pPr>
      <w:r>
        <w:t>a)</w:t>
        <w:tab/>
        <w:t>Consolas de videojuegos, ordenadores de sobremesa, etc.</w:t>
      </w:r>
    </w:p>
    <w:p>
      <w:pPr>
        <w:pStyle w:val="Choice"/>
      </w:pPr>
      <w:r>
        <w:t>b)</w:t>
        <w:tab/>
        <w:t>Teclados de ordenador, horno microondas, etc.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SmartTV, impresoras, etc.</w:t>
      </w:r>
    </w:p>
    <w:p>
      <w:pPr>
        <w:pStyle w:val="ListNumber"/>
      </w:pPr>
      <w:r>
        <w:t>El sistema de entrada/salida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conecta el ordenador con el exterior y transporta información.</w:t>
      </w:r>
    </w:p>
    <w:p>
      <w:pPr>
        <w:pStyle w:val="Choice"/>
      </w:pPr>
      <w:r>
        <w:t>b)</w:t>
        <w:tab/>
        <w:t>el "cerebro" del ordenador, el elemento que procesa los programas y los datos.</w:t>
      </w:r>
    </w:p>
    <w:p>
      <w:pPr>
        <w:pStyle w:val="Choice"/>
      </w:pPr>
      <w:r>
        <w:t>c)</w:t>
        <w:tab/>
        <w:t>se encarga de la entrada de datos al ordenador, la salida de datos y el almacenamiento externo.</w:t>
      </w:r>
    </w:p>
    <w:p>
      <w:pPr>
        <w:pStyle w:val="Choice"/>
      </w:pPr>
      <w:r>
        <w:t>d)</w:t>
        <w:tab/>
        <w:t>conecta el ordenador interiormente y transporta información.</w:t>
      </w:r>
    </w:p>
    <w:p>
      <w:pPr>
        <w:pStyle w:val="ListNumber"/>
      </w:pPr>
      <w:r>
        <w:t>¿Qué precisión tiene el GPS para localizar un receptor?</w:t>
      </w:r>
    </w:p>
    <w:p>
      <w:pPr>
        <w:pStyle w:val="Choice"/>
      </w:pPr>
      <w:r>
        <w:t>a)</w:t>
        <w:tab/>
        <w:t>Pocos metros.</w:t>
      </w:r>
    </w:p>
    <w:p>
      <w:pPr>
        <w:pStyle w:val="Choice"/>
      </w:pPr>
      <w:r>
        <w:t>b)</w:t>
        <w:tab/>
        <w:t>Pocos kilómetros.</w:t>
      </w:r>
    </w:p>
    <w:p>
      <w:pPr>
        <w:pStyle w:val="Choice"/>
      </w:pPr>
      <w:r>
        <w:t>c)</w:t>
        <w:tab/>
        <w:t>Pocos centímetros.</w:t>
      </w:r>
    </w:p>
    <w:p>
      <w:pPr>
        <w:pStyle w:val="Choice"/>
      </w:pPr>
      <w:r>
        <w:t>d)</w:t>
        <w:tab/>
        <w:t>Varias decenas de metros.</w:t>
      </w:r>
    </w:p>
    <w:p>
      <w:pPr>
        <w:pStyle w:val="ListNumber"/>
      </w:pPr>
      <w:r>
        <w:t>¿Qué otro nombre se le da actualmente a las memorias ROM?</w:t>
      </w:r>
    </w:p>
    <w:p>
      <w:pPr>
        <w:pStyle w:val="Choice"/>
      </w:pPr>
      <w:r>
        <w:t>a)</w:t>
        <w:tab/>
        <w:t>A la memoria Caché.</w:t>
      </w:r>
    </w:p>
    <w:p>
      <w:pPr>
        <w:pStyle w:val="Choice"/>
      </w:pPr>
      <w:r>
        <w:t>b)</w:t>
        <w:tab/>
        <w:t>A la memoria Flash.</w:t>
      </w:r>
    </w:p>
    <w:p>
      <w:pPr>
        <w:pStyle w:val="Choice"/>
      </w:pPr>
      <w:r>
        <w:t>c)</w:t>
        <w:tab/>
        <w:t>A la memoria HDD.</w:t>
      </w:r>
    </w:p>
    <w:p>
      <w:pPr>
        <w:pStyle w:val="Choice"/>
      </w:pPr>
      <w:r>
        <w:t>d)</w:t>
        <w:tab/>
        <w:t>A la memoria SSD.</w:t>
      </w:r>
    </w:p>
    <w:p>
      <w:pPr>
        <w:pStyle w:val="ListNumber"/>
      </w:pPr>
      <w:r>
        <w:t>¿Cuántos vatios consume una CPU típica de un ordenador personal en funcionamiento normal?</w:t>
      </w:r>
    </w:p>
    <w:p>
      <w:pPr>
        <w:pStyle w:val="Choice"/>
      </w:pPr>
      <w:r>
        <w:t>a)</w:t>
        <w:tab/>
        <w:t>Alrededor de 100 vatios.</w:t>
      </w:r>
    </w:p>
    <w:p>
      <w:pPr>
        <w:pStyle w:val="Choice"/>
      </w:pPr>
      <w:r>
        <w:t>b)</w:t>
        <w:tab/>
        <w:t>Alrededor de 50 vatios.</w:t>
      </w:r>
    </w:p>
    <w:p>
      <w:pPr>
        <w:pStyle w:val="Choice"/>
      </w:pPr>
      <w:r>
        <w:t>c)</w:t>
        <w:tab/>
        <w:t>Alrededor de 20 vatios.</w:t>
      </w:r>
    </w:p>
    <w:p>
      <w:pPr>
        <w:pStyle w:val="Choice"/>
      </w:pPr>
      <w:r>
        <w:t>d)</w:t>
        <w:tab/>
        <w:t>Alrededor de 500 vatios.</w:t>
      </w:r>
    </w:p>
    <w:p>
      <w:pPr>
        <w:pStyle w:val="ListNumber"/>
      </w:pPr>
      <w:r>
        <w:t>¿Qué son los buses de comunicación en un procesador?</w:t>
      </w:r>
    </w:p>
    <w:p>
      <w:pPr>
        <w:pStyle w:val="Choice"/>
      </w:pPr>
      <w:r>
        <w:t>a)</w:t>
        <w:tab/>
        <w:t>Son los componentes que realizan los cálculos en el procesador.</w:t>
      </w:r>
    </w:p>
    <w:p>
      <w:pPr>
        <w:pStyle w:val="Choice"/>
      </w:pPr>
      <w:r>
        <w:t>b)</w:t>
        <w:tab/>
        <w:t>Son los dispositivos que almacenan información en el procesador.</w:t>
      </w:r>
    </w:p>
    <w:p>
      <w:pPr>
        <w:pStyle w:val="Choice"/>
      </w:pPr>
      <w:r>
        <w:t>c)</w:t>
        <w:tab/>
        <w:t>Son los canales de transferencia de información entre el procesador y otros elementos del ordenador.</w:t>
      </w:r>
    </w:p>
    <w:p>
      <w:pPr>
        <w:pStyle w:val="Choice"/>
      </w:pPr>
      <w:r>
        <w:t>d)</w:t>
        <w:tab/>
        <w:t>Son los programas que se ejecutan en el procesador.</w:t>
      </w:r>
    </w:p>
    <w:p>
      <w:pPr>
        <w:pStyle w:val="ListNumber"/>
      </w:pPr>
      <w:r>
        <w:t>¿Qué es un teléfono inteligente?</w:t>
      </w:r>
    </w:p>
    <w:p>
      <w:pPr>
        <w:pStyle w:val="Choice"/>
      </w:pPr>
      <w:r>
        <w:t>a)</w:t>
        <w:tab/>
        <w:t>Un tipo de ordenador especializado en la ejecución de videojuegos.</w:t>
      </w:r>
    </w:p>
    <w:p>
      <w:pPr>
        <w:pStyle w:val="Choice"/>
      </w:pPr>
      <w:r>
        <w:t>b)</w:t>
        <w:tab/>
        <w:t>Un dispositivo que se utiliza para ver contenidos de televisión en streaming.</w:t>
      </w:r>
    </w:p>
    <w:p>
      <w:pPr>
        <w:pStyle w:val="Choice"/>
      </w:pPr>
      <w:r>
        <w:t>c)</w:t>
        <w:tab/>
        <w:t>Un tipo de ordenador portátil con una gran capacidad de almacenamiento.</w:t>
      </w:r>
    </w:p>
    <w:p>
      <w:pPr>
        <w:pStyle w:val="Choice"/>
      </w:pPr>
      <w:r>
        <w:t>d)</w:t>
        <w:tab/>
        <w:t>Un dispositivo que combina las funciones de un teléfono móvil con las de un ordenador de bolsillo.</w:t>
      </w:r>
    </w:p>
    <w:p>
      <w:pPr>
        <w:pStyle w:val="ListNumber"/>
      </w:pPr>
      <w:r>
        <w:t>¿En qué dispositivos está integrado el acelerómetro?</w:t>
      </w:r>
    </w:p>
    <w:p>
      <w:pPr>
        <w:pStyle w:val="Choice"/>
      </w:pPr>
      <w:r>
        <w:t>a)</w:t>
        <w:tab/>
        <w:t>Cámaras fotográficas, relojes de pulsera, planchas para el pelo, etc.</w:t>
      </w:r>
    </w:p>
    <w:p>
      <w:pPr>
        <w:pStyle w:val="Choice"/>
      </w:pPr>
      <w:r>
        <w:t>b)</w:t>
        <w:tab/>
        <w:t>Consolas de videojuegos, ordenadores de sobremesa, etc.</w:t>
      </w:r>
    </w:p>
    <w:p>
      <w:pPr>
        <w:pStyle w:val="Choice"/>
      </w:pPr>
      <w:r>
        <w:t>c)</w:t>
        <w:tab/>
        <w:t>Televisores, reproductores de música, proyectores, etc.</w:t>
      </w:r>
    </w:p>
    <w:p>
      <w:pPr>
        <w:pStyle w:val="Choice"/>
      </w:pPr>
      <w:r>
        <w:t>d)</w:t>
        <w:tab/>
        <w:t>Smartphones, pulseras de actividad física, mandos de videoconsolas, etc.</w:t>
      </w:r>
    </w:p>
    <w:p>
      <w:pPr>
        <w:pStyle w:val="ListNumber"/>
      </w:pPr>
      <w:r>
        <w:t>¿Para qué se utiliza el reloj de tiempo real en un ordenador?</w:t>
      </w:r>
    </w:p>
    <w:p>
      <w:pPr>
        <w:pStyle w:val="Choice"/>
      </w:pPr>
      <w:r>
        <w:t>a)</w:t>
        <w:tab/>
        <w:t>Para aumentar la velocidad de procesamiento del ordenador.</w:t>
      </w:r>
    </w:p>
    <w:p>
      <w:pPr>
        <w:pStyle w:val="Choice"/>
      </w:pPr>
      <w:r>
        <w:t>b)</w:t>
        <w:tab/>
        <w:t>Para mejorar la calidad de imagen del monitor.</w:t>
      </w:r>
    </w:p>
    <w:p>
      <w:pPr>
        <w:pStyle w:val="Choice"/>
      </w:pPr>
      <w:r>
        <w:t>c)</w:t>
        <w:tab/>
        <w:t>Para conectar dispositivos externos al ordenador.</w:t>
      </w:r>
    </w:p>
    <w:p>
      <w:pPr>
        <w:pStyle w:val="Choice"/>
      </w:pPr>
      <w:r>
        <w:t>d)</w:t>
        <w:tab/>
        <w:t>Para asignar la fecha y hora actual a los archivos creados.</w:t>
      </w:r>
    </w:p>
    <w:p>
      <w:pPr>
        <w:pStyle w:val="ListNumber"/>
      </w:pPr>
      <w:r>
        <w:t>¿Qué se puede construir con las puertas lógicas programables de una FPGA?</w:t>
      </w:r>
    </w:p>
    <w:p>
      <w:pPr>
        <w:pStyle w:val="Choice"/>
      </w:pPr>
      <w:r>
        <w:t>a)</w:t>
        <w:tab/>
        <w:t>Un circuito estándar que se adapte a todas las necesidades.</w:t>
      </w:r>
    </w:p>
    <w:p>
      <w:pPr>
        <w:pStyle w:val="Choice"/>
      </w:pPr>
      <w:r>
        <w:t>b)</w:t>
        <w:tab/>
        <w:t>Un circuito a medida de las necesidades del usuario.</w:t>
      </w:r>
    </w:p>
    <w:p>
      <w:pPr>
        <w:pStyle w:val="Choice"/>
      </w:pPr>
      <w:r>
        <w:t>c)</w:t>
        <w:tab/>
        <w:t>Un sistema operativo para ordenadores.</w:t>
      </w:r>
    </w:p>
    <w:p>
      <w:pPr>
        <w:pStyle w:val="Choice"/>
      </w:pPr>
      <w:r>
        <w:t>d)</w:t>
        <w:tab/>
        <w:t>Un dispositivo de almacenamiento de datos.</w:t>
      </w:r>
    </w:p>
    <w:p>
      <w:pPr>
        <w:pStyle w:val="ListNumber"/>
      </w:pPr>
      <w:r>
        <w:t>¿Qué memoria USB tendrá más capacidad por cada euro de su precio?</w:t>
      </w:r>
    </w:p>
    <w:p>
      <w:pPr>
        <w:pStyle w:val="Choice"/>
      </w:pPr>
      <w:r>
        <w:t>a)</w:t>
        <w:tab/>
        <w:t>Una memoria de 128 gigabytes.</w:t>
      </w:r>
    </w:p>
    <w:p>
      <w:pPr>
        <w:pStyle w:val="Choice"/>
      </w:pPr>
      <w:r>
        <w:t>b)</w:t>
        <w:tab/>
        <w:t>Una memoria de 32 gigabytes.</w:t>
      </w:r>
    </w:p>
    <w:p>
      <w:pPr>
        <w:pStyle w:val="Choice"/>
      </w:pPr>
      <w:r>
        <w:t>c)</w:t>
        <w:tab/>
        <w:t>Una memoria de 512 gigabytes.</w:t>
      </w:r>
    </w:p>
    <w:p>
      <w:pPr>
        <w:pStyle w:val="Choice"/>
      </w:pPr>
      <w:r>
        <w:t>d)</w:t>
        <w:tab/>
        <w:t>Una memoria de 64 gigabytes.</w:t>
      </w:r>
    </w:p>
    <w:p>
      <w:pPr>
        <w:pStyle w:val="ListNumber"/>
      </w:pPr>
      <w:r>
        <w:t>¿Qué es una TPU?</w:t>
      </w:r>
    </w:p>
    <w:p>
      <w:pPr>
        <w:pStyle w:val="Choice"/>
      </w:pPr>
      <w:r>
        <w:t>a)</w:t>
        <w:tab/>
        <w:t>Una unidad de procesamiento central especializada en cálculos de punto flotante.</w:t>
      </w:r>
    </w:p>
    <w:p>
      <w:pPr>
        <w:pStyle w:val="Choice"/>
      </w:pPr>
      <w:r>
        <w:t>b)</w:t>
        <w:tab/>
        <w:t>Una unidad de almacenamiento de datos utilizada en ordenadores personales.</w:t>
      </w:r>
    </w:p>
    <w:p>
      <w:pPr>
        <w:pStyle w:val="Choice"/>
      </w:pPr>
      <w:r>
        <w:t>c)</w:t>
        <w:tab/>
        <w:t>Una unidad de procesamiento tensorial dedicada al cálculo intensivo de operaciones de redes neuronales.</w:t>
      </w:r>
    </w:p>
    <w:p>
      <w:pPr>
        <w:pStyle w:val="Choice"/>
      </w:pPr>
      <w:r>
        <w:t>d)</w:t>
        <w:tab/>
        <w:t>Una unidad de procesamiento gráfico especializada en cálculos matemáticos de vectores gráficos.</w:t>
      </w:r>
    </w:p>
    <w:p>
      <w:pPr>
        <w:pStyle w:val="ListNumber"/>
      </w:pPr>
      <w:r>
        <w:t>¿Qué dispositivo se utiliza para ver la información del ordenador en forma de imágenes?</w:t>
      </w:r>
    </w:p>
    <w:p>
      <w:pPr>
        <w:pStyle w:val="Choice"/>
      </w:pPr>
      <w:r>
        <w:t>a)</w:t>
        <w:tab/>
        <w:t>Un monitor.</w:t>
      </w:r>
    </w:p>
    <w:p>
      <w:pPr>
        <w:pStyle w:val="Choice"/>
      </w:pPr>
      <w:r>
        <w:t>b)</w:t>
        <w:tab/>
        <w:t>Una impresora.</w:t>
      </w:r>
    </w:p>
    <w:p>
      <w:pPr>
        <w:pStyle w:val="Choice"/>
      </w:pPr>
      <w:r>
        <w:t>c)</w:t>
        <w:tab/>
        <w:t>Un altavoz.</w:t>
      </w:r>
    </w:p>
    <w:p>
      <w:pPr>
        <w:pStyle w:val="Choice"/>
      </w:pPr>
      <w:r>
        <w:t>d)</w:t>
        <w:tab/>
        <w:t>Un smartphone.</w:t>
      </w:r>
    </w:p>
    <w:p>
      <w:pPr>
        <w:pStyle w:val="ListNumber"/>
      </w:pPr>
      <w:r>
        <w:t>¿Para qué se utilizan los discos duros?</w:t>
      </w:r>
    </w:p>
    <w:p>
      <w:pPr>
        <w:pStyle w:val="Choice"/>
      </w:pPr>
      <w:r>
        <w:t>a)</w:t>
        <w:tab/>
        <w:t>Para ejecutar programas en el sistema operativo.</w:t>
      </w:r>
    </w:p>
    <w:p>
      <w:pPr>
        <w:pStyle w:val="Choice"/>
      </w:pPr>
      <w:r>
        <w:t>b)</w:t>
        <w:tab/>
        <w:t>Para expandir la memoria RAM del ordenador.</w:t>
      </w:r>
    </w:p>
    <w:p>
      <w:pPr>
        <w:pStyle w:val="Choice"/>
      </w:pPr>
      <w:r>
        <w:t>c)</w:t>
        <w:tab/>
        <w:t>Para almacenar programas y datos de forma permanente.</w:t>
      </w:r>
    </w:p>
    <w:p>
      <w:pPr>
        <w:pStyle w:val="Choice"/>
      </w:pPr>
      <w:r>
        <w:t>d)</w:t>
        <w:tab/>
        <w:t>Para aumentar la velocidad del procesador.</w:t>
      </w:r>
    </w:p>
    <w:p>
      <w:pPr>
        <w:pStyle w:val="ListNumber"/>
      </w:pPr>
      <w:r>
        <w:t>¿Cuál es la resolución mínima recomendada para escanear un documento?</w:t>
      </w:r>
    </w:p>
    <w:p>
      <w:pPr>
        <w:pStyle w:val="Choice"/>
      </w:pPr>
      <w:r>
        <w:t>a)</w:t>
        <w:tab/>
        <w:t>300 dpi.</w:t>
      </w:r>
    </w:p>
    <w:p>
      <w:pPr>
        <w:pStyle w:val="Choice"/>
      </w:pPr>
      <w:r>
        <w:t>b)</w:t>
        <w:tab/>
        <w:t>600 dpi.</w:t>
      </w:r>
    </w:p>
    <w:p>
      <w:pPr>
        <w:pStyle w:val="Choice"/>
      </w:pPr>
      <w:r>
        <w:t>c)</w:t>
        <w:tab/>
        <w:t>150 dpi.</w:t>
      </w:r>
    </w:p>
    <w:p>
      <w:pPr>
        <w:pStyle w:val="Choice"/>
      </w:pPr>
      <w:r>
        <w:t>d)</w:t>
        <w:tab/>
        <w:t>75 dpi.</w:t>
      </w:r>
    </w:p>
    <w:p>
      <w:pPr>
        <w:pStyle w:val="ListNumber"/>
      </w:pPr>
      <w:r>
        <w:t>¿Cuál es el valor para el prefijo Giga- en el Sistema Internacional de Unidades?</w:t>
      </w:r>
    </w:p>
    <w:p>
      <w:pPr>
        <w:pStyle w:val="Choice"/>
      </w:pPr>
      <w:r>
        <w:t>a)</w:t>
        <w:tab/>
        <w:t>10^6.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10^3.</w:t>
      </w:r>
    </w:p>
    <w:p>
      <w:pPr>
        <w:pStyle w:val="Choice"/>
      </w:pPr>
      <w:r>
        <w:t>d)</w:t>
        <w:tab/>
        <w:t>10^12.</w:t>
      </w:r>
    </w:p>
    <w:p>
      <w:pPr>
        <w:pStyle w:val="ListNumber"/>
      </w:pPr>
      <w:r>
        <w:t>¿Qué tecnología predomina actualmente en los monitores de ordenador?</w:t>
      </w:r>
    </w:p>
    <w:p>
      <w:pPr>
        <w:pStyle w:val="Choice"/>
      </w:pPr>
      <w:r>
        <w:t>a)</w:t>
        <w:tab/>
        <w:t>Pantallas planas de cristal líquido (LCD).</w:t>
      </w:r>
    </w:p>
    <w:p>
      <w:pPr>
        <w:pStyle w:val="Choice"/>
      </w:pPr>
      <w:r>
        <w:t>b)</w:t>
        <w:tab/>
        <w:t>Monitores CRT.</w:t>
      </w:r>
    </w:p>
    <w:p>
      <w:pPr>
        <w:pStyle w:val="Choice"/>
      </w:pPr>
      <w:r>
        <w:t>c)</w:t>
        <w:tab/>
        <w:t>Pantallas OLED o AMOLED.</w:t>
      </w:r>
    </w:p>
    <w:p>
      <w:pPr>
        <w:pStyle w:val="Choice"/>
      </w:pPr>
      <w:r>
        <w:t>d)</w:t>
        <w:tab/>
        <w:t>Pantallas de plasma.</w:t>
      </w:r>
    </w:p>
    <w:p>
      <w:pPr>
        <w:pStyle w:val="ListNumber"/>
      </w:pPr>
      <w:r>
        <w:t>¿Qué es el bloque numérico del teclado?</w:t>
      </w:r>
    </w:p>
    <w:p>
      <w:pPr>
        <w:pStyle w:val="Choice"/>
      </w:pPr>
      <w:r>
        <w:t>a)</w:t>
        <w:tab/>
        <w:t>Es un bloque alfanumérico con números del 0 al 9, letras y algunas teclas especiales.</w:t>
      </w:r>
    </w:p>
    <w:p>
      <w:pPr>
        <w:pStyle w:val="Choice"/>
      </w:pPr>
      <w:r>
        <w:t>b)</w:t>
        <w:tab/>
        <w:t>Es un bloque especial con teclas de dirección y otras como inicio, fin, suprimir, insertar, imprimir pantalla, etc.</w:t>
      </w:r>
    </w:p>
    <w:p>
      <w:pPr>
        <w:pStyle w:val="Choice"/>
      </w:pPr>
      <w:r>
        <w:t>c)</w:t>
        <w:tab/>
        <w:t>Es un bloque a la derecha con los números y las operaciones básicas.</w:t>
      </w:r>
    </w:p>
    <w:p>
      <w:pPr>
        <w:pStyle w:val="Choice"/>
      </w:pPr>
      <w:r>
        <w:t>d)</w:t>
        <w:tab/>
        <w:t>Es un bloque de funciones F1 a F12.</w:t>
      </w:r>
    </w:p>
    <w:p>
      <w:pPr>
        <w:pStyle w:val="ListNumber"/>
      </w:pPr>
      <w:r>
        <w:t>¿Qué es un procesador?</w:t>
      </w:r>
    </w:p>
    <w:p>
      <w:pPr>
        <w:pStyle w:val="Choice"/>
      </w:pPr>
      <w:r>
        <w:t>a)</w:t>
        <w:tab/>
        <w:t>Es el "cerebro" del ordenador, donde se realizan las operaciones dictadas por los archivos de datos.</w:t>
      </w:r>
    </w:p>
    <w:p>
      <w:pPr>
        <w:pStyle w:val="Choice"/>
      </w:pPr>
      <w:r>
        <w:t>b)</w:t>
        <w:tab/>
        <w:t>Son los "sentidos" del ordenador, donde se recogen los datos que el ordenador posteriormente va a almacenar y tratar.</w:t>
      </w:r>
    </w:p>
    <w:p>
      <w:pPr>
        <w:pStyle w:val="Choice"/>
      </w:pPr>
      <w:r>
        <w:t>c)</w:t>
        <w:tab/>
        <w:t>Es la "memoria" del ordenador, donde se almacenan los programas y datos que se manejan en un ordenador.</w:t>
      </w:r>
    </w:p>
    <w:p>
      <w:pPr>
        <w:pStyle w:val="Choice"/>
      </w:pPr>
      <w:r>
        <w:t>d)</w:t>
        <w:tab/>
        <w:t>Es el "cerebro" del ordenador, donde se realizan las operaciones dictadas por los programas.</w:t>
      </w:r>
    </w:p>
    <w:p>
      <w:pPr>
        <w:pStyle w:val="ListNumber"/>
      </w:pPr>
      <w:r>
        <w:t>¿Qué es un tabléfono o phablet?</w:t>
      </w:r>
    </w:p>
    <w:p>
      <w:pPr>
        <w:pStyle w:val="Choice"/>
      </w:pPr>
      <w:r>
        <w:t>a)</w:t>
        <w:tab/>
        <w:t>Un dispositivo de comunicación que solo permite enviar mensajes de texto.</w:t>
      </w:r>
    </w:p>
    <w:p>
      <w:pPr>
        <w:pStyle w:val="Choice"/>
      </w:pPr>
      <w:r>
        <w:t>b)</w:t>
        <w:tab/>
        <w:t>Un teléfono inteligente con un tamaño mayor del habitual (mayor de 6 pulgadas de diagonal).</w:t>
      </w:r>
    </w:p>
    <w:p>
      <w:pPr>
        <w:pStyle w:val="Choice"/>
      </w:pPr>
      <w:r>
        <w:t>c)</w:t>
        <w:tab/>
        <w:t>Un tipo de ordenador portátil con una pantalla táctil.</w:t>
      </w:r>
    </w:p>
    <w:p>
      <w:pPr>
        <w:pStyle w:val="Choice"/>
      </w:pPr>
      <w:r>
        <w:t>d)</w:t>
        <w:tab/>
        <w:t>Un dispositivo que permite ver contenidos de televisión en streaming.</w:t>
      </w:r>
    </w:p>
    <w:p>
      <w:pPr>
        <w:pStyle w:val="ListNumber"/>
      </w:pPr>
      <w:r>
        <w:t>¿Cuántos gigabytes de RAM suele tener un smartphone medio de 2022?</w:t>
      </w:r>
    </w:p>
    <w:p>
      <w:pPr>
        <w:pStyle w:val="Choice"/>
      </w:pPr>
      <w:r>
        <w:t>a)</w:t>
        <w:tab/>
        <w:t>De 16 a 32 gigabytes.</w:t>
      </w:r>
    </w:p>
    <w:p>
      <w:pPr>
        <w:pStyle w:val="Choice"/>
      </w:pPr>
      <w:r>
        <w:t>b)</w:t>
        <w:tab/>
        <w:t>De 1 a 2 gigabytes.</w:t>
      </w:r>
    </w:p>
    <w:p>
      <w:pPr>
        <w:pStyle w:val="Choice"/>
      </w:pPr>
      <w:r>
        <w:t>c)</w:t>
        <w:tab/>
        <w:t>De 4 a 8 gigabytes.</w:t>
      </w:r>
    </w:p>
    <w:p>
      <w:pPr>
        <w:pStyle w:val="Choice"/>
      </w:pPr>
      <w:r>
        <w:t>d)</w:t>
        <w:tab/>
        <w:t>De 32 a 64 gigabytes.</w:t>
      </w:r>
    </w:p>
    <w:p>
      <w:pPr>
        <w:pStyle w:val="ListNumber"/>
      </w:pPr>
      <w:r>
        <w:t>¿Qué es SMART?</w:t>
      </w:r>
    </w:p>
    <w:p>
      <w:pPr>
        <w:pStyle w:val="Choice"/>
      </w:pPr>
      <w:r>
        <w:t>a)</w:t>
        <w:tab/>
        <w:t>Es una tecnología que permite aumentar la velocidad de transferencia de datos en discos duros y unidades SSD.</w:t>
      </w:r>
    </w:p>
    <w:p>
      <w:pPr>
        <w:pStyle w:val="Choice"/>
      </w:pPr>
      <w:r>
        <w:t>b)</w:t>
        <w:tab/>
        <w:t>Es un programa que permite hacer copias de seguridad de discos duros y unidades SSD.</w:t>
      </w:r>
    </w:p>
    <w:p>
      <w:pPr>
        <w:pStyle w:val="Choice"/>
      </w:pPr>
      <w:r>
        <w:t>c)</w:t>
        <w:tab/>
        <w:t>Es una marca de discos duros y unidades SSD.</w:t>
      </w:r>
    </w:p>
    <w:p>
      <w:pPr>
        <w:pStyle w:val="Choice"/>
      </w:pPr>
      <w:r>
        <w:t>d)</w:t>
        <w:tab/>
        <w:t>Es una tecnología que permite detectar fallos tempranos en discos duros y unidades SSD.</w:t>
      </w:r>
    </w:p>
    <w:p>
      <w:pPr>
        <w:pStyle w:val="ListNumber"/>
      </w:pPr>
      <w:r>
        <w:t>¿Qué es el elemento (3)?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 de la placa base.</w:t>
      </w:r>
    </w:p>
    <w:p>
      <w:pPr>
        <w:pStyle w:val="Choice"/>
      </w:pPr>
      <w:r>
        <w:t>b)</w:t>
        <w:tab/>
        <w:t>CPU y zócalo.</w:t>
      </w:r>
    </w:p>
    <w:p>
      <w:pPr>
        <w:pStyle w:val="Choice"/>
      </w:pPr>
      <w:r>
        <w:t>c)</w:t>
        <w:tab/>
        <w:t>Tarjeta de expansión.</w:t>
      </w:r>
    </w:p>
    <w:p>
      <w:pPr>
        <w:pStyle w:val="Choice"/>
      </w:pPr>
      <w:r>
        <w:t>d)</w:t>
        <w:tab/>
        <w:t>Memoria RAM y zócalo.</w:t>
      </w:r>
    </w:p>
    <w:p>
      <w:pPr>
        <w:pStyle w:val="ListNumber"/>
      </w:pPr>
      <w:r>
        <w:t>¿Qué empresa lanzó su ordenador personal con sistema operativo de Microsoft en 1981?</w:t>
      </w:r>
    </w:p>
    <w:p>
      <w:pPr>
        <w:pStyle w:val="Choice"/>
      </w:pPr>
      <w:r>
        <w:t>a)</w:t>
        <w:tab/>
        <w:t>Intel</w:t>
      </w:r>
    </w:p>
    <w:p>
      <w:pPr>
        <w:pStyle w:val="Choice"/>
      </w:pPr>
      <w:r>
        <w:t>b)</w:t>
        <w:tab/>
        <w:t>Google</w:t>
      </w:r>
    </w:p>
    <w:p>
      <w:pPr>
        <w:pStyle w:val="Choice"/>
      </w:pPr>
      <w:r>
        <w:t>c)</w:t>
        <w:tab/>
        <w:t>IBM</w:t>
      </w:r>
    </w:p>
    <w:p>
      <w:pPr>
        <w:pStyle w:val="Choice"/>
      </w:pPr>
      <w:r>
        <w:t>d)</w:t>
        <w:tab/>
        <w:t>Apple</w:t>
      </w:r>
    </w:p>
    <w:p>
      <w:pPr>
        <w:pStyle w:val="ListNumber"/>
      </w:pPr>
      <w:r>
        <w:t>¿Qué conector es muy parecido al conector RS-232 pero con tres filas de pines de conexión?</w:t>
      </w:r>
    </w:p>
    <w:p>
      <w:pPr>
        <w:pStyle w:val="Choice"/>
      </w:pPr>
      <w:r>
        <w:t>a)</w:t>
        <w:tab/>
        <w:t>Conector VGA</w:t>
      </w:r>
    </w:p>
    <w:p>
      <w:pPr>
        <w:pStyle w:val="Choice"/>
      </w:pPr>
      <w:r>
        <w:t>b)</w:t>
        <w:tab/>
        <w:t>Conector HDMI</w:t>
      </w:r>
    </w:p>
    <w:p>
      <w:pPr>
        <w:pStyle w:val="Choice"/>
      </w:pPr>
      <w:r>
        <w:t>c)</w:t>
        <w:tab/>
        <w:t>Conector DVI</w:t>
      </w:r>
    </w:p>
    <w:p>
      <w:pPr>
        <w:pStyle w:val="Choice"/>
      </w:pPr>
      <w:r>
        <w:t>d)</w:t>
        <w:tab/>
        <w:t>Conector PS/2</w:t>
      </w:r>
    </w:p>
    <w:p>
      <w:pPr>
        <w:pStyle w:val="ListNumber"/>
      </w:pPr>
      <w:r>
        <w:t>¿Qué tipos de periféricos pueden controlar los microcontroladores?</w:t>
      </w:r>
    </w:p>
    <w:p>
      <w:pPr>
        <w:pStyle w:val="Choice"/>
      </w:pPr>
      <w:r>
        <w:t>a)</w:t>
        <w:tab/>
        <w:t>Ninguna de las anteriores es correcta.</w:t>
      </w:r>
    </w:p>
    <w:p>
      <w:pPr>
        <w:pStyle w:val="Choice"/>
      </w:pPr>
      <w:r>
        <w:t>b)</w:t>
        <w:tab/>
        <w:t>Tarjetas gráficas, unidades de procesamiento tensorial, entre otros.</w:t>
      </w:r>
    </w:p>
    <w:p>
      <w:pPr>
        <w:pStyle w:val="Choice"/>
      </w:pPr>
      <w:r>
        <w:t>c)</w:t>
        <w:tab/>
        <w:t>Altavoces, micrófonos, cámaras de video, entre otros.</w:t>
      </w:r>
    </w:p>
    <w:p>
      <w:pPr>
        <w:pStyle w:val="Choice"/>
      </w:pPr>
      <w:r>
        <w:t>d)</w:t>
        <w:tab/>
        <w:t>Teclados, ratones, cámaras web, monitores, discos duros, entre otros.</w:t>
      </w:r>
    </w:p>
    <w:p>
      <w:pPr>
        <w:pStyle w:val="ListNumber"/>
      </w:pPr>
      <w:r>
        <w:t>¿Qué es el overclocking?</w:t>
      </w:r>
    </w:p>
    <w:p>
      <w:pPr>
        <w:pStyle w:val="Choice"/>
      </w:pPr>
      <w:r>
        <w:t>a)</w:t>
        <w:tab/>
        <w:t>Es una técnica que consiste en reducir la cantidad de instrucciones que puede ejecutar un procesador en un segundo.</w:t>
      </w:r>
    </w:p>
    <w:p>
      <w:pPr>
        <w:pStyle w:val="Choice"/>
      </w:pPr>
      <w:r>
        <w:t>b)</w:t>
        <w:tab/>
        <w:t>Es una técnica que consiste en hacer funcionar a un procesador a una frecuencia más baja que la frecuencia para la que está diseñado.</w:t>
      </w:r>
    </w:p>
    <w:p>
      <w:pPr>
        <w:pStyle w:val="Choice"/>
      </w:pPr>
      <w:r>
        <w:t>c)</w:t>
        <w:tab/>
        <w:t>Es una técnica que consiste en aumentar la cantidad de memoria que puede almacenar un procesador en un segundo.</w:t>
      </w:r>
    </w:p>
    <w:p>
      <w:pPr>
        <w:pStyle w:val="Choice"/>
      </w:pPr>
      <w:r>
        <w:t>d)</w:t>
        <w:tab/>
        <w:t>Es una técnica que consiste en hacer funcionar a un procesador a una frecuencia más elevada que la frecuencia para la que está diseñado.</w:t>
      </w:r>
    </w:p>
    <w:p>
      <w:pPr>
        <w:pStyle w:val="ListNumber"/>
      </w:pPr>
      <w:r>
        <w:t>¿Qué estándar USB alcanza una velocidad de 50 Mbyte/s?</w:t>
      </w:r>
    </w:p>
    <w:p>
      <w:pPr>
        <w:pStyle w:val="Choice"/>
      </w:pPr>
      <w:r>
        <w:t>a)</w:t>
        <w:tab/>
        <w:t>USB 1.1</w:t>
      </w:r>
    </w:p>
    <w:p>
      <w:pPr>
        <w:pStyle w:val="Choice"/>
      </w:pPr>
      <w:r>
        <w:t>b)</w:t>
        <w:tab/>
        <w:t>USB 3.0</w:t>
      </w:r>
    </w:p>
    <w:p>
      <w:pPr>
        <w:pStyle w:val="Choice"/>
      </w:pPr>
      <w:r>
        <w:t>c)</w:t>
        <w:tab/>
        <w:t>USB 2.0</w:t>
      </w:r>
    </w:p>
    <w:p>
      <w:pPr>
        <w:pStyle w:val="Choice"/>
      </w:pPr>
      <w:r>
        <w:t>d)</w:t>
        <w:tab/>
        <w:t>USB 4.0</w:t>
      </w:r>
    </w:p>
    <w:p>
      <w:pPr>
        <w:pStyle w:val="ListNumber"/>
      </w:pPr>
      <w:r>
        <w:t>¿Cuándo aparecieron los primeros ordenadores personales de venta masiva?</w:t>
      </w:r>
    </w:p>
    <w:p>
      <w:pPr>
        <w:pStyle w:val="Choice"/>
      </w:pPr>
      <w:r>
        <w:t>a)</w:t>
        <w:tab/>
        <w:t>En la década de 1990</w:t>
      </w:r>
    </w:p>
    <w:p>
      <w:pPr>
        <w:pStyle w:val="Choice"/>
      </w:pPr>
      <w:r>
        <w:t>b)</w:t>
        <w:tab/>
        <w:t>En la década de 2000</w:t>
      </w:r>
    </w:p>
    <w:p>
      <w:pPr>
        <w:pStyle w:val="Choice"/>
      </w:pPr>
      <w:r>
        <w:t>c)</w:t>
        <w:tab/>
        <w:t>En la década de 1970</w:t>
      </w:r>
    </w:p>
    <w:p>
      <w:pPr>
        <w:pStyle w:val="Choice"/>
      </w:pPr>
      <w:r>
        <w:t>d)</w:t>
        <w:tab/>
        <w:t>En la década de 1980</w:t>
      </w:r>
    </w:p>
    <w:p>
      <w:pPr>
        <w:pStyle w:val="ListNumber"/>
      </w:pPr>
      <w:r>
        <w:t>¿Cómo puede 'ver' un ordenador?</w:t>
      </w:r>
    </w:p>
    <w:p>
      <w:pPr>
        <w:pStyle w:val="Choice"/>
      </w:pPr>
      <w:r>
        <w:t>a)</w:t>
        <w:tab/>
        <w:t>Con un monitor.</w:t>
      </w:r>
    </w:p>
    <w:p>
      <w:pPr>
        <w:pStyle w:val="Choice"/>
      </w:pPr>
      <w:r>
        <w:t>b)</w:t>
        <w:tab/>
        <w:t>Con una cámara.</w:t>
      </w:r>
    </w:p>
    <w:p>
      <w:pPr>
        <w:pStyle w:val="Choice"/>
      </w:pPr>
      <w:r>
        <w:t>c)</w:t>
        <w:tab/>
        <w:t>Con un ratón.</w:t>
      </w:r>
    </w:p>
    <w:p>
      <w:pPr>
        <w:pStyle w:val="Choice"/>
      </w:pPr>
      <w:r>
        <w:t>d)</w:t>
        <w:tab/>
        <w:t>Con un micrófono.</w:t>
      </w:r>
    </w:p>
    <w:p>
      <w:pPr>
        <w:pStyle w:val="ListNumber"/>
      </w:pPr>
      <w:r>
        <w:t>¿Qué prefijo del Sistema Internacional de Unidades representa una cantidad de 1 000?</w:t>
      </w:r>
    </w:p>
    <w:p>
      <w:pPr>
        <w:pStyle w:val="Choice"/>
      </w:pPr>
      <w:r>
        <w:t>a)</w:t>
        <w:tab/>
        <w:t>Peta-.</w:t>
      </w:r>
    </w:p>
    <w:p>
      <w:pPr>
        <w:pStyle w:val="Choice"/>
      </w:pPr>
      <w:r>
        <w:t>b)</w:t>
        <w:tab/>
        <w:t>Kilo-.</w:t>
      </w:r>
    </w:p>
    <w:p>
      <w:pPr>
        <w:pStyle w:val="Choice"/>
      </w:pPr>
      <w:r>
        <w:t>c)</w:t>
        <w:tab/>
        <w:t>Mega-.</w:t>
      </w:r>
    </w:p>
    <w:p>
      <w:pPr>
        <w:pStyle w:val="Choice"/>
      </w:pPr>
      <w:r>
        <w:t>d)</w:t>
        <w:tab/>
        <w:t>Giga-.</w:t>
      </w:r>
    </w:p>
    <w:p>
      <w:pPr>
        <w:pStyle w:val="ListNumber"/>
      </w:pPr>
      <w:r>
        <w:t>¿Qué estándar reemplazó al RS-232 a partir de 1998?</w:t>
      </w:r>
    </w:p>
    <w:p>
      <w:pPr>
        <w:pStyle w:val="Choice"/>
      </w:pPr>
      <w:r>
        <w:t>a)</w:t>
        <w:tab/>
        <w:t>PCI</w:t>
      </w:r>
    </w:p>
    <w:p>
      <w:pPr>
        <w:pStyle w:val="Choice"/>
      </w:pPr>
      <w:r>
        <w:t>b)</w:t>
        <w:tab/>
        <w:t>PS/2</w:t>
      </w:r>
    </w:p>
    <w:p>
      <w:pPr>
        <w:pStyle w:val="Choice"/>
      </w:pPr>
      <w:r>
        <w:t>c)</w:t>
        <w:tab/>
        <w:t>VGA</w:t>
      </w:r>
    </w:p>
    <w:p>
      <w:pPr>
        <w:pStyle w:val="Choice"/>
      </w:pPr>
      <w:r>
        <w:t>d)</w:t>
        <w:tab/>
        <w:t>USB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 tipo de memoria rápida que almacena temporalmente los contenidos leídos de la memoria RAM.</w:t>
      </w:r>
    </w:p>
    <w:p>
      <w:pPr>
        <w:pStyle w:val="Choice"/>
      </w:pPr>
      <w:r>
        <w:t>b)</w:t>
        <w:tab/>
        <w:t>Una memoria de acceso aleatorio que no pierde sus datos al apagar el ordenador.</w:t>
      </w:r>
    </w:p>
    <w:p>
      <w:pPr>
        <w:pStyle w:val="Choice"/>
      </w:pPr>
      <w:r>
        <w:t>c)</w:t>
        <w:tab/>
        <w:t>Una memoria de almacenamiento secundario para programas y datos.</w:t>
      </w:r>
    </w:p>
    <w:p>
      <w:pPr>
        <w:pStyle w:val="Choice"/>
      </w:pPr>
      <w:r>
        <w:t>d)</w:t>
        <w:tab/>
        <w:t>Un dispositivo de almacenamiento permanente que contiene la información con la que el procesador está trabajando.</w:t>
      </w:r>
    </w:p>
    <w:p>
      <w:pPr>
        <w:pStyle w:val="ListNumber"/>
      </w:pPr>
      <w:r>
        <w:t>¿Qué ventaja tiene el uso de micrófono y tarjeta de sonido dedicados en lugar de los micrófonos integrados en otros dispositivos?</w:t>
      </w:r>
    </w:p>
    <w:p>
      <w:pPr>
        <w:pStyle w:val="Choice"/>
      </w:pPr>
      <w:r>
        <w:t>a)</w:t>
        <w:tab/>
        <w:t>Menor precio.</w:t>
      </w:r>
    </w:p>
    <w:p>
      <w:pPr>
        <w:pStyle w:val="Choice"/>
      </w:pPr>
      <w:r>
        <w:t>b)</w:t>
        <w:tab/>
        <w:t>Mayor portabilidad.</w:t>
      </w:r>
    </w:p>
    <w:p>
      <w:pPr>
        <w:pStyle w:val="Choice"/>
      </w:pPr>
      <w:r>
        <w:t>c)</w:t>
        <w:tab/>
        <w:t>Mayor facilidad de uso.</w:t>
      </w:r>
    </w:p>
    <w:p>
      <w:pPr>
        <w:pStyle w:val="Choice"/>
      </w:pPr>
      <w:r>
        <w:t>d)</w:t>
        <w:tab/>
        <w:t>Mayor calidad de sonido.</w:t>
      </w:r>
    </w:p>
    <w:p>
      <w:pPr>
        <w:pStyle w:val="ListNumber"/>
      </w:pPr>
      <w:r>
        <w:t>¿Qué función tiene un búfer de lectura en un dispositivo de entrada?</w:t>
      </w:r>
    </w:p>
    <w:p>
      <w:pPr>
        <w:pStyle w:val="Choice"/>
      </w:pPr>
      <w:r>
        <w:t>a)</w:t>
        <w:tab/>
        <w:t>Almacenar temporalmente los datos que envía el procesador hasta que son escritos en un dispositivo de almacenamiento.</w:t>
      </w:r>
    </w:p>
    <w:p>
      <w:pPr>
        <w:pStyle w:val="Choice"/>
      </w:pPr>
      <w:r>
        <w:t>b)</w:t>
        <w:tab/>
        <w:t>Evitar que se pierdan datos durante una transferencia irregular.</w:t>
      </w:r>
    </w:p>
    <w:p>
      <w:pPr>
        <w:pStyle w:val="Choice"/>
      </w:pPr>
      <w:r>
        <w:t>c)</w:t>
        <w:tab/>
        <w:t>Acelerar el procesamiento de datos enviados por un dispositivo de entrada.</w:t>
      </w:r>
    </w:p>
    <w:p>
      <w:pPr>
        <w:pStyle w:val="Choice"/>
      </w:pPr>
      <w:r>
        <w:t>d)</w:t>
        <w:tab/>
        <w:t>Almacenar temporalmente los datos que envía el periférico hasta que son leídos por el procesador.</w:t>
      </w:r>
    </w:p>
    <w:p>
      <w:pPr>
        <w:pStyle w:val="ListNumber"/>
      </w:pPr>
      <w:r>
        <w:t>¿Qué sistema operativo ejecuta la placa Raspberry Pi?</w:t>
      </w:r>
    </w:p>
    <w:p>
      <w:pPr>
        <w:pStyle w:val="Choice"/>
      </w:pPr>
      <w:r>
        <w:t>a)</w:t>
        <w:tab/>
        <w:t>Windows</w:t>
      </w:r>
    </w:p>
    <w:p>
      <w:pPr>
        <w:pStyle w:val="Choice"/>
      </w:pPr>
      <w:r>
        <w:t>b)</w:t>
        <w:tab/>
        <w:t>Linux</w:t>
      </w:r>
    </w:p>
    <w:p>
      <w:pPr>
        <w:pStyle w:val="Choice"/>
      </w:pPr>
      <w:r>
        <w:t>c)</w:t>
        <w:tab/>
        <w:t>Android</w:t>
      </w:r>
    </w:p>
    <w:p>
      <w:pPr>
        <w:pStyle w:val="Choice"/>
      </w:pPr>
      <w:r>
        <w:t>d)</w:t>
        <w:tab/>
        <w:t>iOS</w:t>
      </w:r>
    </w:p>
    <w:p>
      <w:pPr>
        <w:pStyle w:val="ListNumber"/>
      </w:pPr>
      <w:r>
        <w:t>¿Cuál es el uso actual de la cinta magnética?</w:t>
      </w:r>
    </w:p>
    <w:p>
      <w:pPr>
        <w:pStyle w:val="Choice"/>
      </w:pPr>
      <w:r>
        <w:t>a)</w:t>
        <w:tab/>
        <w:t>Uso en reproductores de música.</w:t>
      </w:r>
    </w:p>
    <w:p>
      <w:pPr>
        <w:pStyle w:val="Choice"/>
      </w:pPr>
      <w:r>
        <w:t>b)</w:t>
        <w:tab/>
        <w:t>Almacenamiento de datos en tiempo real.</w:t>
      </w:r>
    </w:p>
    <w:p>
      <w:pPr>
        <w:pStyle w:val="Choice"/>
      </w:pPr>
      <w:r>
        <w:t>c)</w:t>
        <w:tab/>
        <w:t>Ejecución de programas de computadora.</w:t>
      </w:r>
    </w:p>
    <w:p>
      <w:pPr>
        <w:pStyle w:val="Choice"/>
      </w:pPr>
      <w:r>
        <w:t>d)</w:t>
        <w:tab/>
        <w:t>Realizar copias de respaldo de grandes cantidades de datos.</w:t>
      </w:r>
    </w:p>
    <w:p>
      <w:pPr>
        <w:pStyle w:val="ListNumber"/>
      </w:pPr>
      <w:r>
        <w:t>¿Por qué la memoria RAM debe ser muy rápida?</w:t>
      </w:r>
    </w:p>
    <w:p>
      <w:pPr>
        <w:pStyle w:val="Choice"/>
      </w:pPr>
      <w:r>
        <w:t>a)</w:t>
        <w:tab/>
        <w:t>Para que la memoria dure más tiempo.</w:t>
      </w:r>
    </w:p>
    <w:p>
      <w:pPr>
        <w:pStyle w:val="Choice"/>
      </w:pPr>
      <w:r>
        <w:t>b)</w:t>
        <w:tab/>
        <w:t>Para no ralentizar la velocidad de la unidad central de proceso (CPU).</w:t>
      </w:r>
    </w:p>
    <w:p>
      <w:pPr>
        <w:pStyle w:val="Choice"/>
      </w:pPr>
      <w:r>
        <w:t>c)</w:t>
        <w:tab/>
        <w:t>Para que la memoria tenga más capacidad de almacenamiento.</w:t>
      </w:r>
    </w:p>
    <w:p>
      <w:pPr>
        <w:pStyle w:val="Choice"/>
      </w:pPr>
      <w:r>
        <w:t>d)</w:t>
        <w:tab/>
        <w:t>Para que la memoria tenga más opciones de configuración.</w:t>
      </w:r>
    </w:p>
    <w:p>
      <w:pPr>
        <w:pStyle w:val="ListNumber"/>
      </w:pPr>
      <w:r>
        <w:t>¿Qué prefijo del Sistema Internacional de Unidades representa una cantidad de 1 000 000 000?</w:t>
      </w:r>
    </w:p>
    <w:p>
      <w:pPr>
        <w:pStyle w:val="Choice"/>
      </w:pPr>
      <w:r>
        <w:t>a)</w:t>
        <w:tab/>
        <w:t>Giga-.</w:t>
      </w:r>
    </w:p>
    <w:p>
      <w:pPr>
        <w:pStyle w:val="Choice"/>
      </w:pPr>
      <w:r>
        <w:t>b)</w:t>
        <w:tab/>
        <w:t>Kilo-.</w:t>
      </w:r>
    </w:p>
    <w:p>
      <w:pPr>
        <w:pStyle w:val="Choice"/>
      </w:pPr>
      <w:r>
        <w:t>c)</w:t>
        <w:tab/>
        <w:t>Tera-.</w:t>
      </w:r>
    </w:p>
    <w:p>
      <w:pPr>
        <w:pStyle w:val="Choice"/>
      </w:pPr>
      <w:r>
        <w:t>d)</w:t>
        <w:tab/>
        <w:t>Mega-.</w:t>
      </w:r>
    </w:p>
    <w:p>
      <w:pPr>
        <w:pStyle w:val="ListNumber"/>
      </w:pPr>
      <w:r>
        <w:t>¿Cuál es el tamaño de la memoria caché típica en una CPU de un ordenador personal de 2022?</w:t>
      </w:r>
    </w:p>
    <w:p>
      <w:pPr>
        <w:pStyle w:val="Choice"/>
      </w:pPr>
      <w:r>
        <w:t>a)</w:t>
        <w:tab/>
        <w:t>Alrededor de 1 Terabyte.</w:t>
      </w:r>
    </w:p>
    <w:p>
      <w:pPr>
        <w:pStyle w:val="Choice"/>
      </w:pPr>
      <w:r>
        <w:t>b)</w:t>
        <w:tab/>
        <w:t>Alrededor de 6 Megabytes.</w:t>
      </w:r>
    </w:p>
    <w:p>
      <w:pPr>
        <w:pStyle w:val="Choice"/>
      </w:pPr>
      <w:r>
        <w:t>c)</w:t>
        <w:tab/>
        <w:t>Alrededor de 500 Kilobytes.</w:t>
      </w:r>
    </w:p>
    <w:p>
      <w:pPr>
        <w:pStyle w:val="Choice"/>
      </w:pPr>
      <w:r>
        <w:t>d)</w:t>
        <w:tab/>
        <w:t>Alrededor de 2 Gigabytes.</w:t>
      </w:r>
    </w:p>
    <w:p>
      <w:pPr>
        <w:pStyle w:val="ListNumber"/>
      </w:pPr>
      <w:r>
        <w:t>¿Por qué los dispositivos más nuevos del mercado suelen tener unos precios muy altos?</w:t>
      </w:r>
    </w:p>
    <w:p>
      <w:pPr>
        <w:pStyle w:val="Choice"/>
      </w:pPr>
      <w:r>
        <w:t>a)</w:t>
        <w:tab/>
        <w:t>Porque son productos de baja calidad.</w:t>
      </w:r>
    </w:p>
    <w:p>
      <w:pPr>
        <w:pStyle w:val="Choice"/>
      </w:pPr>
      <w:r>
        <w:t>b)</w:t>
        <w:tab/>
        <w:t>Porque son productos que están en desuso.</w:t>
      </w:r>
    </w:p>
    <w:p>
      <w:pPr>
        <w:pStyle w:val="Choice"/>
      </w:pPr>
      <w:r>
        <w:t>c)</w:t>
        <w:tab/>
        <w:t>Porque son productos de la mayor capacidad o rendimiento.</w:t>
      </w:r>
    </w:p>
    <w:p>
      <w:pPr>
        <w:pStyle w:val="Choice"/>
      </w:pPr>
      <w:r>
        <w:t>d)</w:t>
        <w:tab/>
        <w:t>Porque son productos que no han sido probados en el mercado.</w:t>
      </w:r>
    </w:p>
    <w:p>
      <w:pPr>
        <w:pStyle w:val="ListNumber"/>
      </w:pPr>
      <w:r>
        <w:t>¿Cuándo apareció la empresa Google con un buscador que facilitaba enormemente las búsquedas de páginas web en internet?</w:t>
      </w:r>
    </w:p>
    <w:p>
      <w:pPr>
        <w:pStyle w:val="Choice"/>
      </w:pPr>
      <w:r>
        <w:t>a)</w:t>
        <w:tab/>
        <w:t>En 2005</w:t>
      </w:r>
    </w:p>
    <w:p>
      <w:pPr>
        <w:pStyle w:val="Choice"/>
      </w:pPr>
      <w:r>
        <w:t>b)</w:t>
        <w:tab/>
        <w:t>En 1998</w:t>
      </w:r>
    </w:p>
    <w:p>
      <w:pPr>
        <w:pStyle w:val="Choice"/>
      </w:pPr>
      <w:r>
        <w:t>c)</w:t>
        <w:tab/>
        <w:t>En 2008</w:t>
      </w:r>
    </w:p>
    <w:p>
      <w:pPr>
        <w:pStyle w:val="Choice"/>
      </w:pPr>
      <w:r>
        <w:t>d)</w:t>
        <w:tab/>
        <w:t>En 1995</w:t>
      </w:r>
    </w:p>
    <w:p>
      <w:pPr>
        <w:pStyle w:val="ListNumber"/>
      </w:pPr>
      <w:r>
        <w:t>¿Qué es el tóner?</w:t>
      </w:r>
    </w:p>
    <w:p>
      <w:pPr>
        <w:pStyle w:val="Choice"/>
      </w:pPr>
      <w:r>
        <w:t>a)</w:t>
        <w:tab/>
        <w:t>Una tinta líquida utilizada en las impresoras de tecnología de inyección de tinta.</w:t>
      </w:r>
    </w:p>
    <w:p>
      <w:pPr>
        <w:pStyle w:val="Choice"/>
      </w:pPr>
      <w:r>
        <w:t>b)</w:t>
        <w:tab/>
        <w:t>Un polvo fino utilizado en las impresoras de tecnología láser.</w:t>
      </w:r>
    </w:p>
    <w:p>
      <w:pPr>
        <w:pStyle w:val="Choice"/>
      </w:pPr>
      <w:r>
        <w:t>c)</w:t>
        <w:tab/>
        <w:t>Un dispositivo utilizado en la tecnología de proyección de imágenes.</w:t>
      </w:r>
    </w:p>
    <w:p>
      <w:pPr>
        <w:pStyle w:val="Choice"/>
      </w:pPr>
      <w:r>
        <w:t>d)</w:t>
        <w:tab/>
        <w:t>Un componente utilizado en la tecnología térmica de impresoras.</w:t>
      </w:r>
    </w:p>
    <w:p>
      <w:pPr>
        <w:pStyle w:val="ListNumber"/>
      </w:pPr>
      <w:r>
        <w:t>¿Cuál es la función de la fuente de alimentación en un ordenador?</w:t>
      </w:r>
    </w:p>
    <w:p>
      <w:pPr>
        <w:pStyle w:val="Choice"/>
      </w:pPr>
      <w:r>
        <w:t>a)</w:t>
        <w:tab/>
        <w:t>Controlar el flujo de información en el ordenador.</w:t>
      </w:r>
    </w:p>
    <w:p>
      <w:pPr>
        <w:pStyle w:val="Choice"/>
      </w:pPr>
      <w:r>
        <w:t>b)</w:t>
        <w:tab/>
        <w:t>Regular la temperatura del ordenador.</w:t>
      </w:r>
    </w:p>
    <w:p>
      <w:pPr>
        <w:pStyle w:val="Choice"/>
      </w:pPr>
      <w:r>
        <w:t>c)</w:t>
        <w:tab/>
        <w:t>Alimentar con energía eléctrica a todos los componentes del ordenador.</w:t>
      </w:r>
    </w:p>
    <w:p>
      <w:pPr>
        <w:pStyle w:val="Choice"/>
      </w:pPr>
      <w:r>
        <w:t>d)</w:t>
        <w:tab/>
        <w:t>Conectar el ordenador a la red.</w:t>
      </w:r>
    </w:p>
    <w:p>
      <w:pPr>
        <w:pStyle w:val="ListNumber"/>
      </w:pPr>
      <w:r>
        <w:t>¿Qué puede ocurrir si se compra lo más barato del mercado?</w:t>
      </w:r>
    </w:p>
    <w:p>
      <w:pPr>
        <w:pStyle w:val="Choice"/>
      </w:pPr>
      <w:r>
        <w:t>a)</w:t>
        <w:tab/>
        <w:t>Que se tenga una baja relación capacidad-precio.</w:t>
      </w:r>
    </w:p>
    <w:p>
      <w:pPr>
        <w:pStyle w:val="Choice"/>
      </w:pPr>
      <w:r>
        <w:t>b)</w:t>
        <w:tab/>
        <w:t>Que se tenga un dispositivo que durará muchos años sin problemas.</w:t>
      </w:r>
    </w:p>
    <w:p>
      <w:pPr>
        <w:pStyle w:val="Choice"/>
      </w:pPr>
      <w:r>
        <w:t>c)</w:t>
        <w:tab/>
        <w:t>Que se tenga una alta relación capacidad-precio.</w:t>
      </w:r>
    </w:p>
    <w:p>
      <w:pPr>
        <w:pStyle w:val="Choice"/>
      </w:pPr>
      <w:r>
        <w:t>d)</w:t>
        <w:tab/>
        <w:t>Que se tenga el dispositivo más avanzado del mercado.</w:t>
      </w:r>
    </w:p>
    <w:p>
      <w:pPr>
        <w:pStyle w:val="ListNumber"/>
      </w:pPr>
      <w:r>
        <w:t>¿Por qué los discos ópticos ya no son rentables para almacenar grandes cantidades de datos?</w:t>
      </w:r>
    </w:p>
    <w:p>
      <w:pPr>
        <w:pStyle w:val="Choice"/>
      </w:pPr>
      <w:r>
        <w:t>a)</w:t>
        <w:tab/>
        <w:t>La capacidad de los discos duros ha crecido y su costo de almacenamiento ha bajado mucho.</w:t>
      </w:r>
    </w:p>
    <w:p>
      <w:pPr>
        <w:pStyle w:val="Choice"/>
      </w:pPr>
      <w:r>
        <w:t>b)</w:t>
        <w:tab/>
        <w:t>Los discos ópticos son más duraderos que los discos duros.</w:t>
      </w:r>
    </w:p>
    <w:p>
      <w:pPr>
        <w:pStyle w:val="Choice"/>
      </w:pPr>
      <w:r>
        <w:t>c)</w:t>
        <w:tab/>
        <w:t>Los discos ópticos son más fáciles de usar que los discos duros.</w:t>
      </w:r>
    </w:p>
    <w:p>
      <w:pPr>
        <w:pStyle w:val="Choice"/>
      </w:pPr>
      <w:r>
        <w:t>d)</w:t>
        <w:tab/>
        <w:t>Los discos ópticos tienen una mayor velocidad de transferencia de datos.</w:t>
      </w:r>
    </w:p>
    <w:p>
      <w:pPr>
        <w:pStyle w:val="ListNumber"/>
      </w:pPr>
      <w:r>
        <w:t>¿Qué es el elemento (4)?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Tarjeta de expansión.</w:t>
      </w:r>
    </w:p>
    <w:p>
      <w:pPr>
        <w:pStyle w:val="Choice"/>
      </w:pPr>
      <w:r>
        <w:t>b)</w:t>
        <w:tab/>
        <w:t>Memoria ROM de tipo DIMM.</w:t>
      </w:r>
    </w:p>
    <w:p>
      <w:pPr>
        <w:pStyle w:val="Choice"/>
      </w:pPr>
      <w:r>
        <w:t>c)</w:t>
        <w:tab/>
        <w:t>CPU y zócalo.</w:t>
      </w:r>
    </w:p>
    <w:p>
      <w:pPr>
        <w:pStyle w:val="Choice"/>
      </w:pPr>
      <w:r>
        <w:t>d)</w:t>
        <w:tab/>
        <w:t>Memoria RAM de tipo DIMM.</w:t>
      </w:r>
    </w:p>
    <w:p>
      <w:pPr>
        <w:pStyle w:val="ListNumber"/>
      </w:pPr>
      <w:r>
        <w:t>¿Qué invento de Joseph Marie Jacquard permitió programar el telar de forma automática?</w:t>
      </w:r>
    </w:p>
    <w:p>
      <w:pPr>
        <w:pStyle w:val="Choice"/>
      </w:pPr>
      <w:r>
        <w:t>a)</w:t>
        <w:tab/>
        <w:t>Procesador aritmético.</w:t>
      </w:r>
    </w:p>
    <w:p>
      <w:pPr>
        <w:pStyle w:val="Choice"/>
      </w:pPr>
      <w:r>
        <w:t>b)</w:t>
        <w:tab/>
        <w:t>Máquina analítica.</w:t>
      </w:r>
    </w:p>
    <w:p>
      <w:pPr>
        <w:pStyle w:val="Choice"/>
      </w:pPr>
      <w:r>
        <w:t>c)</w:t>
        <w:tab/>
        <w:t>Tarjetas perforadas.</w:t>
      </w:r>
    </w:p>
    <w:p>
      <w:pPr>
        <w:pStyle w:val="Choice"/>
      </w:pPr>
      <w:r>
        <w:t>d)</w:t>
        <w:tab/>
        <w:t>Dispositivos de entrada basados en cinta perforada.</w:t>
      </w:r>
    </w:p>
    <w:p>
      <w:pPr>
        <w:pStyle w:val="ListNumber"/>
      </w:pPr>
      <w:r>
        <w:t>¿Cuántos bits forman un byte?</w:t>
      </w:r>
    </w:p>
    <w:p>
      <w:pPr>
        <w:pStyle w:val="Choice"/>
      </w:pPr>
      <w:r>
        <w:t>a)</w:t>
        <w:tab/>
        <w:t>4 bit.</w:t>
      </w:r>
    </w:p>
    <w:p>
      <w:pPr>
        <w:pStyle w:val="Choice"/>
      </w:pPr>
      <w:r>
        <w:t>b)</w:t>
        <w:tab/>
        <w:t>8 bits.</w:t>
      </w:r>
    </w:p>
    <w:p>
      <w:pPr>
        <w:pStyle w:val="Choice"/>
      </w:pPr>
      <w:r>
        <w:t>c)</w:t>
        <w:tab/>
        <w:t>32 bits.</w:t>
      </w:r>
    </w:p>
    <w:p>
      <w:pPr>
        <w:pStyle w:val="Choice"/>
      </w:pPr>
      <w:r>
        <w:t>d)</w:t>
        <w:tab/>
        <w:t>16 bits.</w:t>
      </w:r>
    </w:p>
    <w:p>
      <w:pPr>
        <w:pStyle w:val="ListNumber"/>
      </w:pPr>
      <w:r>
        <w:t>¿Qué conector es el más moderno y compatible con la especificación de USB 4?</w:t>
      </w:r>
    </w:p>
    <w:p>
      <w:pPr>
        <w:pStyle w:val="Choice"/>
      </w:pPr>
      <w:r>
        <w:t>a)</w:t>
        <w:tab/>
        <w:t>Conector A</w:t>
      </w:r>
    </w:p>
    <w:p>
      <w:pPr>
        <w:pStyle w:val="Choice"/>
      </w:pPr>
      <w:r>
        <w:t>b)</w:t>
        <w:tab/>
        <w:t>Conector C</w:t>
      </w:r>
    </w:p>
    <w:p>
      <w:pPr>
        <w:pStyle w:val="Choice"/>
      </w:pPr>
      <w:r>
        <w:t>c)</w:t>
        <w:tab/>
        <w:t>Conector mini</w:t>
      </w:r>
    </w:p>
    <w:p>
      <w:pPr>
        <w:pStyle w:val="Choice"/>
      </w:pPr>
      <w:r>
        <w:t>d)</w:t>
        <w:tab/>
        <w:t>Conector B</w:t>
      </w:r>
    </w:p>
    <w:p>
      <w:pPr>
        <w:pStyle w:val="ListNumber"/>
      </w:pPr>
      <w:r>
        <w:t>¿Qué tipo de periférico de salida es una línea braille?</w:t>
      </w:r>
    </w:p>
    <w:p>
      <w:pPr>
        <w:pStyle w:val="Choice"/>
      </w:pPr>
      <w:r>
        <w:t>a)</w:t>
        <w:tab/>
        <w:t>Transforma texto del ordenador en una serie de puntos braille para que las personas con discapacidad visual puedan leer en ella.</w:t>
      </w:r>
    </w:p>
    <w:p>
      <w:pPr>
        <w:pStyle w:val="Choice"/>
      </w:pPr>
      <w:r>
        <w:t>b)</w:t>
        <w:tab/>
        <w:t>Informa de los estados del ordenador a través de pequeñas luces.</w:t>
      </w:r>
    </w:p>
    <w:p>
      <w:pPr>
        <w:pStyle w:val="Choice"/>
      </w:pPr>
      <w:r>
        <w:t>c)</w:t>
        <w:tab/>
        <w:t>Permite convertir los archivos digitales del ordenador en música o sonido analógico.</w:t>
      </w:r>
    </w:p>
    <w:p>
      <w:pPr>
        <w:pStyle w:val="Choice"/>
      </w:pPr>
      <w:r>
        <w:t>d)</w:t>
        <w:tab/>
        <w:t>Proyecta una imagen fija o en movimiento sobre una pared o una pantalla de proyección.</w:t>
      </w:r>
    </w:p>
    <w:p>
      <w:pPr>
        <w:pStyle w:val="ListNumber"/>
      </w:pPr>
      <w:r>
        <w:t>¿Qué es PCI Express?</w:t>
      </w:r>
    </w:p>
    <w:p>
      <w:pPr>
        <w:pStyle w:val="Choice"/>
      </w:pPr>
      <w:r>
        <w:t>a)</w:t>
        <w:tab/>
        <w:t>Un tipo de conector de la placa base para conectar memoria RAM.</w:t>
      </w:r>
    </w:p>
    <w:p>
      <w:pPr>
        <w:pStyle w:val="Choice"/>
      </w:pPr>
      <w:r>
        <w:t>b)</w:t>
        <w:tab/>
        <w:t>Un tipo de conector HDMI.</w:t>
      </w:r>
    </w:p>
    <w:p>
      <w:pPr>
        <w:pStyle w:val="Choice"/>
      </w:pPr>
      <w:r>
        <w:t>c)</w:t>
        <w:tab/>
        <w:t>Un tipo de conector SATA.</w:t>
      </w:r>
    </w:p>
    <w:p>
      <w:pPr>
        <w:pStyle w:val="Choice"/>
      </w:pPr>
      <w:r>
        <w:t>d)</w:t>
        <w:tab/>
        <w:t>Un tipo de conector de la placa base para conectar tarjetas de expansión.</w:t>
      </w:r>
    </w:p>
    <w:p>
      <w:pPr>
        <w:pStyle w:val="ListNumber"/>
      </w:pPr>
      <w:r>
        <w:t>¿Cuál es una de las aplicaciones de un DSP en la música?</w:t>
      </w:r>
    </w:p>
    <w:p>
      <w:pPr>
        <w:pStyle w:val="Choice"/>
      </w:pPr>
      <w:r>
        <w:t>a)</w:t>
        <w:tab/>
        <w:t>Creación de efectos de sonido para películas.</w:t>
      </w:r>
    </w:p>
    <w:p>
      <w:pPr>
        <w:pStyle w:val="Choice"/>
      </w:pPr>
      <w:r>
        <w:t>b)</w:t>
        <w:tab/>
        <w:t>Creación de partituras musicales a partir de grabaciones.</w:t>
      </w:r>
    </w:p>
    <w:p>
      <w:pPr>
        <w:pStyle w:val="Choice"/>
      </w:pPr>
      <w:r>
        <w:t>c)</w:t>
        <w:tab/>
        <w:t>Ajustes de auto-tune en la voz de los cantantes.</w:t>
      </w:r>
    </w:p>
    <w:p>
      <w:pPr>
        <w:pStyle w:val="Choice"/>
      </w:pPr>
      <w:r>
        <w:t>d)</w:t>
        <w:tab/>
        <w:t>Composición automática de canciones.</w:t>
      </w:r>
    </w:p>
    <w:p>
      <w:pPr>
        <w:pStyle w:val="ListNumber"/>
      </w:pPr>
      <w:r>
        <w:t>¿Qué incluyen los ordenadores de una sola placa (SBC)?</w:t>
      </w:r>
    </w:p>
    <w:p>
      <w:pPr>
        <w:pStyle w:val="Choice"/>
      </w:pPr>
      <w:r>
        <w:t>a)</w:t>
        <w:tab/>
        <w:t>Solo periféricos y conectores.</w:t>
      </w:r>
    </w:p>
    <w:p>
      <w:pPr>
        <w:pStyle w:val="Choice"/>
      </w:pPr>
      <w:r>
        <w:t>b)</w:t>
        <w:tab/>
        <w:t>CPU, RAM, periféricos, conectores y demás componentes típicos de un ordenador.</w:t>
      </w:r>
    </w:p>
    <w:p>
      <w:pPr>
        <w:pStyle w:val="Choice"/>
      </w:pPr>
      <w:r>
        <w:t>c)</w:t>
        <w:tab/>
        <w:t>Solo componentes de una placa de circuito impreso.</w:t>
      </w:r>
    </w:p>
    <w:p>
      <w:pPr>
        <w:pStyle w:val="Choice"/>
      </w:pPr>
      <w:r>
        <w:t>d)</w:t>
        <w:tab/>
        <w:t>Solo CPU y RAM.</w:t>
      </w:r>
    </w:p>
    <w:p>
      <w:pPr>
        <w:pStyle w:val="ListNumber"/>
      </w:pPr>
      <w:r>
        <w:t>¿Qué pueden realizar las pequeñas GPU integradas en las CPU actuales?</w:t>
      </w:r>
    </w:p>
    <w:p>
      <w:pPr>
        <w:pStyle w:val="Choice"/>
      </w:pPr>
      <w:r>
        <w:t>a)</w:t>
        <w:tab/>
        <w:t>Para manejar programas ofimáticos o navegar por internet.</w:t>
      </w:r>
    </w:p>
    <w:p>
      <w:pPr>
        <w:pStyle w:val="Choice"/>
      </w:pPr>
      <w:r>
        <w:t>b)</w:t>
        <w:tab/>
        <w:t>Para manejar videojuegos y programas de diseño.</w:t>
      </w:r>
    </w:p>
    <w:p>
      <w:pPr>
        <w:pStyle w:val="Choice"/>
      </w:pPr>
      <w:r>
        <w:t>c)</w:t>
        <w:tab/>
        <w:t>Para realizar operaciones matemáticas complejas.</w:t>
      </w:r>
    </w:p>
    <w:p>
      <w:pPr>
        <w:pStyle w:val="Choice"/>
      </w:pPr>
      <w:r>
        <w:t>d)</w:t>
        <w:tab/>
        <w:t>Para almacenar grandes cantidades de datos.</w:t>
      </w:r>
    </w:p>
    <w:p>
      <w:pPr>
        <w:pStyle w:val="ListNumber"/>
      </w:pPr>
      <w:r>
        <w:t>¿Qué es una tableta gráfica?</w:t>
      </w:r>
    </w:p>
    <w:p>
      <w:pPr>
        <w:pStyle w:val="Choice"/>
      </w:pPr>
      <w:r>
        <w:t>a)</w:t>
        <w:tab/>
        <w:t>Un periférico que permite introducir texto mediante un teclado.</w:t>
      </w:r>
    </w:p>
    <w:p>
      <w:pPr>
        <w:pStyle w:val="Choice"/>
      </w:pPr>
      <w:r>
        <w:t>b)</w:t>
        <w:tab/>
        <w:t>Un periférico que permite introducir gráficos o dibujos a mano.</w:t>
      </w:r>
    </w:p>
    <w:p>
      <w:pPr>
        <w:pStyle w:val="Choice"/>
      </w:pPr>
      <w:r>
        <w:t>c)</w:t>
        <w:tab/>
        <w:t>Un periférico que permite introducir gráficos o dibujos mediante el ratón.</w:t>
      </w:r>
    </w:p>
    <w:p>
      <w:pPr>
        <w:pStyle w:val="Choice"/>
      </w:pPr>
      <w:r>
        <w:t>d)</w:t>
        <w:tab/>
        <w:t>Un periférico que permite introducir texto mediante reconocimiento de voz.</w:t>
      </w:r>
    </w:p>
    <w:p>
      <w:pPr>
        <w:pStyle w:val="ListNumber"/>
      </w:pPr>
      <w:r>
        <w:t>¿Cuánto espacio puede ocupar un mensaje de texto?</w:t>
      </w:r>
    </w:p>
    <w:p>
      <w:pPr>
        <w:pStyle w:val="Choice"/>
      </w:pPr>
      <w:r>
        <w:t>a)</w:t>
        <w:tab/>
        <w:t>Alrededor de 10 megabytes.</w:t>
      </w:r>
    </w:p>
    <w:p>
      <w:pPr>
        <w:pStyle w:val="Choice"/>
      </w:pPr>
      <w:r>
        <w:t>b)</w:t>
        <w:tab/>
        <w:t>Algunas decenas de bytes.</w:t>
      </w:r>
    </w:p>
    <w:p>
      <w:pPr>
        <w:pStyle w:val="Choice"/>
      </w:pPr>
      <w:r>
        <w:t>c)</w:t>
        <w:tab/>
        <w:t>Alrededor de 10 gigabytes.</w:t>
      </w:r>
    </w:p>
    <w:p>
      <w:pPr>
        <w:pStyle w:val="Choice"/>
      </w:pPr>
      <w:r>
        <w:t>d)</w:t>
        <w:tab/>
        <w:t>Alrededor de 10 kilobytes.</w:t>
      </w:r>
    </w:p>
    <w:p>
      <w:pPr>
        <w:pStyle w:val="ListNumber"/>
      </w:pPr>
      <w:r>
        <w:t>¿Qué tecnología es considerada obsoleta actualmente?</w:t>
      </w:r>
    </w:p>
    <w:p>
      <w:pPr>
        <w:pStyle w:val="Choice"/>
      </w:pPr>
      <w:r>
        <w:t>a)</w:t>
        <w:tab/>
        <w:t>Cintas magnéticas.</w:t>
      </w:r>
    </w:p>
    <w:p>
      <w:pPr>
        <w:pStyle w:val="Choice"/>
      </w:pPr>
      <w:r>
        <w:t>b)</w:t>
        <w:tab/>
        <w:t>Memorias USB.</w:t>
      </w:r>
    </w:p>
    <w:p>
      <w:pPr>
        <w:pStyle w:val="Choice"/>
      </w:pPr>
      <w:r>
        <w:t>c)</w:t>
        <w:tab/>
        <w:t>Discos duros.</w:t>
      </w:r>
    </w:p>
    <w:p>
      <w:pPr>
        <w:pStyle w:val="Choice"/>
      </w:pPr>
      <w:r>
        <w:t>d)</w:t>
        <w:tab/>
        <w:t>Discos flexibles.</w:t>
      </w:r>
    </w:p>
    <w:p>
      <w:pPr>
        <w:pStyle w:val="ListNumber"/>
      </w:pPr>
      <w:r>
        <w:t>¿Qué son los sistemas de sonido envolvente 5.1?</w:t>
      </w:r>
    </w:p>
    <w:p>
      <w:pPr>
        <w:pStyle w:val="Choice"/>
      </w:pPr>
      <w:r>
        <w:t>a)</w:t>
        <w:tab/>
        <w:t>Son sistemas de sonido que utilizan un solo altavoz para crear una experiencia de sonido envolvente.</w:t>
      </w:r>
    </w:p>
    <w:p>
      <w:pPr>
        <w:pStyle w:val="Choice"/>
      </w:pPr>
      <w:r>
        <w:t>b)</w:t>
        <w:tab/>
        <w:t>Son sistemas de sonido que utilizan dos altavoces estéreo y un subwoofer para crear una experiencia de sonido envolvente.</w:t>
      </w:r>
    </w:p>
    <w:p>
      <w:pPr>
        <w:pStyle w:val="Choice"/>
      </w:pPr>
      <w:r>
        <w:t>c)</w:t>
        <w:tab/>
        <w:t>Son sistemas de sonido que utilizan cuatro altavoces y un subwoofer para crear una experiencia de sonido envolvente.</w:t>
      </w:r>
    </w:p>
    <w:p>
      <w:pPr>
        <w:pStyle w:val="Choice"/>
      </w:pPr>
      <w:r>
        <w:t>d)</w:t>
        <w:tab/>
        <w:t>Son sistemas de sonido que utilizan cinco altavoces y un subwoofer para crear una experiencia de sonido envolvente.</w:t>
      </w:r>
    </w:p>
    <w:p>
      <w:pPr>
        <w:pStyle w:val="ListNumber"/>
      </w:pPr>
      <w:r>
        <w:t>¿Qué velocidad de conexión necesita una conexión de audio a través de Whatsapp para funcionar?</w:t>
      </w:r>
    </w:p>
    <w:p>
      <w:pPr>
        <w:pStyle w:val="Choice"/>
      </w:pPr>
      <w:r>
        <w:t>a)</w:t>
        <w:tab/>
        <w:t>Unos 60 kilobit/s</w:t>
      </w:r>
    </w:p>
    <w:p>
      <w:pPr>
        <w:pStyle w:val="Choice"/>
      </w:pPr>
      <w:r>
        <w:t>b)</w:t>
        <w:tab/>
        <w:t>Unos 6 kilobit/s</w:t>
      </w:r>
    </w:p>
    <w:p>
      <w:pPr>
        <w:pStyle w:val="Choice"/>
      </w:pPr>
      <w:r>
        <w:t>c)</w:t>
        <w:tab/>
        <w:t>Unos 600 kilobit/s</w:t>
      </w:r>
    </w:p>
    <w:p>
      <w:pPr>
        <w:pStyle w:val="Choice"/>
      </w:pPr>
      <w:r>
        <w:t>d)</w:t>
        <w:tab/>
        <w:t>Unos 6 megabit/s</w:t>
      </w:r>
    </w:p>
    <w:p>
      <w:pPr>
        <w:pStyle w:val="ListNumber"/>
      </w:pPr>
      <w:r>
        <w:t>¿Dónde se encuentran integrados los coprocesadores matemáticos en la actualidad?</w:t>
      </w:r>
    </w:p>
    <w:p>
      <w:pPr>
        <w:pStyle w:val="Choice"/>
      </w:pPr>
      <w:r>
        <w:t>a)</w:t>
        <w:tab/>
        <w:t>En las tarjetas gráficas.</w:t>
      </w:r>
    </w:p>
    <w:p>
      <w:pPr>
        <w:pStyle w:val="Choice"/>
      </w:pPr>
      <w:r>
        <w:t>b)</w:t>
        <w:tab/>
        <w:t>En circuitos separados de la CPU.</w:t>
      </w:r>
    </w:p>
    <w:p>
      <w:pPr>
        <w:pStyle w:val="Choice"/>
      </w:pPr>
      <w:r>
        <w:t>c)</w:t>
        <w:tab/>
        <w:t>En dispositivos externos conectados a la CPU.</w:t>
      </w:r>
    </w:p>
    <w:p>
      <w:pPr>
        <w:pStyle w:val="Choice"/>
      </w:pPr>
      <w:r>
        <w:t>d)</w:t>
        <w:tab/>
        <w:t>Dentro del mismo chip de las CPU más potentes.</w:t>
      </w:r>
    </w:p>
    <w:p>
      <w:pPr>
        <w:pStyle w:val="ListNumber"/>
      </w:pPr>
      <w:r>
        <w:t>¿Cómo detecta el ratón los movimientos en el entorno gráfico?</w:t>
      </w:r>
    </w:p>
    <w:p>
      <w:pPr>
        <w:pStyle w:val="Choice"/>
      </w:pPr>
      <w:r>
        <w:t>a)</w:t>
        <w:tab/>
        <w:t>Detecta los movimientos mediante un escáner de huellas digitales.</w:t>
      </w:r>
    </w:p>
    <w:p>
      <w:pPr>
        <w:pStyle w:val="Choice"/>
      </w:pPr>
      <w:r>
        <w:t>b)</w:t>
        <w:tab/>
        <w:t>Detecta los movimientos en dos dimensiones sobre una superficie plana en la que se apoya.</w:t>
      </w:r>
    </w:p>
    <w:p>
      <w:pPr>
        <w:pStyle w:val="Choice"/>
      </w:pPr>
      <w:r>
        <w:t>c)</w:t>
        <w:tab/>
        <w:t>Detecta los movimientos mediante un micrófono.</w:t>
      </w:r>
    </w:p>
    <w:p>
      <w:pPr>
        <w:pStyle w:val="Choice"/>
      </w:pPr>
      <w:r>
        <w:t>d)</w:t>
        <w:tab/>
        <w:t>Detecta los movimientos mediante una cámara de reconocimiento facial.</w:t>
      </w:r>
    </w:p>
    <w:p>
      <w:pPr>
        <w:pStyle w:val="ListNumber"/>
      </w:pPr>
      <w:r>
        <w:t>¿Cuál es la función de los periféricos de salida en un ordenador?</w:t>
      </w:r>
    </w:p>
    <w:p>
      <w:pPr>
        <w:pStyle w:val="Choice"/>
      </w:pPr>
      <w:r>
        <w:t>a)</w:t>
        <w:tab/>
        <w:t>Almacenar información en el ordenador.</w:t>
      </w:r>
    </w:p>
    <w:p>
      <w:pPr>
        <w:pStyle w:val="Choice"/>
      </w:pPr>
      <w:r>
        <w:t>b)</w:t>
        <w:tab/>
        <w:t>Procesar información en el ordenador.</w:t>
      </w:r>
    </w:p>
    <w:p>
      <w:pPr>
        <w:pStyle w:val="Choice"/>
      </w:pPr>
      <w:r>
        <w:t>c)</w:t>
        <w:tab/>
        <w:t>Exteriorizar la información del ordenador.</w:t>
      </w:r>
    </w:p>
    <w:p>
      <w:pPr>
        <w:pStyle w:val="Choice"/>
      </w:pPr>
      <w:r>
        <w:t>d)</w:t>
        <w:tab/>
        <w:t>Recoger información del exterior.</w:t>
      </w:r>
    </w:p>
    <w:p>
      <w:pPr>
        <w:pStyle w:val="ListNumber"/>
      </w:pPr>
      <w:r>
        <w:t>¿Cuál es la principal ventaja de las redes wifi?</w:t>
      </w:r>
    </w:p>
    <w:p>
      <w:pPr>
        <w:pStyle w:val="Choice"/>
      </w:pPr>
      <w:r>
        <w:t>a)</w:t>
        <w:tab/>
        <w:t>Es más segura que las conexiones por cable</w:t>
      </w:r>
    </w:p>
    <w:p>
      <w:pPr>
        <w:pStyle w:val="Choice"/>
      </w:pPr>
      <w:r>
        <w:t>b)</w:t>
        <w:tab/>
        <w:t>Tiene una velocidad mayor que la fibra óptica</w:t>
      </w:r>
    </w:p>
    <w:p>
      <w:pPr>
        <w:pStyle w:val="Choice"/>
      </w:pPr>
      <w:r>
        <w:t>c)</w:t>
        <w:tab/>
        <w:t>No necesita cables para realizar las conexiones</w:t>
      </w:r>
    </w:p>
    <w:p>
      <w:pPr>
        <w:pStyle w:val="Choice"/>
      </w:pPr>
      <w:r>
        <w:t>d)</w:t>
        <w:tab/>
        <w:t>Puede alcanzar mayores distancias que la fibra óptica</w:t>
      </w:r>
    </w:p>
    <w:p>
      <w:pPr>
        <w:pStyle w:val="ListNumber"/>
      </w:pPr>
      <w:r>
        <w:t>¿Cómo se puede añadir el estándar de comunicaciones RS-232 a una placa base que no lo incorpora?</w:t>
      </w:r>
    </w:p>
    <w:p>
      <w:pPr>
        <w:pStyle w:val="Choice"/>
      </w:pPr>
      <w:r>
        <w:t>a)</w:t>
        <w:tab/>
        <w:t>Mediante un adaptador de corriente</w:t>
      </w:r>
    </w:p>
    <w:p>
      <w:pPr>
        <w:pStyle w:val="Choice"/>
      </w:pPr>
      <w:r>
        <w:t>b)</w:t>
        <w:tab/>
        <w:t>Mediante un cable conversor de USB a RS-232</w:t>
      </w:r>
    </w:p>
    <w:p>
      <w:pPr>
        <w:pStyle w:val="Choice"/>
      </w:pPr>
      <w:r>
        <w:t>c)</w:t>
        <w:tab/>
        <w:t>Mediante una conexión Wi-Fi</w:t>
      </w:r>
    </w:p>
    <w:p>
      <w:pPr>
        <w:pStyle w:val="Choice"/>
      </w:pPr>
      <w:r>
        <w:t>d)</w:t>
        <w:tab/>
        <w:t>Mediante una conexión Bluetooth</w:t>
      </w:r>
    </w:p>
    <w:p>
      <w:pPr>
        <w:pStyle w:val="ListNumber"/>
      </w:pPr>
      <w:r>
        <w:t>¿Cuál es el valor para el prefijo Tera- en el Sistema Internacional de Unidades?</w:t>
      </w:r>
    </w:p>
    <w:p>
      <w:pPr>
        <w:pStyle w:val="Choice"/>
      </w:pPr>
      <w:r>
        <w:t>a)</w:t>
        <w:tab/>
        <w:t>10^15.</w:t>
      </w:r>
    </w:p>
    <w:p>
      <w:pPr>
        <w:pStyle w:val="Choice"/>
      </w:pPr>
      <w:r>
        <w:t>b)</w:t>
        <w:tab/>
        <w:t>10^9.</w:t>
      </w:r>
    </w:p>
    <w:p>
      <w:pPr>
        <w:pStyle w:val="Choice"/>
      </w:pPr>
      <w:r>
        <w:t>c)</w:t>
        <w:tab/>
        <w:t>10^12.</w:t>
      </w:r>
    </w:p>
    <w:p>
      <w:pPr>
        <w:pStyle w:val="Choice"/>
      </w:pPr>
      <w:r>
        <w:t>d)</w:t>
        <w:tab/>
        <w:t>10^6.</w:t>
      </w:r>
    </w:p>
    <w:p>
      <w:pPr>
        <w:pStyle w:val="ListNumber"/>
      </w:pPr>
      <w:r>
        <w:t>¿Qué ventaja presentan los dispositivos de almacenamiento externo respecto a los internos?</w:t>
      </w:r>
    </w:p>
    <w:p>
      <w:pPr>
        <w:pStyle w:val="Choice"/>
      </w:pPr>
      <w:r>
        <w:t>a)</w:t>
        <w:tab/>
        <w:t>Mayor fiabilidad.</w:t>
      </w:r>
    </w:p>
    <w:p>
      <w:pPr>
        <w:pStyle w:val="Choice"/>
      </w:pPr>
      <w:r>
        <w:t>b)</w:t>
        <w:tab/>
        <w:t>Mayor movilidad y facilidad de transporte.</w:t>
      </w:r>
    </w:p>
    <w:p>
      <w:pPr>
        <w:pStyle w:val="Choice"/>
      </w:pPr>
      <w:r>
        <w:t>c)</w:t>
        <w:tab/>
        <w:t>Mayor velocidad de transferencia de datos.</w:t>
      </w:r>
    </w:p>
    <w:p>
      <w:pPr>
        <w:pStyle w:val="Choice"/>
      </w:pPr>
      <w:r>
        <w:t>d)</w:t>
        <w:tab/>
        <w:t>Mayor capacidad de almacenamiento.</w:t>
      </w:r>
    </w:p>
    <w:p>
      <w:pPr>
        <w:pStyle w:val="ListNumber"/>
      </w:pPr>
      <w:r>
        <w:t>¿En qué se basa la cinta magnética como soporte de almacenamiento?</w:t>
      </w:r>
    </w:p>
    <w:p>
      <w:pPr>
        <w:pStyle w:val="Choice"/>
      </w:pPr>
      <w:r>
        <w:t>a)</w:t>
        <w:tab/>
        <w:t>En una fina cinta de plástico impregnada en su superficie con material magnético.</w:t>
      </w:r>
    </w:p>
    <w:p>
      <w:pPr>
        <w:pStyle w:val="Choice"/>
      </w:pPr>
      <w:r>
        <w:t>b)</w:t>
        <w:tab/>
        <w:t>En una lámina de material metálico plateado que refleja un fino haz de luz láser.</w:t>
      </w:r>
    </w:p>
    <w:p>
      <w:pPr>
        <w:pStyle w:val="Choice"/>
      </w:pPr>
      <w:r>
        <w:t>c)</w:t>
        <w:tab/>
        <w:t>En un disco de plástico impregnado en su superficie con material magnético.</w:t>
      </w:r>
    </w:p>
    <w:p>
      <w:pPr>
        <w:pStyle w:val="Choice"/>
      </w:pPr>
      <w:r>
        <w:t>d)</w:t>
        <w:tab/>
        <w:t>En una cinta de papel impregnada en su superficie con material magnético.</w:t>
      </w:r>
    </w:p>
    <w:p>
      <w:pPr>
        <w:pStyle w:val="ListNumber"/>
      </w:pPr>
      <w:r>
        <w:t>¿Durante cuánto tiempo los disquetes dominaron el almacenamiento externo?</w:t>
      </w:r>
    </w:p>
    <w:p>
      <w:pPr>
        <w:pStyle w:val="Choice"/>
      </w:pPr>
      <w:r>
        <w:t>a)</w:t>
        <w:tab/>
        <w:t>Cerca de 10 años.</w:t>
      </w:r>
    </w:p>
    <w:p>
      <w:pPr>
        <w:pStyle w:val="Choice"/>
      </w:pPr>
      <w:r>
        <w:t>b)</w:t>
        <w:tab/>
        <w:t>Cerca de 50 años.</w:t>
      </w:r>
    </w:p>
    <w:p>
      <w:pPr>
        <w:pStyle w:val="Choice"/>
      </w:pPr>
      <w:r>
        <w:t>c)</w:t>
        <w:tab/>
        <w:t>Cerca de 5 años.</w:t>
      </w:r>
    </w:p>
    <w:p>
      <w:pPr>
        <w:pStyle w:val="Choice"/>
      </w:pPr>
      <w:r>
        <w:t>d)</w:t>
        <w:tab/>
        <w:t>Cerca de 30 años.</w:t>
      </w:r>
    </w:p>
    <w:p>
      <w:pPr>
        <w:pStyle w:val="ListNumber"/>
      </w:pPr>
      <w:r>
        <w:t>¿Cuántos altavoces se utilizan normalmente en los sistemas estéreo para ordenador?</w:t>
      </w:r>
    </w:p>
    <w:p>
      <w:pPr>
        <w:pStyle w:val="Choice"/>
      </w:pPr>
      <w:r>
        <w:t>a)</w:t>
        <w:tab/>
        <w:t>Cinco altavoces, dos frontales, dos traseros y uno central.</w:t>
      </w:r>
    </w:p>
    <w:p>
      <w:pPr>
        <w:pStyle w:val="Choice"/>
      </w:pPr>
      <w:r>
        <w:t>b)</w:t>
        <w:tab/>
        <w:t>Cuatro altavoces, dos frontales y dos traseros.</w:t>
      </w:r>
    </w:p>
    <w:p>
      <w:pPr>
        <w:pStyle w:val="Choice"/>
      </w:pPr>
      <w:r>
        <w:t>c)</w:t>
        <w:tab/>
        <w:t>Tres altavoces, uno central y dos laterales.</w:t>
      </w:r>
    </w:p>
    <w:p>
      <w:pPr>
        <w:pStyle w:val="Choice"/>
      </w:pPr>
      <w:r>
        <w:t>d)</w:t>
        <w:tab/>
        <w:t>Dos altavoces, uno derecho y otro izquierdo.</w:t>
      </w:r>
    </w:p>
    <w:p>
      <w:pPr>
        <w:pStyle w:val="ListNumber"/>
      </w:pPr>
      <w:r>
        <w:t>¿Para qué se utilizan los pilotos luminosos LED en el ordenador?</w:t>
      </w:r>
    </w:p>
    <w:p>
      <w:pPr>
        <w:pStyle w:val="Choice"/>
      </w:pPr>
      <w:r>
        <w:t>a)</w:t>
        <w:tab/>
        <w:t>Para informar de los estados del ordenador, como por ejemplo si está encendido o si se está produciendo la carga de la batería.</w:t>
      </w:r>
    </w:p>
    <w:p>
      <w:pPr>
        <w:pStyle w:val="Choice"/>
      </w:pPr>
      <w:r>
        <w:t>b)</w:t>
        <w:tab/>
        <w:t>Para aumentar la velocidad de procesamiento del ordenador.</w:t>
      </w:r>
    </w:p>
    <w:p>
      <w:pPr>
        <w:pStyle w:val="Choice"/>
      </w:pPr>
      <w:r>
        <w:t>c)</w:t>
        <w:tab/>
        <w:t>Para mejorar la calidad del sonido de los altavoces.</w:t>
      </w:r>
    </w:p>
    <w:p>
      <w:pPr>
        <w:pStyle w:val="Choice"/>
      </w:pPr>
      <w:r>
        <w:t>d)</w:t>
        <w:tab/>
        <w:t>Para permitir la conexión del ordenador a una red de alta velocidad.</w:t>
      </w:r>
    </w:p>
    <w:p>
      <w:pPr>
        <w:pStyle w:val="ListNumber"/>
      </w:pPr>
      <w:r>
        <w:t>¿Cuál es la diferencia principal entre una tableta y un teléfono inteligente?</w:t>
      </w:r>
    </w:p>
    <w:p>
      <w:pPr>
        <w:pStyle w:val="Choice"/>
      </w:pPr>
      <w:r>
        <w:t>a)</w:t>
        <w:tab/>
        <w:t>La capacidad de conectarse a internet.</w:t>
      </w:r>
    </w:p>
    <w:p>
      <w:pPr>
        <w:pStyle w:val="Choice"/>
      </w:pPr>
      <w:r>
        <w:t>b)</w:t>
        <w:tab/>
        <w:t>El tamaño de la pantalla.</w:t>
      </w:r>
    </w:p>
    <w:p>
      <w:pPr>
        <w:pStyle w:val="Choice"/>
      </w:pPr>
      <w:r>
        <w:t>c)</w:t>
        <w:tab/>
        <w:t>Los periféricos que pueden añadirse.</w:t>
      </w:r>
    </w:p>
    <w:p>
      <w:pPr>
        <w:pStyle w:val="Choice"/>
      </w:pPr>
      <w:r>
        <w:t>d)</w:t>
        <w:tab/>
        <w:t>El sistema operativo.</w:t>
      </w:r>
    </w:p>
    <w:p>
      <w:pPr>
        <w:pStyle w:val="ListNumber"/>
      </w:pPr>
      <w:r>
        <w:t>¿Para qué tipo de aplicaciones se utilizan principalmente los mainframes?</w:t>
      </w:r>
    </w:p>
    <w:p>
      <w:pPr>
        <w:pStyle w:val="Choice"/>
      </w:pPr>
      <w:r>
        <w:t>a)</w:t>
        <w:tab/>
        <w:t>Edición de vídeo y fotografía.</w:t>
      </w:r>
    </w:p>
    <w:p>
      <w:pPr>
        <w:pStyle w:val="Choice"/>
      </w:pPr>
      <w:r>
        <w:t>b)</w:t>
        <w:tab/>
        <w:t>Navegación web.</w:t>
      </w:r>
    </w:p>
    <w:p>
      <w:pPr>
        <w:pStyle w:val="Choice"/>
      </w:pPr>
      <w:r>
        <w:t>c)</w:t>
        <w:tab/>
        <w:t>Aplicaciones críticas que requieren ordenadores muy fiables y con gran capacidad de almacenamiento.</w:t>
      </w:r>
    </w:p>
    <w:p>
      <w:pPr>
        <w:pStyle w:val="Choice"/>
      </w:pPr>
      <w:r>
        <w:t>d)</w:t>
        <w:tab/>
        <w:t>Videojuegos.</w:t>
      </w:r>
    </w:p>
    <w:p>
      <w:pPr>
        <w:pStyle w:val="ListNumber"/>
      </w:pPr>
      <w:r>
        <w:t>¿Qué tipo de dispositivos cotidianos se pueden automatizar con microcontroladores?</w:t>
      </w:r>
    </w:p>
    <w:p>
      <w:pPr>
        <w:pStyle w:val="Choice"/>
      </w:pPr>
      <w:r>
        <w:t>a)</w:t>
        <w:tab/>
        <w:t>Automóviles con conducción autónoma, piloto automático de aviones, etc.</w:t>
      </w:r>
    </w:p>
    <w:p>
      <w:pPr>
        <w:pStyle w:val="Choice"/>
      </w:pPr>
      <w:r>
        <w:t>b)</w:t>
        <w:tab/>
        <w:t>Microondas, lavadoras, cerraduras electrónicas, ascensores, etc.</w:t>
      </w:r>
    </w:p>
    <w:p>
      <w:pPr>
        <w:pStyle w:val="Choice"/>
      </w:pPr>
      <w:r>
        <w:t>c)</w:t>
        <w:tab/>
        <w:t>Teléfonos inteligentes, tabletas, tarjetas gráficas, etc.</w:t>
      </w:r>
    </w:p>
    <w:p>
      <w:pPr>
        <w:pStyle w:val="Choice"/>
      </w:pPr>
      <w:r>
        <w:t>d)</w:t>
        <w:tab/>
        <w:t>Teléfonos inteligentes, tabletas, computadoras portátiles, etc.</w:t>
      </w:r>
    </w:p>
    <w:p>
      <w:pPr>
        <w:pStyle w:val="ListNumber"/>
      </w:pPr>
      <w:r>
        <w:t>¿Cuál es el costo aproximado de la unidad de lectura/escritura de un Blu-ray?</w:t>
      </w:r>
    </w:p>
    <w:p>
      <w:pPr>
        <w:pStyle w:val="Choice"/>
      </w:pPr>
      <w:r>
        <w:t>a)</w:t>
        <w:tab/>
        <w:t>18 €.</w:t>
      </w:r>
    </w:p>
    <w:p>
      <w:pPr>
        <w:pStyle w:val="Choice"/>
      </w:pPr>
      <w:r>
        <w:t>b)</w:t>
        <w:tab/>
        <w:t>9 €.</w:t>
      </w:r>
    </w:p>
    <w:p>
      <w:pPr>
        <w:pStyle w:val="Choice"/>
      </w:pPr>
      <w:r>
        <w:t>c)</w:t>
        <w:tab/>
        <w:t>100 €.</w:t>
      </w:r>
    </w:p>
    <w:p>
      <w:pPr>
        <w:pStyle w:val="Choice"/>
      </w:pPr>
      <w:r>
        <w:t>d)</w:t>
        <w:tab/>
        <w:t>30 €.</w:t>
      </w:r>
    </w:p>
    <w:p>
      <w:pPr>
        <w:pStyle w:val="ListNumber"/>
      </w:pPr>
      <w:r>
        <w:t>¿Qué es un wearable o tecnología vestible?</w:t>
      </w:r>
    </w:p>
    <w:p>
      <w:pPr>
        <w:pStyle w:val="Choice"/>
      </w:pPr>
      <w:r>
        <w:t>a)</w:t>
        <w:tab/>
        <w:t>Una herramienta de jardinería</w:t>
      </w:r>
    </w:p>
    <w:p>
      <w:pPr>
        <w:pStyle w:val="Choice"/>
      </w:pPr>
      <w:r>
        <w:t>b)</w:t>
        <w:tab/>
        <w:t>Un pequeño ordenador incorporado a prendas de vestir</w:t>
      </w:r>
    </w:p>
    <w:p>
      <w:pPr>
        <w:pStyle w:val="Choice"/>
      </w:pPr>
      <w:r>
        <w:t>c)</w:t>
        <w:tab/>
        <w:t>Una aplicación para el móvil</w:t>
      </w:r>
    </w:p>
    <w:p>
      <w:pPr>
        <w:pStyle w:val="Choice"/>
      </w:pPr>
      <w:r>
        <w:t>d)</w:t>
        <w:tab/>
        <w:t>Un dispositivo de cocina</w:t>
      </w:r>
    </w:p>
    <w:p>
      <w:pPr>
        <w:pStyle w:val="ListNumber"/>
      </w:pPr>
      <w:r>
        <w:t>¿Qué es un pixel en un monitor?</w:t>
      </w:r>
    </w:p>
    <w:p>
      <w:pPr>
        <w:pStyle w:val="Choice"/>
      </w:pPr>
      <w:r>
        <w:t>a)</w:t>
        <w:tab/>
        <w:t>El punto más pequeño que se puede representar en un monitor.</w:t>
      </w:r>
    </w:p>
    <w:p>
      <w:pPr>
        <w:pStyle w:val="Choice"/>
      </w:pPr>
      <w:r>
        <w:t>b)</w:t>
        <w:tab/>
        <w:t>La unidad de medida del tamaño de un monitor.</w:t>
      </w:r>
    </w:p>
    <w:p>
      <w:pPr>
        <w:pStyle w:val="Choice"/>
      </w:pPr>
      <w:r>
        <w:t>c)</w:t>
        <w:tab/>
        <w:t>Un dispositivo de entrada para el monitor.</w:t>
      </w:r>
    </w:p>
    <w:p>
      <w:pPr>
        <w:pStyle w:val="Choice"/>
      </w:pPr>
      <w:r>
        <w:t>d)</w:t>
        <w:tab/>
        <w:t>La unidad de medida del tamaño de un monitor.</w:t>
      </w:r>
    </w:p>
    <w:p>
      <w:pPr>
        <w:pStyle w:val="ListNumber"/>
      </w:pPr>
      <w:r>
        <w:t>¿Qué es la memoria caché?</w:t>
      </w:r>
    </w:p>
    <w:p>
      <w:pPr>
        <w:pStyle w:val="Choice"/>
      </w:pPr>
      <w:r>
        <w:t>a)</w:t>
        <w:tab/>
        <w:t>Una memoria que almacena los programas de forma permanente.</w:t>
      </w:r>
    </w:p>
    <w:p>
      <w:pPr>
        <w:pStyle w:val="Choice"/>
      </w:pPr>
      <w:r>
        <w:t>b)</w:t>
        <w:tab/>
        <w:t>Una memoria intermedia que permite acceder a los datos y programas de manera más rápida.</w:t>
      </w:r>
    </w:p>
    <w:p>
      <w:pPr>
        <w:pStyle w:val="Choice"/>
      </w:pPr>
      <w:r>
        <w:t>c)</w:t>
        <w:tab/>
        <w:t>Una memoria que se utiliza para almacenar las copias de seguridad de los archivos.</w:t>
      </w:r>
    </w:p>
    <w:p>
      <w:pPr>
        <w:pStyle w:val="Choice"/>
      </w:pPr>
      <w:r>
        <w:t>d)</w:t>
        <w:tab/>
        <w:t>Una memoria que almacena los datos de manera temporal mientras hay alimentación eléctrica.</w:t>
      </w:r>
    </w:p>
    <w:p>
      <w:pPr>
        <w:pStyle w:val="ListNumber"/>
      </w:pPr>
      <w:r>
        <w:t>¿Qué prefijo del Sistema Internacional de Unidades representa una cantidad de 1 000 000?</w:t>
      </w:r>
    </w:p>
    <w:p>
      <w:pPr>
        <w:pStyle w:val="Choice"/>
      </w:pPr>
      <w:r>
        <w:t>a)</w:t>
        <w:tab/>
        <w:t>Peta-.</w:t>
      </w:r>
    </w:p>
    <w:p>
      <w:pPr>
        <w:pStyle w:val="Choice"/>
      </w:pPr>
      <w:r>
        <w:t>b)</w:t>
        <w:tab/>
        <w:t>Mega-.</w:t>
      </w:r>
    </w:p>
    <w:p>
      <w:pPr>
        <w:pStyle w:val="Choice"/>
      </w:pPr>
      <w:r>
        <w:t>c)</w:t>
        <w:tab/>
        <w:t>Giga-.</w:t>
      </w:r>
    </w:p>
    <w:p>
      <w:pPr>
        <w:pStyle w:val="Choice"/>
      </w:pPr>
      <w:r>
        <w:t>d)</w:t>
        <w:tab/>
        <w:t>Kilo-.</w:t>
      </w:r>
    </w:p>
    <w:p>
      <w:pPr>
        <w:pStyle w:val="ListNumber"/>
      </w:pPr>
      <w:r>
        <w:t>¿Qué función tiene un SAI durante un apagón eléctrico?</w:t>
      </w:r>
    </w:p>
    <w:p>
      <w:pPr>
        <w:pStyle w:val="Choice"/>
      </w:pPr>
      <w:r>
        <w:t>a)</w:t>
        <w:tab/>
        <w:t>Proporcionar alimentación eléctrica al ordenador durante unas horas.</w:t>
      </w:r>
    </w:p>
    <w:p>
      <w:pPr>
        <w:pStyle w:val="Choice"/>
      </w:pPr>
      <w:r>
        <w:t>b)</w:t>
        <w:tab/>
        <w:t>Apagar automáticamente el ordenador.</w:t>
      </w:r>
    </w:p>
    <w:p>
      <w:pPr>
        <w:pStyle w:val="Choice"/>
      </w:pPr>
      <w:r>
        <w:t>c)</w:t>
        <w:tab/>
        <w:t>Proteger el ordenador de daños eléctricos.</w:t>
      </w:r>
    </w:p>
    <w:p>
      <w:pPr>
        <w:pStyle w:val="Choice"/>
      </w:pPr>
      <w:r>
        <w:t>d)</w:t>
        <w:tab/>
        <w:t>Proporcionar alimentación eléctrica al ordenador durante unos minutos.</w:t>
      </w:r>
    </w:p>
    <w:p>
      <w:pPr>
        <w:pStyle w:val="ListNumber"/>
      </w:pPr>
      <w:r>
        <w:t>¿Qué es un DSP?</w:t>
      </w:r>
    </w:p>
    <w:p>
      <w:pPr>
        <w:pStyle w:val="Choice"/>
      </w:pPr>
      <w:r>
        <w:t>a)</w:t>
        <w:tab/>
        <w:t>Un procesador especializado en ejecutar operaciones numéricas relacionadas con el tratamiento de señales.</w:t>
      </w:r>
    </w:p>
    <w:p>
      <w:pPr>
        <w:pStyle w:val="Choice"/>
      </w:pPr>
      <w:r>
        <w:t>b)</w:t>
        <w:tab/>
        <w:t>Un procesador especializado en ejecutar operaciones numéricas relacionadas con el procesamiento de texto.</w:t>
      </w:r>
    </w:p>
    <w:p>
      <w:pPr>
        <w:pStyle w:val="Choice"/>
      </w:pPr>
      <w:r>
        <w:t>c)</w:t>
        <w:tab/>
        <w:t>Un procesador especializado en ejecutar operaciones numéricas relacionadas con el tratamiento de señales de radio.</w:t>
      </w:r>
    </w:p>
    <w:p>
      <w:pPr>
        <w:pStyle w:val="Choice"/>
      </w:pPr>
      <w:r>
        <w:t>d)</w:t>
        <w:tab/>
        <w:t>Un procesador especializado en ejecutar operaciones numéricas relacionadas con el tratamiento de señales de audio y vídeo.</w:t>
      </w:r>
    </w:p>
    <w:p>
      <w:pPr>
        <w:pStyle w:val="ListNumber"/>
      </w:pPr>
      <w:r>
        <w:t>¿Qué es el GPS?</w:t>
      </w:r>
    </w:p>
    <w:p>
      <w:pPr>
        <w:pStyle w:val="Choice"/>
      </w:pPr>
      <w:r>
        <w:t>a)</w:t>
        <w:tab/>
        <w:t>Un sistema de comunicación por radio.</w:t>
      </w:r>
    </w:p>
    <w:p>
      <w:pPr>
        <w:pStyle w:val="Choice"/>
      </w:pPr>
      <w:r>
        <w:t>b)</w:t>
        <w:tab/>
        <w:t>Un sistema de intercambio de archivos entre ordenadores.</w:t>
      </w:r>
    </w:p>
    <w:p>
      <w:pPr>
        <w:pStyle w:val="Choice"/>
      </w:pPr>
      <w:r>
        <w:t>c)</w:t>
        <w:tab/>
        <w:t>Un sistema de posicionamiento global que utiliza satélites artificiales.</w:t>
      </w:r>
    </w:p>
    <w:p>
      <w:pPr>
        <w:pStyle w:val="Choice"/>
      </w:pPr>
      <w:r>
        <w:t>d)</w:t>
        <w:tab/>
        <w:t>Una red de cámaras de vigilancia.</w:t>
      </w:r>
    </w:p>
    <w:p>
      <w:pPr>
        <w:pStyle w:val="ListNumber"/>
      </w:pPr>
      <w:r>
        <w:t>¿Por qué es importante el consumo energético de un procesador?</w:t>
      </w:r>
    </w:p>
    <w:p>
      <w:pPr>
        <w:pStyle w:val="Choice"/>
      </w:pPr>
      <w:r>
        <w:t>a)</w:t>
        <w:tab/>
        <w:t>Porque si consume mucha energía se puede quemar debido al sobrecalentamiento.</w:t>
      </w:r>
    </w:p>
    <w:p>
      <w:pPr>
        <w:pStyle w:val="Choice"/>
      </w:pPr>
      <w:r>
        <w:t>b)</w:t>
        <w:tab/>
        <w:t>Porque supone una parte importante del costo total del procesador.</w:t>
      </w:r>
    </w:p>
    <w:p>
      <w:pPr>
        <w:pStyle w:val="Choice"/>
      </w:pPr>
      <w:r>
        <w:t>c)</w:t>
        <w:tab/>
        <w:t>Porque el consumo excesivo ralentiza la velocidad del procesador.</w:t>
      </w:r>
    </w:p>
    <w:p>
      <w:pPr>
        <w:pStyle w:val="Choice"/>
      </w:pPr>
      <w:r>
        <w:t>d)</w:t>
        <w:tab/>
        <w:t>Porque los procesadores que consumen más son más caros de comprar.</w:t>
      </w:r>
    </w:p>
    <w:p>
      <w:pPr>
        <w:pStyle w:val="ListNumber"/>
      </w:pPr>
      <w:r>
        <w:t>¿Qué tipo de dispositivo incluye un giroscopio?</w:t>
      </w:r>
    </w:p>
    <w:p>
      <w:pPr>
        <w:pStyle w:val="Choice"/>
      </w:pPr>
      <w:r>
        <w:t>a)</w:t>
        <w:tab/>
        <w:t>Consolas de videojuegos.</w:t>
      </w:r>
    </w:p>
    <w:p>
      <w:pPr>
        <w:pStyle w:val="Choice"/>
      </w:pPr>
      <w:r>
        <w:t>b)</w:t>
        <w:tab/>
        <w:t>Coches.</w:t>
      </w:r>
    </w:p>
    <w:p>
      <w:pPr>
        <w:pStyle w:val="Choice"/>
      </w:pPr>
      <w:r>
        <w:t>c)</w:t>
        <w:tab/>
        <w:t>Smartphones.</w:t>
      </w:r>
    </w:p>
    <w:p>
      <w:pPr>
        <w:pStyle w:val="Choice"/>
      </w:pPr>
      <w:r>
        <w:t>d)</w:t>
        <w:tab/>
        <w:t>Neveras.</w:t>
      </w:r>
    </w:p>
    <w:p>
      <w:pPr>
        <w:pStyle w:val="ListNumber"/>
      </w:pPr>
      <w:r>
        <w:t>¿Qué es un servidor de datos NAS?</w:t>
      </w:r>
    </w:p>
    <w:p>
      <w:pPr>
        <w:pStyle w:val="Choice"/>
      </w:pPr>
      <w:r>
        <w:t>a)</w:t>
        <w:tab/>
        <w:t>Un dispositivo que se utiliza para monitorizar la salud de los usuarios.</w:t>
      </w:r>
    </w:p>
    <w:p>
      <w:pPr>
        <w:pStyle w:val="Choice"/>
      </w:pPr>
      <w:r>
        <w:t>b)</w:t>
        <w:tab/>
        <w:t>Un tipo de ordenador dedicado que permite compartir archivos de datos en una red de ordenadores.</w:t>
      </w:r>
    </w:p>
    <w:p>
      <w:pPr>
        <w:pStyle w:val="Choice"/>
      </w:pPr>
      <w:r>
        <w:t>c)</w:t>
        <w:tab/>
        <w:t>Un dispositivo que convierte señales digitales en señales analógicas.</w:t>
      </w:r>
    </w:p>
    <w:p>
      <w:pPr>
        <w:pStyle w:val="Choice"/>
      </w:pPr>
      <w:r>
        <w:t>d)</w:t>
        <w:tab/>
        <w:t>Un tipo de ordenador portátil con una gran capacidad de almacenamiento.</w:t>
      </w:r>
    </w:p>
    <w:p>
      <w:pPr>
        <w:pStyle w:val="ListNumber"/>
      </w:pPr>
      <w:r>
        <w:t>¿Por qué se han popularizado las descargas de programas por internet?</w:t>
      </w:r>
    </w:p>
    <w:p>
      <w:pPr>
        <w:pStyle w:val="Choice"/>
      </w:pPr>
      <w:r>
        <w:t>a)</w:t>
        <w:tab/>
        <w:t>Porque la velocidad de descarga por internet ha aumentado mucho y resulta más barata y cómoda que un disco óptico.</w:t>
      </w:r>
    </w:p>
    <w:p>
      <w:pPr>
        <w:pStyle w:val="Choice"/>
      </w:pPr>
      <w:r>
        <w:t>b)</w:t>
        <w:tab/>
        <w:t>Porque los discos ópticos son una alternativa más cómoda y rápida.</w:t>
      </w:r>
    </w:p>
    <w:p>
      <w:pPr>
        <w:pStyle w:val="Choice"/>
      </w:pPr>
      <w:r>
        <w:t>c)</w:t>
        <w:tab/>
        <w:t>Porque la velocidad de descarga por internet ha disminuido mucho y resulta más barata y cómoda que un disco óptico.</w:t>
      </w:r>
    </w:p>
    <w:p>
      <w:pPr>
        <w:pStyle w:val="Choice"/>
      </w:pPr>
      <w:r>
        <w:t>d)</w:t>
        <w:tab/>
        <w:t>Porque los programas descargados por internet tienen una mayor capacidad de almacenamiento que los discos ópticos.</w:t>
      </w:r>
    </w:p>
    <w:p>
      <w:pPr>
        <w:pStyle w:val="ListNumber"/>
      </w:pPr>
      <w:r>
        <w:t>¿Cuál es una de las desventajas de la cinta magnética?</w:t>
      </w:r>
    </w:p>
    <w:p>
      <w:pPr>
        <w:pStyle w:val="Choice"/>
      </w:pPr>
      <w:r>
        <w:t>a)</w:t>
        <w:tab/>
        <w:t>Su alto costo por gigabyte.</w:t>
      </w:r>
    </w:p>
    <w:p>
      <w:pPr>
        <w:pStyle w:val="Choice"/>
      </w:pPr>
      <w:r>
        <w:t>b)</w:t>
        <w:tab/>
        <w:t>Su baja velocidad de transferencia de datos.</w:t>
      </w:r>
    </w:p>
    <w:p>
      <w:pPr>
        <w:pStyle w:val="Choice"/>
      </w:pPr>
      <w:r>
        <w:t>c)</w:t>
        <w:tab/>
        <w:t>Su baja capacidad de almacenamiento.</w:t>
      </w:r>
    </w:p>
    <w:p>
      <w:pPr>
        <w:pStyle w:val="Choice"/>
      </w:pPr>
      <w:r>
        <w:t>d)</w:t>
        <w:tab/>
        <w:t>Su acceso secuencial a la información.</w:t>
      </w:r>
    </w:p>
    <w:p>
      <w:pPr>
        <w:pStyle w:val="ListNumber"/>
      </w:pPr>
      <w:r>
        <w:t>¿Qué tipo de programas se benefician de la presencia de un coprocesador matemático?</w:t>
      </w:r>
    </w:p>
    <w:p>
      <w:pPr>
        <w:pStyle w:val="Choice"/>
      </w:pPr>
      <w:r>
        <w:t>a)</w:t>
        <w:tab/>
        <w:t>Programas de navegación web y redes sociales.</w:t>
      </w:r>
    </w:p>
    <w:p>
      <w:pPr>
        <w:pStyle w:val="Choice"/>
      </w:pPr>
      <w:r>
        <w:t>b)</w:t>
        <w:tab/>
        <w:t>Programas de edición de texto y correo electrónico.</w:t>
      </w:r>
    </w:p>
    <w:p>
      <w:pPr>
        <w:pStyle w:val="Choice"/>
      </w:pPr>
      <w:r>
        <w:t>c)</w:t>
        <w:tab/>
        <w:t>Programas de juegos y entretenimiento.</w:t>
      </w:r>
    </w:p>
    <w:p>
      <w:pPr>
        <w:pStyle w:val="Choice"/>
      </w:pPr>
      <w:r>
        <w:t>d)</w:t>
        <w:tab/>
        <w:t>Programas de diseño por ordenador en 2 y 3 dimensiones, hojas de cálculo y software científico.</w:t>
      </w:r>
    </w:p>
    <w:p>
      <w:pPr>
        <w:pStyle w:val="ListNumber"/>
      </w:pPr>
      <w:r>
        <w:t>¿Cuál es la ventaja de la memoria caché?</w:t>
      </w:r>
    </w:p>
    <w:p>
      <w:pPr>
        <w:pStyle w:val="Choice"/>
      </w:pPr>
      <w:r>
        <w:t>a)</w:t>
        <w:tab/>
        <w:t>Permite almacenar los programas de forma permanente.</w:t>
      </w:r>
    </w:p>
    <w:p>
      <w:pPr>
        <w:pStyle w:val="Choice"/>
      </w:pPr>
      <w:r>
        <w:t>b)</w:t>
        <w:tab/>
        <w:t>Permite almacenar las copias de seguridad de los archivos.</w:t>
      </w:r>
    </w:p>
    <w:p>
      <w:pPr>
        <w:pStyle w:val="Choice"/>
      </w:pPr>
      <w:r>
        <w:t>c)</w:t>
        <w:tab/>
        <w:t>Permite almacenar los nanocuantos de manera temporal.</w:t>
      </w:r>
    </w:p>
    <w:p>
      <w:pPr>
        <w:pStyle w:val="Choice"/>
      </w:pPr>
      <w:r>
        <w:t>d)</w:t>
        <w:tab/>
        <w:t>Permite acceder a los datos de manera más rápida mientras se están procesando.</w:t>
      </w:r>
    </w:p>
    <w:p>
      <w:pPr>
        <w:pStyle w:val="ListNumber"/>
      </w:pPr>
      <w:r>
        <w:t>¿Qué distancia aproximada puede cubrir el alcance del estándar Bluetooth?</w:t>
      </w:r>
    </w:p>
    <w:p>
      <w:pPr>
        <w:pStyle w:val="Choice"/>
      </w:pPr>
      <w:r>
        <w:t>a)</w:t>
        <w:tab/>
        <w:t>Unos 20 metros.</w:t>
      </w:r>
    </w:p>
    <w:p>
      <w:pPr>
        <w:pStyle w:val="Choice"/>
      </w:pPr>
      <w:r>
        <w:t>b)</w:t>
        <w:tab/>
        <w:t>Unos 5 metros.</w:t>
      </w:r>
    </w:p>
    <w:p>
      <w:pPr>
        <w:pStyle w:val="Choice"/>
      </w:pPr>
      <w:r>
        <w:t>c)</w:t>
        <w:tab/>
        <w:t>Unos 50 metros.</w:t>
      </w:r>
    </w:p>
    <w:p>
      <w:pPr>
        <w:pStyle w:val="Choice"/>
      </w:pPr>
      <w:r>
        <w:t>d)</w:t>
        <w:tab/>
        <w:t>Unos 10 metros.</w:t>
      </w:r>
    </w:p>
    <w:p>
      <w:pPr>
        <w:pStyle w:val="ListNumber"/>
      </w:pPr>
      <w:r>
        <w:t>¿Cuáles son las consecuencias del overclocking en un procesador?</w:t>
      </w:r>
    </w:p>
    <w:p>
      <w:pPr>
        <w:pStyle w:val="Choice"/>
      </w:pPr>
      <w:r>
        <w:t>a)</w:t>
        <w:tab/>
        <w:t>Menor consumo energético y aumento del rendimiento.</w:t>
      </w:r>
    </w:p>
    <w:p>
      <w:pPr>
        <w:pStyle w:val="Choice"/>
      </w:pPr>
      <w:r>
        <w:t>b)</w:t>
        <w:tab/>
        <w:t>Reducción de la velocidad de reloj y disminución del rendimiento.</w:t>
      </w:r>
    </w:p>
    <w:p>
      <w:pPr>
        <w:pStyle w:val="Choice"/>
      </w:pPr>
      <w:r>
        <w:t>c)</w:t>
        <w:tab/>
        <w:t>Mayor consumo energético y la posibilidad de fallos en el sistema.</w:t>
      </w:r>
    </w:p>
    <w:p>
      <w:pPr>
        <w:pStyle w:val="Choice"/>
      </w:pPr>
      <w:r>
        <w:t>d)</w:t>
        <w:tab/>
        <w:t>No tiene ningún efecto en el procesador.</w:t>
      </w:r>
    </w:p>
    <w:p>
      <w:pPr>
        <w:pStyle w:val="ListNumber"/>
      </w:pPr>
      <w:r>
        <w:t>¿Cuál es la limitación que se espera que impida seguir fabricando transistores más pequeños?</w:t>
      </w:r>
    </w:p>
    <w:p>
      <w:pPr>
        <w:pStyle w:val="Choice"/>
      </w:pPr>
      <w:r>
        <w:t>a)</w:t>
        <w:tab/>
        <w:t>Los efectos magnéticos.</w:t>
      </w:r>
    </w:p>
    <w:p>
      <w:pPr>
        <w:pStyle w:val="Choice"/>
      </w:pPr>
      <w:r>
        <w:t>b)</w:t>
        <w:tab/>
        <w:t>Los efectos cuánticos.</w:t>
      </w:r>
    </w:p>
    <w:p>
      <w:pPr>
        <w:pStyle w:val="Choice"/>
      </w:pPr>
      <w:r>
        <w:t>c)</w:t>
        <w:tab/>
        <w:t>Los efectos térmicos.</w:t>
      </w:r>
    </w:p>
    <w:p>
      <w:pPr>
        <w:pStyle w:val="Choice"/>
      </w:pPr>
      <w:r>
        <w:t>d)</w:t>
        <w:tab/>
        <w:t>Los efectos mecánicos.</w:t>
      </w:r>
    </w:p>
    <w:p>
      <w:pPr>
        <w:pStyle w:val="ListNumber"/>
      </w:pPr>
      <w:r>
        <w:t>¿Por qué se cambian los procesadores de los servidores antes de que acabe su vida útil?</w:t>
      </w:r>
    </w:p>
    <w:p>
      <w:pPr>
        <w:pStyle w:val="Choice"/>
      </w:pPr>
      <w:r>
        <w:t>a)</w:t>
        <w:tab/>
        <w:t>Para mejorar la calidad de los servidores.</w:t>
      </w:r>
    </w:p>
    <w:p>
      <w:pPr>
        <w:pStyle w:val="Choice"/>
      </w:pPr>
      <w:r>
        <w:t>b)</w:t>
        <w:tab/>
        <w:t>Porque los procesadores se desgastan con el tiempo y dejan de funcionar.</w:t>
      </w:r>
    </w:p>
    <w:p>
      <w:pPr>
        <w:pStyle w:val="Choice"/>
      </w:pPr>
      <w:r>
        <w:t>c)</w:t>
        <w:tab/>
        <w:t>Para aumentar la velocidad de los servidores.</w:t>
      </w:r>
    </w:p>
    <w:p>
      <w:pPr>
        <w:pStyle w:val="Choice"/>
      </w:pPr>
      <w:r>
        <w:t>d)</w:t>
        <w:tab/>
        <w:t>Para ahorrar energía y reducir costos por factura eléctrica.</w:t>
      </w:r>
    </w:p>
    <w:p>
      <w:pPr>
        <w:pStyle w:val="ListNumber"/>
      </w:pPr>
      <w:r>
        <w:t>¿Qué es una tableta?</w:t>
      </w:r>
    </w:p>
    <w:p>
      <w:pPr>
        <w:pStyle w:val="Choice"/>
      </w:pPr>
      <w:r>
        <w:t>a)</w:t>
        <w:tab/>
        <w:t>Un sistema operativo para ordenadores de escritorio.</w:t>
      </w:r>
    </w:p>
    <w:p>
      <w:pPr>
        <w:pStyle w:val="Choice"/>
      </w:pPr>
      <w:r>
        <w:t>b)</w:t>
        <w:tab/>
        <w:t>Un periférico para ordenadores de escritorio.</w:t>
      </w:r>
    </w:p>
    <w:p>
      <w:pPr>
        <w:pStyle w:val="Choice"/>
      </w:pPr>
      <w:r>
        <w:t>c)</w:t>
        <w:tab/>
        <w:t>Un pequeño ordenador basado en una pantalla táctil.</w:t>
      </w:r>
    </w:p>
    <w:p>
      <w:pPr>
        <w:pStyle w:val="Choice"/>
      </w:pPr>
      <w:r>
        <w:t>d)</w:t>
        <w:tab/>
        <w:t>Un dispositivo de comunicación que solo permite llamadas telefónicas.</w:t>
      </w:r>
    </w:p>
    <w:p>
      <w:pPr>
        <w:pStyle w:val="ListNumber"/>
      </w:pPr>
      <w:r>
        <w:t>¿Qué es la placa Raspberry Pi?</w:t>
      </w:r>
    </w:p>
    <w:p>
      <w:pPr>
        <w:pStyle w:val="Choice"/>
      </w:pPr>
      <w:r>
        <w:t>a)</w:t>
        <w:tab/>
        <w:t>Una herramienta de construcción de ordenadores.</w:t>
      </w:r>
    </w:p>
    <w:p>
      <w:pPr>
        <w:pStyle w:val="Choice"/>
      </w:pPr>
      <w:r>
        <w:t>b)</w:t>
        <w:tab/>
        <w:t>Un ordenador en una sola tarjeta, de bajo costo.</w:t>
      </w:r>
    </w:p>
    <w:p>
      <w:pPr>
        <w:pStyle w:val="Choice"/>
      </w:pPr>
      <w:r>
        <w:t>c)</w:t>
        <w:tab/>
        <w:t>Una aplicación para el móvil.</w:t>
      </w:r>
    </w:p>
    <w:p>
      <w:pPr>
        <w:pStyle w:val="Choice"/>
      </w:pPr>
      <w:r>
        <w:t>d)</w:t>
        <w:tab/>
        <w:t>Un ordenador de sobremesa de bajo costo.</w:t>
      </w:r>
    </w:p>
    <w:p>
      <w:pPr>
        <w:pStyle w:val="ListNumber"/>
      </w:pPr>
      <w:r>
        <w:t>¿Cuál es el componente del ordenador que suele tener mayor demanda de corriente eléctrica?</w:t>
      </w:r>
    </w:p>
    <w:p>
      <w:pPr>
        <w:pStyle w:val="Choice"/>
      </w:pPr>
      <w:r>
        <w:t>a)</w:t>
        <w:tab/>
        <w:t>Procesador.</w:t>
      </w:r>
    </w:p>
    <w:p>
      <w:pPr>
        <w:pStyle w:val="Choice"/>
      </w:pPr>
      <w:r>
        <w:t>b)</w:t>
        <w:tab/>
        <w:t>Placa base.</w:t>
      </w:r>
    </w:p>
    <w:p>
      <w:pPr>
        <w:pStyle w:val="Choice"/>
      </w:pPr>
      <w:r>
        <w:t>c)</w:t>
        <w:tab/>
        <w:t>Disco duro.</w:t>
      </w:r>
    </w:p>
    <w:p>
      <w:pPr>
        <w:pStyle w:val="Choice"/>
      </w:pPr>
      <w:r>
        <w:t>d)</w:t>
        <w:tab/>
        <w:t>Tarjeta gráfica.</w:t>
      </w:r>
    </w:p>
    <w:p>
      <w:pPr>
        <w:pStyle w:val="ListNumber"/>
      </w:pPr>
      <w:r>
        <w:t>¿Qué función tiene el DAC en la tarjeta de sonido?</w:t>
      </w:r>
    </w:p>
    <w:p>
      <w:pPr>
        <w:pStyle w:val="Choice"/>
      </w:pPr>
      <w:r>
        <w:t>a)</w:t>
        <w:tab/>
        <w:t>Convertir señales digitales a señales analógicas.</w:t>
      </w:r>
    </w:p>
    <w:p>
      <w:pPr>
        <w:pStyle w:val="Choice"/>
      </w:pPr>
      <w:r>
        <w:t>b)</w:t>
        <w:tab/>
        <w:t>Procesar señales analógicas.</w:t>
      </w:r>
    </w:p>
    <w:p>
      <w:pPr>
        <w:pStyle w:val="Choice"/>
      </w:pPr>
      <w:r>
        <w:t>c)</w:t>
        <w:tab/>
        <w:t>Amplificar señales analógicas.</w:t>
      </w:r>
    </w:p>
    <w:p>
      <w:pPr>
        <w:pStyle w:val="Choice"/>
      </w:pPr>
      <w:r>
        <w:t>d)</w:t>
        <w:tab/>
        <w:t>Transformar señales digitales en señales analógicas.</w:t>
      </w:r>
    </w:p>
    <w:p>
      <w:pPr>
        <w:pStyle w:val="ListNumber"/>
      </w:pPr>
      <w:r>
        <w:t>¿Qué ventaja tiene un procesador de 64 bits en comparación con uno de 32 bits?</w:t>
      </w:r>
    </w:p>
    <w:p>
      <w:pPr>
        <w:pStyle w:val="Choice"/>
      </w:pPr>
      <w:r>
        <w:t>a)</w:t>
        <w:tab/>
        <w:t>Es más fácil de programar y mantener.</w:t>
      </w:r>
    </w:p>
    <w:p>
      <w:pPr>
        <w:pStyle w:val="Choice"/>
      </w:pPr>
      <w:r>
        <w:t>b)</w:t>
        <w:tab/>
        <w:t>Puede manejar más memoria y procesar información más rápido.</w:t>
      </w:r>
    </w:p>
    <w:p>
      <w:pPr>
        <w:pStyle w:val="Choice"/>
      </w:pPr>
      <w:r>
        <w:t>c)</w:t>
        <w:tab/>
        <w:t>Es más económico y consume menos energía eléctrica.</w:t>
      </w:r>
    </w:p>
    <w:p>
      <w:pPr>
        <w:pStyle w:val="Choice"/>
      </w:pPr>
      <w:r>
        <w:t>d)</w:t>
        <w:tab/>
        <w:t>Es compatible con más dispositivos y sistemas operativos.</w:t>
      </w:r>
    </w:p>
    <w:p>
      <w:pPr>
        <w:pStyle w:val="ListNumber"/>
      </w:pPr>
      <w:r>
        <w:t>¿Qué arquitectura tiene la placa Arduino UNO?</w:t>
      </w:r>
    </w:p>
    <w:p>
      <w:pPr>
        <w:pStyle w:val="Choice"/>
      </w:pPr>
      <w:r>
        <w:t>a)</w:t>
        <w:tab/>
        <w:t>8 bits</w:t>
      </w:r>
    </w:p>
    <w:p>
      <w:pPr>
        <w:pStyle w:val="Choice"/>
      </w:pPr>
      <w:r>
        <w:t>b)</w:t>
        <w:tab/>
        <w:t>16 bits</w:t>
      </w:r>
    </w:p>
    <w:p>
      <w:pPr>
        <w:pStyle w:val="Choice"/>
      </w:pPr>
      <w:r>
        <w:t>c)</w:t>
        <w:tab/>
        <w:t>64 bits</w:t>
      </w:r>
    </w:p>
    <w:p>
      <w:pPr>
        <w:pStyle w:val="Choice"/>
      </w:pPr>
      <w:r>
        <w:t>d)</w:t>
        <w:tab/>
        <w:t>32 bits</w:t>
      </w:r>
    </w:p>
    <w:p>
      <w:pPr>
        <w:pStyle w:val="ListNumber"/>
      </w:pPr>
      <w:r>
        <w:t>¿Qué es la frecuencia de reloj de un procesador?</w:t>
      </w:r>
    </w:p>
    <w:p>
      <w:pPr>
        <w:pStyle w:val="Choice"/>
      </w:pPr>
      <w:r>
        <w:t>a)</w:t>
        <w:tab/>
        <w:t>Es la cantidad de energía que consume un procesador en un segundo.</w:t>
      </w:r>
    </w:p>
    <w:p>
      <w:pPr>
        <w:pStyle w:val="Choice"/>
      </w:pPr>
      <w:r>
        <w:t>b)</w:t>
        <w:tab/>
        <w:t>Es la cantidad de memoria que puede almacenar un procesador en un segundo.</w:t>
      </w:r>
    </w:p>
    <w:p>
      <w:pPr>
        <w:pStyle w:val="Choice"/>
      </w:pPr>
      <w:r>
        <w:t>c)</w:t>
        <w:tab/>
        <w:t>Es la cantidad de instrucciones que puede ejecutar un procesador en un segundo.</w:t>
      </w:r>
    </w:p>
    <w:p>
      <w:pPr>
        <w:pStyle w:val="Choice"/>
      </w:pPr>
      <w:r>
        <w:t>d)</w:t>
        <w:tab/>
        <w:t>Es la frecuencia a la que funciona un procesador y determina la cantidad de instrucciones que podrá ejecutar en un segundo.</w:t>
      </w:r>
    </w:p>
    <w:p>
      <w:pPr>
        <w:pStyle w:val="ListNumber"/>
      </w:pPr>
      <w:r>
        <w:t>¿Qué color de conector de audio analógico se utiliza para la entrada de micrófono?</w:t>
      </w:r>
    </w:p>
    <w:p>
      <w:pPr>
        <w:pStyle w:val="Choice"/>
      </w:pPr>
      <w:r>
        <w:t>a)</w:t>
        <w:tab/>
        <w:t>Negro</w:t>
      </w:r>
    </w:p>
    <w:p>
      <w:pPr>
        <w:pStyle w:val="Choice"/>
      </w:pPr>
      <w:r>
        <w:t>b)</w:t>
        <w:tab/>
        <w:t>Rosa/Rojo</w:t>
      </w:r>
    </w:p>
    <w:p>
      <w:pPr>
        <w:pStyle w:val="Choice"/>
      </w:pPr>
      <w:r>
        <w:t>c)</w:t>
        <w:tab/>
        <w:t>Verde</w:t>
      </w:r>
    </w:p>
    <w:p>
      <w:pPr>
        <w:pStyle w:val="Choice"/>
      </w:pPr>
      <w:r>
        <w:t>d)</w:t>
        <w:tab/>
        <w:t>Azul</w:t>
      </w:r>
    </w:p>
    <w:p>
      <w:pPr>
        <w:pStyle w:val="ListNumber"/>
      </w:pPr>
      <w:r>
        <w:t>¿Qué tipo de estándar es el conector HDMI?</w:t>
      </w:r>
    </w:p>
    <w:p>
      <w:pPr>
        <w:pStyle w:val="Choice"/>
      </w:pPr>
      <w:r>
        <w:t>a)</w:t>
        <w:tab/>
        <w:t>Para comunicar vídeo que utiliza señales tanto analógicas como digitales</w:t>
      </w:r>
    </w:p>
    <w:p>
      <w:pPr>
        <w:pStyle w:val="Choice"/>
      </w:pPr>
      <w:r>
        <w:t>b)</w:t>
        <w:tab/>
        <w:t>Para transferir tanto vídeo como audio con señales digitales</w:t>
      </w:r>
    </w:p>
    <w:p>
      <w:pPr>
        <w:pStyle w:val="Choice"/>
      </w:pPr>
      <w:r>
        <w:t>c)</w:t>
        <w:tab/>
        <w:t>Para comunicar la tarjeta gráfica del ordenador con el monitor de vídeo o con el proyector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¿Qué es el teclado de un ordenador?</w:t>
      </w:r>
    </w:p>
    <w:p>
      <w:pPr>
        <w:pStyle w:val="Choice"/>
      </w:pPr>
      <w:r>
        <w:t>a)</w:t>
        <w:tab/>
        <w:t>Es un dispositivo que permite escuchar sonidos a través de altavoces.</w:t>
      </w:r>
    </w:p>
    <w:p>
      <w:pPr>
        <w:pStyle w:val="Choice"/>
      </w:pPr>
      <w:r>
        <w:t>b)</w:t>
        <w:tab/>
        <w:t>Es un dispositivo que permite desplazarse por una página web.</w:t>
      </w:r>
    </w:p>
    <w:p>
      <w:pPr>
        <w:pStyle w:val="Choice"/>
      </w:pPr>
      <w:r>
        <w:t>c)</w:t>
        <w:tab/>
        <w:t>Es uno de los primeros dispositivos de entrada inspirado en las máquinas de escribir.</w:t>
      </w:r>
    </w:p>
    <w:p>
      <w:pPr>
        <w:pStyle w:val="Choice"/>
      </w:pPr>
      <w:r>
        <w:t>d)</w:t>
        <w:tab/>
        <w:t>Es un dispositivo que permite visualizar imágenes en un monitor.</w:t>
      </w:r>
    </w:p>
    <w:p>
      <w:pPr>
        <w:pStyle w:val="ListNumber"/>
      </w:pPr>
      <w:r>
        <w:t>¿Por qué es importante restringir el uso del GPS a los momentos y aplicaciones que consideremos imprescindibles?</w:t>
      </w:r>
    </w:p>
    <w:p>
      <w:pPr>
        <w:pStyle w:val="Choice"/>
      </w:pPr>
      <w:r>
        <w:t>a)</w:t>
        <w:tab/>
        <w:t>Porque el GPS puede ralentizar el funcionamiento del dispositivo.</w:t>
      </w:r>
    </w:p>
    <w:p>
      <w:pPr>
        <w:pStyle w:val="Choice"/>
      </w:pPr>
      <w:r>
        <w:t>b)</w:t>
        <w:tab/>
        <w:t>Porque la localización GPS da información sensible y privada.</w:t>
      </w:r>
    </w:p>
    <w:p>
      <w:pPr>
        <w:pStyle w:val="Choice"/>
      </w:pPr>
      <w:r>
        <w:t>c)</w:t>
        <w:tab/>
        <w:t>Porque el GPS consume mucha batería del dispositivo.</w:t>
      </w:r>
    </w:p>
    <w:p>
      <w:pPr>
        <w:pStyle w:val="Choice"/>
      </w:pPr>
      <w:r>
        <w:t>d)</w:t>
        <w:tab/>
        <w:t>Porque el GPS puede interferir en otros dispositivos electrónicos cercanos.</w:t>
      </w:r>
    </w:p>
    <w:p>
      <w:pPr>
        <w:pStyle w:val="ListNumber"/>
      </w:pPr>
      <w:r>
        <w:t>¿Cuál es la resolución mínima que debería tener un monitor de ordenador hoy en día?</w:t>
      </w:r>
    </w:p>
    <w:p>
      <w:pPr>
        <w:pStyle w:val="Choice"/>
      </w:pPr>
      <w:r>
        <w:t>a)</w:t>
        <w:tab/>
        <w:t>SVGA (800x600 pixel).</w:t>
      </w:r>
    </w:p>
    <w:p>
      <w:pPr>
        <w:pStyle w:val="Choice"/>
      </w:pPr>
      <w:r>
        <w:t>b)</w:t>
        <w:tab/>
        <w:t>WXGA (1366x768 pixel).</w:t>
      </w:r>
    </w:p>
    <w:p>
      <w:pPr>
        <w:pStyle w:val="Choice"/>
      </w:pPr>
      <w:r>
        <w:t>c)</w:t>
        <w:tab/>
        <w:t>HD (1280x720 pixel).</w:t>
      </w:r>
    </w:p>
    <w:p>
      <w:pPr>
        <w:pStyle w:val="Choice"/>
      </w:pPr>
      <w:r>
        <w:t>d)</w:t>
        <w:tab/>
        <w:t>Full HD (1920x1080 pixel).</w:t>
      </w:r>
    </w:p>
    <w:p>
      <w:pPr>
        <w:pStyle w:val="ListNumber"/>
      </w:pPr>
      <w:r>
        <w:t>¿Qué tipo de ordenador suele denominarse como "PC"?</w:t>
      </w:r>
    </w:p>
    <w:p>
      <w:pPr>
        <w:pStyle w:val="Choice"/>
      </w:pPr>
      <w:r>
        <w:t>a)</w:t>
        <w:tab/>
        <w:t>Mainframe</w:t>
      </w:r>
    </w:p>
    <w:p>
      <w:pPr>
        <w:pStyle w:val="Choice"/>
      </w:pPr>
      <w:r>
        <w:t>b)</w:t>
        <w:tab/>
        <w:t>Tableta</w:t>
      </w:r>
    </w:p>
    <w:p>
      <w:pPr>
        <w:pStyle w:val="Choice"/>
      </w:pPr>
      <w:r>
        <w:t>c)</w:t>
        <w:tab/>
        <w:t>Ordenador portátil</w:t>
      </w:r>
    </w:p>
    <w:p>
      <w:pPr>
        <w:pStyle w:val="Choice"/>
      </w:pPr>
      <w:r>
        <w:t>d)</w:t>
        <w:tab/>
        <w:t>Microordenador de escritorio</w:t>
      </w:r>
    </w:p>
    <w:p>
      <w:pPr>
        <w:pStyle w:val="ListNumber"/>
      </w:pPr>
      <w:r>
        <w:t>¿Cuándo aparecieron los SSD en el mercado?</w:t>
      </w:r>
    </w:p>
    <w:p>
      <w:pPr>
        <w:pStyle w:val="Choice"/>
      </w:pPr>
      <w:r>
        <w:t>a)</w:t>
        <w:tab/>
        <w:t>Desde 1998.</w:t>
      </w:r>
    </w:p>
    <w:p>
      <w:pPr>
        <w:pStyle w:val="Choice"/>
      </w:pPr>
      <w:r>
        <w:t>b)</w:t>
        <w:tab/>
        <w:t>Desde 1956.</w:t>
      </w:r>
    </w:p>
    <w:p>
      <w:pPr>
        <w:pStyle w:val="Choice"/>
      </w:pPr>
      <w:r>
        <w:t>c)</w:t>
        <w:tab/>
        <w:t>Desde 2009.</w:t>
      </w:r>
    </w:p>
    <w:p>
      <w:pPr>
        <w:pStyle w:val="Choice"/>
      </w:pPr>
      <w:r>
        <w:t>d)</w:t>
        <w:tab/>
        <w:t>Desde 1989.</w:t>
      </w:r>
    </w:p>
    <w:p>
      <w:pPr>
        <w:pStyle w:val="ListNumber"/>
      </w:pPr>
      <w:r>
        <w:t>¿Qué es la informática?</w:t>
      </w:r>
    </w:p>
    <w:p>
      <w:pPr>
        <w:pStyle w:val="Choice"/>
      </w:pPr>
      <w:r>
        <w:t>a)</w:t>
        <w:tab/>
        <w:t>La ciencia que se encarga de estudiar las técnicas, tecnologías y herramientas necesarias para recopilar, almacenar, procesar y transmitir información.</w:t>
      </w:r>
    </w:p>
    <w:p>
      <w:pPr>
        <w:pStyle w:val="Choice"/>
      </w:pPr>
      <w:r>
        <w:t>b)</w:t>
        <w:tab/>
        <w:t>La ciencia que se encarga de estudiar las técnicas, tecnologías y herramientas necesarias para recopilar, almacenar, procesar y transmitir hardware.</w:t>
      </w:r>
    </w:p>
    <w:p>
      <w:pPr>
        <w:pStyle w:val="Choice"/>
      </w:pPr>
      <w:r>
        <w:t>c)</w:t>
        <w:tab/>
        <w:t>La ciencia que se encarga del estudio de la historia de los ordenadores.</w:t>
      </w:r>
    </w:p>
    <w:p>
      <w:pPr>
        <w:pStyle w:val="Choice"/>
      </w:pPr>
      <w:r>
        <w:t>d)</w:t>
        <w:tab/>
        <w:t>La ciencia que se encarga del estudio de la física de los ordenadores.</w:t>
      </w:r>
    </w:p>
    <w:p>
      <w:pPr>
        <w:pStyle w:val="ListNumber"/>
      </w:pPr>
      <w:r>
        <w:t>¿Qué es el elemento (8)?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Disco duro.</w:t>
      </w:r>
    </w:p>
    <w:p>
      <w:pPr>
        <w:pStyle w:val="Choice"/>
      </w:pPr>
      <w:r>
        <w:t>b)</w:t>
        <w:tab/>
        <w:t>Lector de discos ópticos.</w:t>
      </w:r>
    </w:p>
    <w:p>
      <w:pPr>
        <w:pStyle w:val="Choice"/>
      </w:pPr>
      <w:r>
        <w:t>c)</w:t>
        <w:tab/>
        <w:t>Fuente de alimentación.</w:t>
      </w:r>
    </w:p>
    <w:p>
      <w:pPr>
        <w:pStyle w:val="Choice"/>
      </w:pPr>
      <w:r>
        <w:t>d)</w:t>
        <w:tab/>
        <w:t>Ventilador de la caja.</w:t>
      </w:r>
    </w:p>
    <w:p>
      <w:pPr>
        <w:pStyle w:val="ListNumber"/>
      </w:pPr>
      <w:r>
        <w:t>¿Qué son los Netbooks?</w:t>
      </w:r>
    </w:p>
    <w:p>
      <w:pPr>
        <w:pStyle w:val="Choice"/>
      </w:pPr>
      <w:r>
        <w:t>a)</w:t>
        <w:tab/>
        <w:t>Ordenadores especializados en la ejecución de videojuegos.</w:t>
      </w:r>
    </w:p>
    <w:p>
      <w:pPr>
        <w:pStyle w:val="Choice"/>
      </w:pPr>
      <w:r>
        <w:t>b)</w:t>
        <w:tab/>
        <w:t>Ordenadores portátiles pensados para conectarse a internet y con un sistema operativo ligero.</w:t>
      </w:r>
    </w:p>
    <w:p>
      <w:pPr>
        <w:pStyle w:val="Choice"/>
      </w:pPr>
      <w:r>
        <w:t>c)</w:t>
        <w:tab/>
        <w:t>Un tipo de ordenador que se utiliza para monitorizar la salud de los usuarios.</w:t>
      </w:r>
    </w:p>
    <w:p>
      <w:pPr>
        <w:pStyle w:val="Choice"/>
      </w:pPr>
      <w:r>
        <w:t>d)</w:t>
        <w:tab/>
        <w:t>Dispositivos electrónicos que permiten compartir archivos de datos en una red de ordenadores.</w:t>
      </w:r>
    </w:p>
    <w:p>
      <w:pPr>
        <w:pStyle w:val="ListNumber"/>
      </w:pPr>
      <w:r>
        <w:t>¿Qué tecnología permite que el conector USB C pueda alimentar dispositivos con una potencia de hasta 100 vatios?</w:t>
      </w:r>
    </w:p>
    <w:p>
      <w:pPr>
        <w:pStyle w:val="Choice"/>
      </w:pPr>
      <w:r>
        <w:t>a)</w:t>
        <w:tab/>
        <w:t>USB 4.0</w:t>
      </w:r>
    </w:p>
    <w:p>
      <w:pPr>
        <w:pStyle w:val="Choice"/>
      </w:pPr>
      <w:r>
        <w:t>b)</w:t>
        <w:tab/>
        <w:t>USB 3.0</w:t>
      </w:r>
    </w:p>
    <w:p>
      <w:pPr>
        <w:pStyle w:val="Choice"/>
      </w:pPr>
      <w:r>
        <w:t>c)</w:t>
        <w:tab/>
        <w:t>USB 2.0</w:t>
      </w:r>
    </w:p>
    <w:p>
      <w:pPr>
        <w:pStyle w:val="Choice"/>
      </w:pPr>
      <w:r>
        <w:t>d)</w:t>
        <w:tab/>
        <w:t>Power Delivery</w:t>
      </w:r>
    </w:p>
    <w:p>
      <w:pPr>
        <w:pStyle w:val="ListNumber"/>
      </w:pPr>
      <w:r>
        <w:t>La ley de Moore fué formulada ...</w:t>
      </w:r>
    </w:p>
    <w:p>
      <w:pPr>
        <w:pStyle w:val="Choice"/>
      </w:pPr>
      <w:r>
        <w:t>a)</w:t>
        <w:tab/>
        <w:t>En 1965 por Gordon Moore</w:t>
      </w:r>
    </w:p>
    <w:p>
      <w:pPr>
        <w:pStyle w:val="Choice"/>
      </w:pPr>
      <w:r>
        <w:t>b)</w:t>
        <w:tab/>
        <w:t>En 1975 por Gordon Moore</w:t>
      </w:r>
    </w:p>
    <w:p>
      <w:pPr>
        <w:pStyle w:val="Choice"/>
      </w:pPr>
      <w:r>
        <w:t>c)</w:t>
        <w:tab/>
        <w:t>En 1965 por Holden Moore</w:t>
      </w:r>
    </w:p>
    <w:p>
      <w:pPr>
        <w:pStyle w:val="Choice"/>
      </w:pPr>
      <w:r>
        <w:t>d)</w:t>
        <w:tab/>
        <w:t>En 1975 por Holden Moore</w:t>
      </w:r>
    </w:p>
    <w:p>
      <w:pPr>
        <w:pStyle w:val="ListNumber"/>
      </w:pPr>
      <w:r>
        <w:t>¿Qué programas permiten leer los parámetros SMART de una unidad de almacenamiento?</w:t>
      </w:r>
    </w:p>
    <w:p>
      <w:pPr>
        <w:pStyle w:val="Choice"/>
      </w:pPr>
      <w:r>
        <w:t>a)</w:t>
        <w:tab/>
        <w:t>Photoshop, Illustrator, InDesign.</w:t>
      </w:r>
    </w:p>
    <w:p>
      <w:pPr>
        <w:pStyle w:val="Choice"/>
      </w:pPr>
      <w:r>
        <w:t>b)</w:t>
        <w:tab/>
        <w:t>CrystalDiskInfo, HDDScan, Clear Disk Info.</w:t>
      </w:r>
    </w:p>
    <w:p>
      <w:pPr>
        <w:pStyle w:val="Choice"/>
      </w:pPr>
      <w:r>
        <w:t>c)</w:t>
        <w:tab/>
        <w:t>Excel, Word, PowerPoint.</w:t>
      </w:r>
    </w:p>
    <w:p>
      <w:pPr>
        <w:pStyle w:val="Choice"/>
      </w:pPr>
      <w:r>
        <w:t>d)</w:t>
        <w:tab/>
        <w:t>Windows Media Player, VLC, QuickTime.</w:t>
      </w:r>
    </w:p>
    <w:p>
      <w:pPr>
        <w:pStyle w:val="ListNumber"/>
      </w:pPr>
      <w:r>
        <w:t>¿Qué nivel de ruido tiene el motor de vibración en los smartphones?</w:t>
      </w:r>
    </w:p>
    <w:p>
      <w:pPr>
        <w:pStyle w:val="Choice"/>
      </w:pPr>
      <w:r>
        <w:t>a)</w:t>
        <w:tab/>
        <w:t>Medio</w:t>
      </w:r>
    </w:p>
    <w:p>
      <w:pPr>
        <w:pStyle w:val="Choice"/>
      </w:pPr>
      <w:r>
        <w:t>b)</w:t>
        <w:tab/>
        <w:t>Muy alto</w:t>
      </w:r>
    </w:p>
    <w:p>
      <w:pPr>
        <w:pStyle w:val="Choice"/>
      </w:pPr>
      <w:r>
        <w:t>c)</w:t>
        <w:tab/>
        <w:t>Variable</w:t>
      </w:r>
    </w:p>
    <w:p>
      <w:pPr>
        <w:pStyle w:val="Choice"/>
      </w:pPr>
      <w:r>
        <w:t>d)</w:t>
        <w:tab/>
        <w:t>Muy bajo</w:t>
      </w:r>
    </w:p>
    <w:p>
      <w:pPr>
        <w:pStyle w:val="ListNumber"/>
      </w:pPr>
      <w:r>
        <w:t>La CPU o unidad central de proceso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"cerebro" del ordenador, el elemento que procesa los datos de la ROM hacia la RAM.</w:t>
      </w:r>
    </w:p>
    <w:p>
      <w:pPr>
        <w:pStyle w:val="Choice"/>
      </w:pPr>
      <w:r>
        <w:t>b)</w:t>
        <w:tab/>
        <w:t>el "cerebro" del ordenador, el elemento que procesa los datos moviéndolos entre las memorias.</w:t>
      </w:r>
    </w:p>
    <w:p>
      <w:pPr>
        <w:pStyle w:val="Choice"/>
      </w:pPr>
      <w:r>
        <w:t>c)</w:t>
        <w:tab/>
        <w:t>el "cerebro" del ordenador, el elemento que procesa los programas, pero no los datos.</w:t>
      </w:r>
    </w:p>
    <w:p>
      <w:pPr>
        <w:pStyle w:val="Choice"/>
      </w:pPr>
      <w:r>
        <w:t>d)</w:t>
        <w:tab/>
        <w:t>el "cerebro" del ordenador, el elemento que procesa los programas y los datos.</w:t>
      </w:r>
    </w:p>
    <w:p>
      <w:pPr>
        <w:pStyle w:val="ListNumber"/>
      </w:pPr>
      <w:r>
        <w:t>¿Cómo se suelen representar los iconos de grabación de datos en disco en los programas actuales?</w:t>
      </w:r>
    </w:p>
    <w:p>
      <w:pPr>
        <w:pStyle w:val="Choice"/>
      </w:pPr>
      <w:r>
        <w:t>a)</w:t>
        <w:tab/>
        <w:t>Con el icono de un disco duro de  5 1/4 pulgadas.</w:t>
      </w:r>
    </w:p>
    <w:p>
      <w:pPr>
        <w:pStyle w:val="Choice"/>
      </w:pPr>
      <w:r>
        <w:t>b)</w:t>
        <w:tab/>
        <w:t>Con el icono de una memoria USB.</w:t>
      </w:r>
    </w:p>
    <w:p>
      <w:pPr>
        <w:pStyle w:val="Choice"/>
      </w:pPr>
      <w:r>
        <w:t>c)</w:t>
        <w:tab/>
        <w:t>Con el icono de un disco flexible de 3 1/2 pulgadas.</w:t>
      </w:r>
    </w:p>
    <w:p>
      <w:pPr>
        <w:pStyle w:val="Choice"/>
      </w:pPr>
      <w:r>
        <w:t>d)</w:t>
        <w:tab/>
        <w:t>Con el icono de un disco óptico.</w:t>
      </w:r>
    </w:p>
    <w:p>
      <w:pPr>
        <w:pStyle w:val="ListNumber"/>
      </w:pPr>
      <w:r>
        <w:t>¿Qué son los periféricos de un ordenador?</w:t>
      </w:r>
    </w:p>
    <w:p>
      <w:pPr>
        <w:pStyle w:val="Choice"/>
      </w:pPr>
      <w:r>
        <w:t>a)</w:t>
        <w:tab/>
        <w:t>Los cables que conectan los componentes del ordenador.</w:t>
      </w:r>
    </w:p>
    <w:p>
      <w:pPr>
        <w:pStyle w:val="Choice"/>
      </w:pPr>
      <w:r>
        <w:t>b)</w:t>
        <w:tab/>
        <w:t>Los programas y datos del ordenador.</w:t>
      </w:r>
    </w:p>
    <w:p>
      <w:pPr>
        <w:pStyle w:val="Choice"/>
      </w:pPr>
      <w:r>
        <w:t>c)</w:t>
        <w:tab/>
        <w:t>Los componentes internos del ordenador.</w:t>
      </w:r>
    </w:p>
    <w:p>
      <w:pPr>
        <w:pStyle w:val="Choice"/>
      </w:pPr>
      <w:r>
        <w:t>d)</w:t>
        <w:tab/>
        <w:t>Los componentes que se conectan al ordenador y amplían sus capacidades.</w:t>
      </w:r>
    </w:p>
    <w:p>
      <w:pPr>
        <w:pStyle w:val="ListNumber"/>
      </w:pPr>
      <w:r>
        <w:t>¿Cuál es el costo aproximado por gigabyte de un CD-ROM?</w:t>
      </w:r>
    </w:p>
    <w:p>
      <w:pPr>
        <w:pStyle w:val="Choice"/>
      </w:pPr>
      <w:r>
        <w:t>a)</w:t>
        <w:tab/>
        <w:t>0,63 €/GB.</w:t>
      </w:r>
    </w:p>
    <w:p>
      <w:pPr>
        <w:pStyle w:val="Choice"/>
      </w:pPr>
      <w:r>
        <w:t>b)</w:t>
        <w:tab/>
        <w:t>0,19 €/GB.</w:t>
      </w:r>
    </w:p>
    <w:p>
      <w:pPr>
        <w:pStyle w:val="Choice"/>
      </w:pPr>
      <w:r>
        <w:t>c)</w:t>
        <w:tab/>
        <w:t>0,53 €/GB.</w:t>
      </w:r>
    </w:p>
    <w:p>
      <w:pPr>
        <w:pStyle w:val="Choice"/>
      </w:pPr>
      <w:r>
        <w:t>d)</w:t>
        <w:tab/>
        <w:t>0,036 €/GB.</w:t>
      </w:r>
    </w:p>
    <w:p>
      <w:pPr>
        <w:pStyle w:val="ListNumber"/>
      </w:pPr>
      <w:r>
        <w:t>¿Qué es un proyector de vídeo?</w:t>
      </w:r>
    </w:p>
    <w:p>
      <w:pPr>
        <w:pStyle w:val="Choice"/>
      </w:pPr>
      <w:r>
        <w:t>a)</w:t>
        <w:tab/>
        <w:t>Un periférico de entrada que permite escanear imágenes.</w:t>
      </w:r>
    </w:p>
    <w:p>
      <w:pPr>
        <w:pStyle w:val="Choice"/>
      </w:pPr>
      <w:r>
        <w:t>b)</w:t>
        <w:tab/>
        <w:t>Un dispositivo que permite imprimir textos y gráficos en papel.</w:t>
      </w:r>
    </w:p>
    <w:p>
      <w:pPr>
        <w:pStyle w:val="Choice"/>
      </w:pPr>
      <w:r>
        <w:t>c)</w:t>
        <w:tab/>
        <w:t>Un aparato que permite visualizar la información del ordenador para todo un auditorio.</w:t>
      </w:r>
    </w:p>
    <w:p>
      <w:pPr>
        <w:pStyle w:val="Choice"/>
      </w:pPr>
      <w:r>
        <w:t>d)</w:t>
        <w:tab/>
        <w:t>Un objeto que sirve para guardar documentos digitales.</w:t>
      </w:r>
    </w:p>
    <w:p>
      <w:pPr>
        <w:pStyle w:val="ListNumber"/>
      </w:pPr>
      <w:r>
        <w:t>¿Cuál es la principal ventaja del Bluetooth en comparación con la conexión Wifi?</w:t>
      </w:r>
    </w:p>
    <w:p>
      <w:pPr>
        <w:pStyle w:val="Choice"/>
      </w:pPr>
      <w:r>
        <w:t>a)</w:t>
        <w:tab/>
        <w:t>Mayor velocidad de transferencia de archivos.</w:t>
      </w:r>
    </w:p>
    <w:p>
      <w:pPr>
        <w:pStyle w:val="Choice"/>
      </w:pPr>
      <w:r>
        <w:t>b)</w:t>
        <w:tab/>
        <w:t>Mayor alcance de la conexión.</w:t>
      </w:r>
    </w:p>
    <w:p>
      <w:pPr>
        <w:pStyle w:val="Choice"/>
      </w:pPr>
      <w:r>
        <w:t>c)</w:t>
        <w:tab/>
        <w:t>Menor consumo de energía.</w:t>
      </w:r>
    </w:p>
    <w:p>
      <w:pPr>
        <w:pStyle w:val="Choice"/>
      </w:pPr>
      <w:r>
        <w:t>d)</w:t>
        <w:tab/>
        <w:t>Mayor versatilidad.</w:t>
      </w:r>
    </w:p>
    <w:p>
      <w:pPr>
        <w:pStyle w:val="ListNumber"/>
      </w:pPr>
      <w:r>
        <w:t>¿Qué es la criptografía?</w:t>
      </w:r>
    </w:p>
    <w:p>
      <w:pPr>
        <w:pStyle w:val="Choice"/>
      </w:pPr>
      <w:r>
        <w:t>a)</w:t>
        <w:tab/>
        <w:t>La ciencia que se encarga del estudio de comunicación a distancia.</w:t>
      </w:r>
    </w:p>
    <w:p>
      <w:pPr>
        <w:pStyle w:val="Choice"/>
      </w:pPr>
      <w:r>
        <w:t>b)</w:t>
        <w:tab/>
        <w:t>La ciencia que se encarga del estudio de los ordenadores cuánticos.</w:t>
      </w:r>
    </w:p>
    <w:p>
      <w:pPr>
        <w:pStyle w:val="Choice"/>
      </w:pPr>
      <w:r>
        <w:t>c)</w:t>
        <w:tab/>
        <w:t>La ciencia que se encarga del estudio de la comunicación segura.</w:t>
      </w:r>
    </w:p>
    <w:p>
      <w:pPr>
        <w:pStyle w:val="Choice"/>
      </w:pPr>
      <w:r>
        <w:t>d)</w:t>
        <w:tab/>
        <w:t>La ciencia que se encarga del estudio de la programación de ordenadores.</w:t>
      </w:r>
    </w:p>
    <w:p>
      <w:pPr>
        <w:pStyle w:val="ListNumber"/>
      </w:pPr>
      <w:r>
        <w:t>¿Qué dispositivos están afectados por la ley de Moore?</w:t>
      </w:r>
    </w:p>
    <w:p>
      <w:pPr>
        <w:pStyle w:val="Choice"/>
      </w:pPr>
      <w:r>
        <w:t>a)</w:t>
        <w:tab/>
        <w:t>Dispositivos mecánicos como los relojes.</w:t>
      </w:r>
    </w:p>
    <w:p>
      <w:pPr>
        <w:pStyle w:val="Choice"/>
      </w:pPr>
      <w:r>
        <w:t>b)</w:t>
        <w:tab/>
        <w:t>Dispositivos de comunicación como los teléfonos móviles.</w:t>
      </w:r>
    </w:p>
    <w:p>
      <w:pPr>
        <w:pStyle w:val="Choice"/>
      </w:pPr>
      <w:r>
        <w:t>c)</w:t>
        <w:tab/>
        <w:t>Dispositivos basados en transistores como la memoria RAM y la memoria Flash.</w:t>
      </w:r>
    </w:p>
    <w:p>
      <w:pPr>
        <w:pStyle w:val="Choice"/>
      </w:pPr>
      <w:r>
        <w:t>d)</w:t>
        <w:tab/>
        <w:t>Dispositivos ópticos como los CD-ROM, DVD y Bluray.</w:t>
      </w:r>
    </w:p>
    <w:p>
      <w:pPr>
        <w:pStyle w:val="ListNumber"/>
      </w:pPr>
      <w:r>
        <w:t>¿Qué ventaja tienen los dispositivos de almacenamiento secundario respecto a los de almacenamiento primario?</w:t>
      </w:r>
    </w:p>
    <w:p>
      <w:pPr>
        <w:pStyle w:val="Choice"/>
      </w:pPr>
      <w:r>
        <w:t>a)</w:t>
        <w:tab/>
        <w:t>Mayor cercanía a la unidad central de proceso.</w:t>
      </w:r>
    </w:p>
    <w:p>
      <w:pPr>
        <w:pStyle w:val="Choice"/>
      </w:pPr>
      <w:r>
        <w:t>b)</w:t>
        <w:tab/>
        <w:t>Menor tamaño físico.</w:t>
      </w:r>
    </w:p>
    <w:p>
      <w:pPr>
        <w:pStyle w:val="Choice"/>
      </w:pPr>
      <w:r>
        <w:t>c)</w:t>
        <w:tab/>
        <w:t>Mayor velocidad de acceso.</w:t>
      </w:r>
    </w:p>
    <w:p>
      <w:pPr>
        <w:pStyle w:val="Choice"/>
      </w:pPr>
      <w:r>
        <w:t>d)</w:t>
        <w:tab/>
        <w:t>Mayor capacidad de almacenamiento y menor precio.</w:t>
      </w:r>
    </w:p>
    <w:p>
      <w:pPr>
        <w:pStyle w:val="ListNumber"/>
      </w:pPr>
      <w:r>
        <w:t>¿Qué ventaja tienen los SSD sobre los discos duros?</w:t>
      </w:r>
    </w:p>
    <w:p>
      <w:pPr>
        <w:pStyle w:val="Choice"/>
      </w:pPr>
      <w:r>
        <w:t>a)</w:t>
        <w:tab/>
        <w:t>Son más rápidos, resistentes y de menor tamaño.</w:t>
      </w:r>
    </w:p>
    <w:p>
      <w:pPr>
        <w:pStyle w:val="Choice"/>
      </w:pPr>
      <w:r>
        <w:t>b)</w:t>
        <w:tab/>
        <w:t>Son menos propensos a sufrir ataques de ransomware.</w:t>
      </w:r>
    </w:p>
    <w:p>
      <w:pPr>
        <w:pStyle w:val="Choice"/>
      </w:pPr>
      <w:r>
        <w:t>c)</w:t>
        <w:tab/>
        <w:t>Tienen una capacidad de almacenamiento mayor.</w:t>
      </w:r>
    </w:p>
    <w:p>
      <w:pPr>
        <w:pStyle w:val="Choice"/>
      </w:pPr>
      <w:r>
        <w:t>d)</w:t>
        <w:tab/>
        <w:t>Son más económicos.</w:t>
      </w:r>
    </w:p>
    <w:p>
      <w:pPr>
        <w:pStyle w:val="ListNumber"/>
      </w:pPr>
      <w:r>
        <w:t>¿Qué ocurre si se intenta conectar un microprocesador en un zócalo que no es compatible?</w:t>
      </w:r>
    </w:p>
    <w:p>
      <w:pPr>
        <w:pStyle w:val="Choice"/>
      </w:pPr>
      <w:r>
        <w:t>a)</w:t>
        <w:tab/>
        <w:t>El microprocesador se conectará pero no funcionará.</w:t>
      </w:r>
    </w:p>
    <w:p>
      <w:pPr>
        <w:pStyle w:val="Choice"/>
      </w:pPr>
      <w:r>
        <w:t>b)</w:t>
        <w:tab/>
        <w:t>El zócalo se estropeará y no se podrá volver a utilizar.</w:t>
      </w:r>
    </w:p>
    <w:p>
      <w:pPr>
        <w:pStyle w:val="Choice"/>
      </w:pPr>
      <w:r>
        <w:t>c)</w:t>
        <w:tab/>
        <w:t>El microprocesador no se conectará y no funcionará.</w:t>
      </w:r>
    </w:p>
    <w:p>
      <w:pPr>
        <w:pStyle w:val="Choice"/>
      </w:pPr>
      <w:r>
        <w:t>d)</w:t>
        <w:tab/>
        <w:t>El microprocesador se conectará y funcionará correctamente.</w:t>
      </w:r>
    </w:p>
    <w:p>
      <w:pPr>
        <w:pStyle w:val="ListNumber"/>
      </w:pPr>
      <w:r>
        <w:t>¿Cómo se denominan los controladores programables especializados utilizados en la industria?</w:t>
      </w:r>
    </w:p>
    <w:p>
      <w:pPr>
        <w:pStyle w:val="Choice"/>
      </w:pPr>
      <w:r>
        <w:t>a)</w:t>
        <w:tab/>
        <w:t>PLC y SCADA.</w:t>
      </w:r>
    </w:p>
    <w:p>
      <w:pPr>
        <w:pStyle w:val="Choice"/>
      </w:pPr>
      <w:r>
        <w:t>b)</w:t>
        <w:tab/>
        <w:t>Arduino UNO.</w:t>
      </w:r>
    </w:p>
    <w:p>
      <w:pPr>
        <w:pStyle w:val="Choice"/>
      </w:pPr>
      <w:r>
        <w:t>c)</w:t>
        <w:tab/>
        <w:t>Controladores de automatización.</w:t>
      </w:r>
    </w:p>
    <w:p>
      <w:pPr>
        <w:pStyle w:val="Choice"/>
      </w:pPr>
      <w:r>
        <w:t>d)</w:t>
        <w:tab/>
        <w:t>Raspberry Pi.</w:t>
      </w:r>
    </w:p>
    <w:p>
      <w:pPr>
        <w:pStyle w:val="ListNumber"/>
      </w:pPr>
      <w:r>
        <w:t>¿Cuál es la finalidad de los búfer de datos en los dispositivos de entrada/salida y medios de almacenamiento?</w:t>
      </w:r>
    </w:p>
    <w:p>
      <w:pPr>
        <w:pStyle w:val="Choice"/>
      </w:pPr>
      <w:r>
        <w:t>a)</w:t>
        <w:tab/>
        <w:t>Acelerar la transferencia de datos y evitar que se pierdan durante una transferencia irregular.</w:t>
      </w:r>
    </w:p>
    <w:p>
      <w:pPr>
        <w:pStyle w:val="Choice"/>
      </w:pPr>
      <w:r>
        <w:t>b)</w:t>
        <w:tab/>
        <w:t>Controlar el acceso a los dispositivos de entrada/salida.</w:t>
      </w:r>
    </w:p>
    <w:p>
      <w:pPr>
        <w:pStyle w:val="Choice"/>
      </w:pPr>
      <w:r>
        <w:t>c)</w:t>
        <w:tab/>
        <w:t>Proteger ante el deterioro los datos almacenados en los dispositivos de entrada/salida.</w:t>
      </w:r>
    </w:p>
    <w:p>
      <w:pPr>
        <w:pStyle w:val="Choice"/>
      </w:pPr>
      <w:r>
        <w:t>d)</w:t>
        <w:tab/>
        <w:t>Realizar operaciones de procesamiento complejas.</w:t>
      </w:r>
    </w:p>
    <w:p>
      <w:pPr>
        <w:pStyle w:val="ListNumber"/>
      </w:pPr>
      <w:r>
        <w:t>¿Cuáles son las frecuencias típicas de los procesadores actuales para ordenadores personales y teléfonos inteligentes?</w:t>
      </w:r>
    </w:p>
    <w:p>
      <w:pPr>
        <w:pStyle w:val="Choice"/>
      </w:pPr>
      <w:r>
        <w:t>a)</w:t>
        <w:tab/>
        <w:t>Desde los 2000MHz hasta los 6000MHz.</w:t>
      </w:r>
    </w:p>
    <w:p>
      <w:pPr>
        <w:pStyle w:val="Choice"/>
      </w:pPr>
      <w:r>
        <w:t>b)</w:t>
        <w:tab/>
        <w:t>Desde los 100MHz hasta los 400MHz.</w:t>
      </w:r>
    </w:p>
    <w:p>
      <w:pPr>
        <w:pStyle w:val="Choice"/>
      </w:pPr>
      <w:r>
        <w:t>c)</w:t>
        <w:tab/>
        <w:t>Desde los 1000MHz hasta los 4000MHz.</w:t>
      </w:r>
    </w:p>
    <w:p>
      <w:pPr>
        <w:pStyle w:val="Choice"/>
      </w:pPr>
      <w:r>
        <w:t>d)</w:t>
        <w:tab/>
        <w:t>Desde los 5000MHz hasta los 8000MHz.</w:t>
      </w:r>
    </w:p>
    <w:p>
      <w:pPr>
        <w:pStyle w:val="ListNumber"/>
      </w:pPr>
      <w:r>
        <w:t>¿Cuál es el tamaño de palabra en bits de la mayoría de los ordenadores personales actuales?</w:t>
      </w:r>
    </w:p>
    <w:p>
      <w:pPr>
        <w:pStyle w:val="Choice"/>
      </w:pPr>
      <w:r>
        <w:t>a)</w:t>
        <w:tab/>
        <w:t>64 bits.</w:t>
      </w:r>
    </w:p>
    <w:p>
      <w:pPr>
        <w:pStyle w:val="Choice"/>
      </w:pPr>
      <w:r>
        <w:t>b)</w:t>
        <w:tab/>
        <w:t>128 bits.</w:t>
      </w:r>
    </w:p>
    <w:p>
      <w:pPr>
        <w:pStyle w:val="Choice"/>
      </w:pPr>
      <w:r>
        <w:t>c)</w:t>
        <w:tab/>
        <w:t>32 bits.</w:t>
      </w:r>
    </w:p>
    <w:p>
      <w:pPr>
        <w:pStyle w:val="Choice"/>
      </w:pPr>
      <w:r>
        <w:t>d)</w:t>
        <w:tab/>
        <w:t>16 bits.</w:t>
      </w:r>
    </w:p>
    <w:p>
      <w:pPr>
        <w:pStyle w:val="ListNumber"/>
      </w:pPr>
      <w:r>
        <w:t>¿Para qué se utiliza un escáner?</w:t>
      </w:r>
    </w:p>
    <w:p>
      <w:pPr>
        <w:pStyle w:val="Choice"/>
      </w:pPr>
      <w:r>
        <w:t>a)</w:t>
        <w:tab/>
        <w:t>Navegar por internet.</w:t>
      </w:r>
    </w:p>
    <w:p>
      <w:pPr>
        <w:pStyle w:val="Choice"/>
      </w:pPr>
      <w:r>
        <w:t>b)</w:t>
        <w:tab/>
        <w:t>Imprimir documentos en papel.</w:t>
      </w:r>
    </w:p>
    <w:p>
      <w:pPr>
        <w:pStyle w:val="Choice"/>
      </w:pPr>
      <w:r>
        <w:t>c)</w:t>
        <w:tab/>
        <w:t>Reproducir sonido en el ordenador.</w:t>
      </w:r>
    </w:p>
    <w:p>
      <w:pPr>
        <w:pStyle w:val="Choice"/>
      </w:pPr>
      <w:r>
        <w:t>d)</w:t>
        <w:tab/>
        <w:t>Realizar fotografías digitales de documentos, diapositivas o transparencias.</w:t>
      </w:r>
    </w:p>
    <w:p>
      <w:pPr>
        <w:pStyle w:val="ListNumber"/>
      </w:pPr>
      <w:r>
        <w:t>¿Cuál es el consumo eléctrico de un SSD a máximo rendimiento?</w:t>
      </w:r>
    </w:p>
    <w:p>
      <w:pPr>
        <w:pStyle w:val="Choice"/>
      </w:pPr>
      <w:r>
        <w:t>a)</w:t>
        <w:tab/>
        <w:t>15W ó 20W.</w:t>
      </w:r>
    </w:p>
    <w:p>
      <w:pPr>
        <w:pStyle w:val="Choice"/>
      </w:pPr>
      <w:r>
        <w:t>b)</w:t>
        <w:tab/>
        <w:t>4W ó 5W.</w:t>
      </w:r>
    </w:p>
    <w:p>
      <w:pPr>
        <w:pStyle w:val="Choice"/>
      </w:pPr>
      <w:r>
        <w:t>c)</w:t>
        <w:tab/>
        <w:t>10W ó 12W.</w:t>
      </w:r>
    </w:p>
    <w:p>
      <w:pPr>
        <w:pStyle w:val="Choice"/>
      </w:pPr>
      <w:r>
        <w:t>d)</w:t>
        <w:tab/>
        <w:t>1W ó 2W.</w:t>
      </w:r>
    </w:p>
    <w:p>
      <w:pPr>
        <w:pStyle w:val="ListNumber"/>
      </w:pPr>
      <w:r>
        <w:t>¿Para qué sirve la rueda que tiene el ratón?</w:t>
      </w:r>
    </w:p>
    <w:p>
      <w:pPr>
        <w:pStyle w:val="Choice"/>
      </w:pPr>
      <w:r>
        <w:t>a)</w:t>
        <w:tab/>
        <w:t>Para escuchar música en el ordenador.</w:t>
      </w:r>
    </w:p>
    <w:p>
      <w:pPr>
        <w:pStyle w:val="Choice"/>
      </w:pPr>
      <w:r>
        <w:t>b)</w:t>
        <w:tab/>
        <w:t>Para interactuar con las pantallas del entorno gráfico.</w:t>
      </w:r>
    </w:p>
    <w:p>
      <w:pPr>
        <w:pStyle w:val="Choice"/>
      </w:pPr>
      <w:r>
        <w:t>c)</w:t>
        <w:tab/>
        <w:t>Para imprimir documentos.</w:t>
      </w:r>
    </w:p>
    <w:p>
      <w:pPr>
        <w:pStyle w:val="Choice"/>
      </w:pPr>
      <w:r>
        <w:t>d)</w:t>
        <w:tab/>
        <w:t>Para escribir documentos en el procesador de texto.</w:t>
      </w:r>
    </w:p>
    <w:p>
      <w:pPr>
        <w:pStyle w:val="ListNumber"/>
      </w:pPr>
      <w:r>
        <w:t>¿Qué tipo de estándar es el conector VGA?</w:t>
      </w:r>
    </w:p>
    <w:p>
      <w:pPr>
        <w:pStyle w:val="Choice"/>
      </w:pPr>
      <w:r>
        <w:t>a)</w:t>
        <w:tab/>
        <w:t>Para transferir tanto vídeo como audio con señales digitales</w:t>
      </w:r>
    </w:p>
    <w:p>
      <w:pPr>
        <w:pStyle w:val="Choice"/>
      </w:pPr>
      <w:r>
        <w:t>b)</w:t>
        <w:tab/>
        <w:t>Ninguna de las anteriores</w:t>
      </w:r>
    </w:p>
    <w:p>
      <w:pPr>
        <w:pStyle w:val="Choice"/>
      </w:pPr>
      <w:r>
        <w:t>c)</w:t>
        <w:tab/>
        <w:t>Para comunicar la tarjeta gráfica del ordenador con el monitor de vídeo o con el proyector</w:t>
      </w:r>
    </w:p>
    <w:p>
      <w:pPr>
        <w:pStyle w:val="Choice"/>
      </w:pPr>
      <w:r>
        <w:t>d)</w:t>
        <w:tab/>
        <w:t>Para comunicar vídeo que utiliza señales tanto analógicas como digitales</w:t>
      </w:r>
    </w:p>
    <w:p>
      <w:pPr>
        <w:pStyle w:val="ListNumber"/>
      </w:pPr>
      <w:r>
        <w:t>¿Quién inventó el circuito TPU?</w:t>
      </w:r>
    </w:p>
    <w:p>
      <w:pPr>
        <w:pStyle w:val="Choice"/>
      </w:pPr>
      <w:r>
        <w:t>a)</w:t>
        <w:tab/>
        <w:t>AMD.</w:t>
      </w:r>
    </w:p>
    <w:p>
      <w:pPr>
        <w:pStyle w:val="Choice"/>
      </w:pPr>
      <w:r>
        <w:t>b)</w:t>
        <w:tab/>
        <w:t>Google.</w:t>
      </w:r>
    </w:p>
    <w:p>
      <w:pPr>
        <w:pStyle w:val="Choice"/>
      </w:pPr>
      <w:r>
        <w:t>c)</w:t>
        <w:tab/>
        <w:t>Intel.</w:t>
      </w:r>
    </w:p>
    <w:p>
      <w:pPr>
        <w:pStyle w:val="Choice"/>
      </w:pPr>
      <w:r>
        <w:t>d)</w:t>
        <w:tab/>
        <w:t>Apple.</w:t>
      </w:r>
    </w:p>
    <w:p>
      <w:pPr>
        <w:pStyle w:val="ListNumber"/>
      </w:pPr>
      <w:r>
        <w:t>La memoria RAM,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transportar los datos desde la memoria ROM hasta la CPU.</w:t>
      </w:r>
    </w:p>
    <w:p>
      <w:pPr>
        <w:pStyle w:val="Choice"/>
      </w:pPr>
      <w:r>
        <w:t>b)</w:t>
        <w:tab/>
        <w:t>almacenar los programas y los datos para que el procesador pueda trabajar con ellos.</w:t>
      </w:r>
    </w:p>
    <w:p>
      <w:pPr>
        <w:pStyle w:val="Choice"/>
      </w:pPr>
      <w:r>
        <w:t>c)</w:t>
        <w:tab/>
        <w:t>almacenar a largo plazo los programas y los datos, aunque el ordenador esté apagado.</w:t>
      </w:r>
    </w:p>
    <w:p>
      <w:pPr>
        <w:pStyle w:val="Choice"/>
      </w:pPr>
      <w:r>
        <w:t>d)</w:t>
        <w:tab/>
        <w:t>procesar los programas y los datos.</w:t>
      </w:r>
    </w:p>
    <w:p>
      <w:pPr>
        <w:pStyle w:val="ListNumber"/>
      </w:pPr>
      <w:r>
        <w:t>¿Qué es el almacenamiento en red?</w:t>
      </w:r>
    </w:p>
    <w:p>
      <w:pPr>
        <w:pStyle w:val="Choice"/>
      </w:pPr>
      <w:r>
        <w:t>a)</w:t>
        <w:tab/>
        <w:t>Un dispositivo especializado en el almacenamiento de datos al que se accede a través de una red local o internet.</w:t>
      </w:r>
    </w:p>
    <w:p>
      <w:pPr>
        <w:pStyle w:val="Choice"/>
      </w:pPr>
      <w:r>
        <w:t>b)</w:t>
        <w:tab/>
        <w:t>Un dispositivo externo que se conecta al ordenador por USB.</w:t>
      </w:r>
    </w:p>
    <w:p>
      <w:pPr>
        <w:pStyle w:val="Choice"/>
      </w:pPr>
      <w:r>
        <w:t>c)</w:t>
        <w:tab/>
        <w:t>Un tipo de almacenamiento externo óptico.</w:t>
      </w:r>
    </w:p>
    <w:p>
      <w:pPr>
        <w:pStyle w:val="Choice"/>
      </w:pPr>
      <w:r>
        <w:t>d)</w:t>
        <w:tab/>
        <w:t>Un dispositivo interno de almacenamiento interno del ordenador.</w:t>
      </w:r>
    </w:p>
    <w:p>
      <w:pPr>
        <w:pStyle w:val="ListNumber"/>
      </w:pPr>
      <w:r>
        <w:t>¿Cuándo comenzaron a venderse los primeros ordenadores personales compatibles?</w:t>
      </w:r>
    </w:p>
    <w:p>
      <w:pPr>
        <w:pStyle w:val="Choice"/>
      </w:pPr>
      <w:r>
        <w:t>a)</w:t>
        <w:tab/>
        <w:t>En 1991</w:t>
      </w:r>
    </w:p>
    <w:p>
      <w:pPr>
        <w:pStyle w:val="Choice"/>
      </w:pPr>
      <w:r>
        <w:t>b)</w:t>
        <w:tab/>
        <w:t>En 2005</w:t>
      </w:r>
    </w:p>
    <w:p>
      <w:pPr>
        <w:pStyle w:val="Choice"/>
      </w:pPr>
      <w:r>
        <w:t>c)</w:t>
        <w:tab/>
        <w:t>En 1981</w:t>
      </w:r>
    </w:p>
    <w:p>
      <w:pPr>
        <w:pStyle w:val="Choice"/>
      </w:pPr>
      <w:r>
        <w:t>d)</w:t>
        <w:tab/>
        <w:t>En 2001</w:t>
      </w:r>
    </w:p>
    <w:p>
      <w:pPr>
        <w:pStyle w:val="ListNumber"/>
      </w:pPr>
      <w:r>
        <w:t>¿Cuál es el valor para el prefijo kilo- en el Sistema Internacional de Unidades?</w:t>
      </w:r>
    </w:p>
    <w:p>
      <w:pPr>
        <w:pStyle w:val="Choice"/>
      </w:pPr>
      <w:r>
        <w:t>a)</w:t>
        <w:tab/>
        <w:t>10^9.</w:t>
      </w:r>
    </w:p>
    <w:p>
      <w:pPr>
        <w:pStyle w:val="Choice"/>
      </w:pPr>
      <w:r>
        <w:t>b)</w:t>
        <w:tab/>
        <w:t>10^6.</w:t>
      </w:r>
    </w:p>
    <w:p>
      <w:pPr>
        <w:pStyle w:val="Choice"/>
      </w:pPr>
      <w:r>
        <w:t>c)</w:t>
        <w:tab/>
        <w:t>10^12.</w:t>
      </w:r>
    </w:p>
    <w:p>
      <w:pPr>
        <w:pStyle w:val="Choice"/>
      </w:pPr>
      <w:r>
        <w:t>d)</w:t>
        <w:tab/>
        <w:t>10^3.</w:t>
      </w:r>
    </w:p>
    <w:p>
      <w:pPr>
        <w:pStyle w:val="ListNumber"/>
      </w:pPr>
      <w:r>
        <w:t>¿Qué es el elemento (10)?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Ratón</w:t>
      </w:r>
    </w:p>
    <w:p>
      <w:pPr>
        <w:pStyle w:val="Choice"/>
      </w:pPr>
      <w:r>
        <w:t>b)</w:t>
        <w:tab/>
        <w:t>Mause</w:t>
      </w:r>
    </w:p>
    <w:p>
      <w:pPr>
        <w:pStyle w:val="Choice"/>
      </w:pPr>
      <w:r>
        <w:t>c)</w:t>
        <w:tab/>
        <w:t>Dispositivo táctil</w:t>
      </w:r>
    </w:p>
    <w:p>
      <w:pPr>
        <w:pStyle w:val="Choice"/>
      </w:pPr>
      <w:r>
        <w:t>d)</w:t>
        <w:tab/>
        <w:t>Tableta gráfica</w:t>
      </w:r>
    </w:p>
    <w:p>
      <w:pPr>
        <w:pStyle w:val="ListNumber"/>
      </w:pPr>
      <w:r>
        <w:t>¿Qué tipo de pila suele ser la utilizada en la placa base?</w:t>
      </w:r>
    </w:p>
    <w:p>
      <w:pPr>
        <w:pStyle w:val="Choice"/>
      </w:pPr>
      <w:r>
        <w:t>a)</w:t>
        <w:tab/>
        <w:t>Pila de botón modelo CR-2025.</w:t>
      </w:r>
    </w:p>
    <w:p>
      <w:pPr>
        <w:pStyle w:val="Choice"/>
      </w:pPr>
      <w:r>
        <w:t>b)</w:t>
        <w:tab/>
        <w:t>Pila de botón modelo CR-2032.</w:t>
      </w:r>
    </w:p>
    <w:p>
      <w:pPr>
        <w:pStyle w:val="Choice"/>
      </w:pPr>
      <w:r>
        <w:t>c)</w:t>
        <w:tab/>
        <w:t>Pila de botón modelo CR-2048.</w:t>
      </w:r>
    </w:p>
    <w:p>
      <w:pPr>
        <w:pStyle w:val="Choice"/>
      </w:pPr>
      <w:r>
        <w:t>d)</w:t>
        <w:tab/>
        <w:t>Pila recargable modelo AA.</w:t>
      </w:r>
    </w:p>
    <w:p>
      <w:pPr>
        <w:pStyle w:val="ListNumber"/>
      </w:pPr>
      <w:r>
        <w:t>¿Cuántos niveles de memoria caché suelen tener la mayoría de las CPU?</w:t>
      </w:r>
    </w:p>
    <w:p>
      <w:pPr>
        <w:pStyle w:val="Choice"/>
      </w:pPr>
      <w:r>
        <w:t>a)</w:t>
        <w:tab/>
        <w:t>Tres niveles de memoria caché.</w:t>
      </w:r>
    </w:p>
    <w:p>
      <w:pPr>
        <w:pStyle w:val="Choice"/>
      </w:pPr>
      <w:r>
        <w:t>b)</w:t>
        <w:tab/>
        <w:t>Dos niveles de memoria caché.</w:t>
      </w:r>
    </w:p>
    <w:p>
      <w:pPr>
        <w:pStyle w:val="Choice"/>
      </w:pPr>
      <w:r>
        <w:t>c)</w:t>
        <w:tab/>
        <w:t>Solo un nivel de memoria caché.</w:t>
      </w:r>
    </w:p>
    <w:p>
      <w:pPr>
        <w:pStyle w:val="Choice"/>
      </w:pPr>
      <w:r>
        <w:t>d)</w:t>
        <w:tab/>
        <w:t>La mayoría de las CPU no tienen memoria caché.</w:t>
      </w:r>
    </w:p>
    <w:p>
      <w:pPr>
        <w:pStyle w:val="ListNumber"/>
      </w:pPr>
      <w:r>
        <w:t>¿Qué tipo de periférico es un escáner?</w:t>
      </w:r>
    </w:p>
    <w:p>
      <w:pPr>
        <w:pStyle w:val="Choice"/>
      </w:pPr>
      <w:r>
        <w:t>a)</w:t>
        <w:tab/>
        <w:t>Periférico de entrada.</w:t>
      </w:r>
    </w:p>
    <w:p>
      <w:pPr>
        <w:pStyle w:val="Choice"/>
      </w:pPr>
      <w:r>
        <w:t>b)</w:t>
        <w:tab/>
        <w:t>Periférico de salida.</w:t>
      </w:r>
    </w:p>
    <w:p>
      <w:pPr>
        <w:pStyle w:val="Choice"/>
      </w:pPr>
      <w:r>
        <w:t>c)</w:t>
        <w:tab/>
        <w:t>Periférico de almacenamiento.</w:t>
      </w:r>
    </w:p>
    <w:p>
      <w:pPr>
        <w:pStyle w:val="Choice"/>
      </w:pPr>
      <w:r>
        <w:t>d)</w:t>
        <w:tab/>
        <w:t>Periférico de procesamiento.</w:t>
      </w:r>
    </w:p>
    <w:p>
      <w:pPr>
        <w:pStyle w:val="ListNumber"/>
      </w:pPr>
      <w:r>
        <w:t>¿Cuál es el valor para el prefijo Peta- en el Sistema Internacional de Unidades?</w:t>
      </w:r>
    </w:p>
    <w:p>
      <w:pPr>
        <w:pStyle w:val="Choice"/>
      </w:pPr>
      <w:r>
        <w:t>a)</w:t>
        <w:tab/>
        <w:t>10^9.</w:t>
      </w:r>
    </w:p>
    <w:p>
      <w:pPr>
        <w:pStyle w:val="Choice"/>
      </w:pPr>
      <w:r>
        <w:t>b)</w:t>
        <w:tab/>
        <w:t>10^12.</w:t>
      </w:r>
    </w:p>
    <w:p>
      <w:pPr>
        <w:pStyle w:val="Choice"/>
      </w:pPr>
      <w:r>
        <w:t>c)</w:t>
        <w:tab/>
        <w:t>10^18.</w:t>
      </w:r>
    </w:p>
    <w:p>
      <w:pPr>
        <w:pStyle w:val="Choice"/>
      </w:pPr>
      <w:r>
        <w:t>d)</w:t>
        <w:tab/>
        <w:t>10^15.</w:t>
      </w:r>
    </w:p>
    <w:p>
      <w:pPr>
        <w:pStyle w:val="ListNumber"/>
      </w:pPr>
      <w:r>
        <w:t>¿Qué elementos se pueden añadir en el modding de un ordenador personal?</w:t>
      </w:r>
    </w:p>
    <w:p>
      <w:pPr>
        <w:pStyle w:val="Choice"/>
      </w:pPr>
      <w:r>
        <w:t>a)</w:t>
        <w:tab/>
        <w:t>Luces, imágenes, paredes transparentes, etc.</w:t>
      </w:r>
    </w:p>
    <w:p>
      <w:pPr>
        <w:pStyle w:val="Choice"/>
      </w:pPr>
      <w:r>
        <w:t>b)</w:t>
        <w:tab/>
        <w:t>Cables para mejorar las conexiones.</w:t>
      </w:r>
    </w:p>
    <w:p>
      <w:pPr>
        <w:pStyle w:val="Choice"/>
      </w:pPr>
      <w:r>
        <w:t>c)</w:t>
        <w:tab/>
        <w:t>Componentes para aumentar la velocidad del procesador.</w:t>
      </w:r>
    </w:p>
    <w:p>
      <w:pPr>
        <w:pStyle w:val="Choice"/>
      </w:pPr>
      <w:r>
        <w:t>d)</w:t>
        <w:tab/>
        <w:t>Conectores para dispositivos externos.</w:t>
      </w:r>
    </w:p>
    <w:p>
      <w:pPr>
        <w:pStyle w:val="ListNumber"/>
      </w:pPr>
      <w:r>
        <w:t>¿Para qué se utiliza una cámara web?</w:t>
      </w:r>
    </w:p>
    <w:p>
      <w:pPr>
        <w:pStyle w:val="Choice"/>
      </w:pPr>
      <w:r>
        <w:t>a)</w:t>
        <w:tab/>
        <w:t>Imprimir documentos en papel.</w:t>
      </w:r>
    </w:p>
    <w:p>
      <w:pPr>
        <w:pStyle w:val="Choice"/>
      </w:pPr>
      <w:r>
        <w:t>b)</w:t>
        <w:tab/>
        <w:t>Almacenar información en el ordenador.</w:t>
      </w:r>
    </w:p>
    <w:p>
      <w:pPr>
        <w:pStyle w:val="Choice"/>
      </w:pPr>
      <w:r>
        <w:t>c)</w:t>
        <w:tab/>
        <w:t>Capturar imágenes fijas y vídeo para transmitirlos a distancia por internet.</w:t>
      </w:r>
    </w:p>
    <w:p>
      <w:pPr>
        <w:pStyle w:val="Choice"/>
      </w:pPr>
      <w:r>
        <w:t>d)</w:t>
        <w:tab/>
        <w:t>Realizar operaciones matemáticas complejas.</w:t>
      </w:r>
    </w:p>
    <w:p>
      <w:pPr>
        <w:pStyle w:val="ListNumber"/>
      </w:pPr>
      <w:r>
        <w:t>¿Qué tecnología está basada en un disco de plástico flexible impregnado con un material ferromagnético?</w:t>
      </w:r>
    </w:p>
    <w:p>
      <w:pPr>
        <w:pStyle w:val="Choice"/>
      </w:pPr>
      <w:r>
        <w:t>a)</w:t>
        <w:tab/>
        <w:t>Discos flexibles.</w:t>
      </w:r>
    </w:p>
    <w:p>
      <w:pPr>
        <w:pStyle w:val="Choice"/>
      </w:pPr>
      <w:r>
        <w:t>b)</w:t>
        <w:tab/>
        <w:t>Memorias USB.</w:t>
      </w:r>
    </w:p>
    <w:p>
      <w:pPr>
        <w:pStyle w:val="Choice"/>
      </w:pPr>
      <w:r>
        <w:t>c)</w:t>
        <w:tab/>
        <w:t>Discos ópticos.</w:t>
      </w:r>
    </w:p>
    <w:p>
      <w:pPr>
        <w:pStyle w:val="Choice"/>
      </w:pPr>
      <w:r>
        <w:t>d)</w:t>
        <w:tab/>
        <w:t>Discos duros.</w:t>
      </w:r>
    </w:p>
    <w:p>
      <w:pPr>
        <w:pStyle w:val="ListNumber"/>
      </w:pPr>
      <w:r>
        <w:t>¿En qué consisten las operaciones matemáticas en coma flotante?</w:t>
      </w:r>
    </w:p>
    <w:p>
      <w:pPr>
        <w:pStyle w:val="Choice"/>
      </w:pPr>
      <w:r>
        <w:t>a)</w:t>
        <w:tab/>
        <w:t>Operaciones con números con decimales.</w:t>
      </w:r>
    </w:p>
    <w:p>
      <w:pPr>
        <w:pStyle w:val="Choice"/>
      </w:pPr>
      <w:r>
        <w:t>b)</w:t>
        <w:tab/>
        <w:t>Operaciones con números enteros.</w:t>
      </w:r>
    </w:p>
    <w:p>
      <w:pPr>
        <w:pStyle w:val="Choice"/>
      </w:pPr>
      <w:r>
        <w:t>c)</w:t>
        <w:tab/>
        <w:t>Operaciones con letras y símbolos.</w:t>
      </w:r>
    </w:p>
    <w:p>
      <w:pPr>
        <w:pStyle w:val="Choice"/>
      </w:pPr>
      <w:r>
        <w:t>d)</w:t>
        <w:tab/>
        <w:t>Operaciones con fracciones.</w:t>
      </w:r>
    </w:p>
    <w:p>
      <w:pPr>
        <w:pStyle w:val="ListNumber"/>
      </w:pPr>
      <w:r>
        <w:t>¿Para qué sirve el estándar Bluetooth?</w:t>
      </w:r>
    </w:p>
    <w:p>
      <w:pPr>
        <w:pStyle w:val="Choice"/>
      </w:pPr>
      <w:r>
        <w:t>a)</w:t>
        <w:tab/>
        <w:t>Aumentar la distancia de transmisión entre dispositivos móviles.</w:t>
      </w:r>
    </w:p>
    <w:p>
      <w:pPr>
        <w:pStyle w:val="Choice"/>
      </w:pPr>
      <w:r>
        <w:t>b)</w:t>
        <w:tab/>
        <w:t>Facilitar las comunicaciones a través de cables entre dispositivos móviles.</w:t>
      </w:r>
    </w:p>
    <w:p>
      <w:pPr>
        <w:pStyle w:val="Choice"/>
      </w:pPr>
      <w:r>
        <w:t>c)</w:t>
        <w:tab/>
        <w:t>Limitar el alcance de las comunicaciones entre dispositivos móviles.</w:t>
      </w:r>
    </w:p>
    <w:p>
      <w:pPr>
        <w:pStyle w:val="Choice"/>
      </w:pPr>
      <w:r>
        <w:t>d)</w:t>
        <w:tab/>
        <w:t>Facilitar las comunicaciones inalámbricas entre dispositivos móviles.</w:t>
      </w:r>
    </w:p>
    <w:p>
      <w:pPr>
        <w:pStyle w:val="ListNumber"/>
      </w:pPr>
      <w:r>
        <w:t>¿Cuál es la desventaja de la memoria RAM?</w:t>
      </w:r>
    </w:p>
    <w:p>
      <w:pPr>
        <w:pStyle w:val="Choice"/>
      </w:pPr>
      <w:r>
        <w:t>a)</w:t>
        <w:tab/>
        <w:t>Es más barata que las memorias de almacenamiento secundario.</w:t>
      </w:r>
    </w:p>
    <w:p>
      <w:pPr>
        <w:pStyle w:val="Choice"/>
      </w:pPr>
      <w:r>
        <w:t>b)</w:t>
        <w:tab/>
        <w:t>Es muy lenta y ralentiza la velocidad de la CPU.</w:t>
      </w:r>
    </w:p>
    <w:p>
      <w:pPr>
        <w:pStyle w:val="Choice"/>
      </w:pPr>
      <w:r>
        <w:t>c)</w:t>
        <w:tab/>
        <w:t>Pierde sus datos cuando se apaga la alimentación del ordenador.</w:t>
      </w:r>
    </w:p>
    <w:p>
      <w:pPr>
        <w:pStyle w:val="Choice"/>
      </w:pPr>
      <w:r>
        <w:t>d)</w:t>
        <w:tab/>
        <w:t>No tiene suficiente capacidad de almacenamiento.</w:t>
      </w:r>
    </w:p>
    <w:p>
      <w:pPr>
        <w:pStyle w:val="ListNumber"/>
      </w:pPr>
      <w:r>
        <w:t>¿Qué ha popularizado el uso de la videoconferencia?</w:t>
      </w:r>
    </w:p>
    <w:p>
      <w:pPr>
        <w:pStyle w:val="Choice"/>
      </w:pPr>
      <w:r>
        <w:t>a)</w:t>
        <w:tab/>
        <w:t>El deseo de las personas de socializar más.</w:t>
      </w:r>
    </w:p>
    <w:p>
      <w:pPr>
        <w:pStyle w:val="Choice"/>
      </w:pPr>
      <w:r>
        <w:t>b)</w:t>
        <w:tab/>
        <w:t>Los confinamientos en 2020 debido a la pandemia de COVID.</w:t>
      </w:r>
    </w:p>
    <w:p>
      <w:pPr>
        <w:pStyle w:val="Choice"/>
      </w:pPr>
      <w:r>
        <w:t>c)</w:t>
        <w:tab/>
        <w:t>La falta de recursos informáticos.</w:t>
      </w:r>
    </w:p>
    <w:p>
      <w:pPr>
        <w:pStyle w:val="Choice"/>
      </w:pPr>
      <w:r>
        <w:t>d)</w:t>
        <w:tab/>
        <w:t>La escasez de servicios de comunicación telefónica.</w:t>
      </w:r>
    </w:p>
    <w:p>
      <w:pPr>
        <w:pStyle w:val="ListNumber"/>
      </w:pPr>
      <w:r>
        <w:t>¿Para qué sirve SMART?</w:t>
      </w:r>
    </w:p>
    <w:p>
      <w:pPr>
        <w:pStyle w:val="Choice"/>
      </w:pPr>
      <w:r>
        <w:t>a)</w:t>
        <w:tab/>
        <w:t>Para aumentar la capacidad de almacenamiento de un disco duro o unidad SSD.</w:t>
      </w:r>
    </w:p>
    <w:p>
      <w:pPr>
        <w:pStyle w:val="Choice"/>
      </w:pPr>
      <w:r>
        <w:t>b)</w:t>
        <w:tab/>
        <w:t>Para permitir el acceso a datos borrados en una unidad de almacenamiento.</w:t>
      </w:r>
    </w:p>
    <w:p>
      <w:pPr>
        <w:pStyle w:val="Choice"/>
      </w:pPr>
      <w:r>
        <w:t>c)</w:t>
        <w:tab/>
        <w:t>Para detectar con anticipación si un disco duro o unidad SSD va a fallar próximamente.</w:t>
      </w:r>
    </w:p>
    <w:p>
      <w:pPr>
        <w:pStyle w:val="Choice"/>
      </w:pPr>
      <w:r>
        <w:t>d)</w:t>
        <w:tab/>
        <w:t>Para aumentar la velocidad de transferencia de datos de una unidad de almacenamiento.</w:t>
      </w:r>
    </w:p>
    <w:p>
      <w:pPr>
        <w:pStyle w:val="ListNumber"/>
      </w:pPr>
      <w:r>
        <w:t>¿En qué se diferencia la memoria ROM de la memoria RAM?</w:t>
      </w:r>
    </w:p>
    <w:p>
      <w:pPr>
        <w:pStyle w:val="Choice"/>
      </w:pPr>
      <w:r>
        <w:t>a)</w:t>
        <w:tab/>
        <w:t>La ROM es de solo escritura y no pierde la información al apagar el ordenador.</w:t>
      </w:r>
    </w:p>
    <w:p>
      <w:pPr>
        <w:pStyle w:val="Choice"/>
      </w:pPr>
      <w:r>
        <w:t>b)</w:t>
        <w:tab/>
        <w:t>La RAM es de solo lectura y no pierde la información al apagar el ordenador.</w:t>
      </w:r>
    </w:p>
    <w:p>
      <w:pPr>
        <w:pStyle w:val="Choice"/>
      </w:pPr>
      <w:r>
        <w:t>c)</w:t>
        <w:tab/>
        <w:t>La ROM es más rápida que la RAM.</w:t>
      </w:r>
    </w:p>
    <w:p>
      <w:pPr>
        <w:pStyle w:val="Choice"/>
      </w:pPr>
      <w:r>
        <w:t>d)</w:t>
        <w:tab/>
        <w:t>La ROM es de solo lectura y no pierde la información al apagar el ordenador.</w:t>
      </w:r>
    </w:p>
    <w:p>
      <w:pPr>
        <w:pStyle w:val="ListNumber"/>
      </w:pPr>
      <w:r>
        <w:t>¿Qué empresa presentó el primer microprocesador en un solo chip en 1971?</w:t>
      </w:r>
    </w:p>
    <w:p>
      <w:pPr>
        <w:pStyle w:val="Choice"/>
      </w:pPr>
      <w:r>
        <w:t>a)</w:t>
        <w:tab/>
        <w:t>Intel</w:t>
      </w:r>
    </w:p>
    <w:p>
      <w:pPr>
        <w:pStyle w:val="Choice"/>
      </w:pPr>
      <w:r>
        <w:t>b)</w:t>
        <w:tab/>
        <w:t>Apple</w:t>
      </w:r>
    </w:p>
    <w:p>
      <w:pPr>
        <w:pStyle w:val="Choice"/>
      </w:pPr>
      <w:r>
        <w:t>c)</w:t>
        <w:tab/>
        <w:t>IBM</w:t>
      </w:r>
    </w:p>
    <w:p>
      <w:pPr>
        <w:pStyle w:val="Choice"/>
      </w:pPr>
      <w:r>
        <w:t>d)</w:t>
        <w:tab/>
        <w:t>Microsoft</w:t>
      </w:r>
    </w:p>
    <w:p>
      <w:pPr>
        <w:pStyle w:val="ListNumber"/>
      </w:pPr>
      <w:r>
        <w:t>¿Qué es el estándar wifi?</w:t>
      </w:r>
    </w:p>
    <w:p>
      <w:pPr>
        <w:pStyle w:val="Choice"/>
      </w:pPr>
      <w:r>
        <w:t>a)</w:t>
        <w:tab/>
        <w:t>Una tecnología que permite conectar equipos entre sí o a internet de forma inalámbrica</w:t>
      </w:r>
    </w:p>
    <w:p>
      <w:pPr>
        <w:pStyle w:val="Choice"/>
      </w:pPr>
      <w:r>
        <w:t>b)</w:t>
        <w:tab/>
        <w:t>Una tecnología de fibra óptica</w:t>
      </w:r>
    </w:p>
    <w:p>
      <w:pPr>
        <w:pStyle w:val="Choice"/>
      </w:pPr>
      <w:r>
        <w:t>c)</w:t>
        <w:tab/>
        <w:t>Una conexión por cable</w:t>
      </w:r>
    </w:p>
    <w:p>
      <w:pPr>
        <w:pStyle w:val="Choice"/>
      </w:pPr>
      <w:r>
        <w:t>d)</w:t>
        <w:tab/>
        <w:t>Una marca de cableado de cobre</w:t>
      </w:r>
    </w:p>
    <w:p>
      <w:pPr>
        <w:pStyle w:val="ListNumber"/>
      </w:pPr>
      <w:r>
        <w:t>¿Qué ventaja tiene utilizar una tableta gráfica en lugar del ratón para dibujar?</w:t>
      </w:r>
    </w:p>
    <w:p>
      <w:pPr>
        <w:pStyle w:val="Choice"/>
      </w:pPr>
      <w:r>
        <w:t>a)</w:t>
        <w:tab/>
        <w:t>La posibilidad de navegar más rápidamente por internet.</w:t>
      </w:r>
    </w:p>
    <w:p>
      <w:pPr>
        <w:pStyle w:val="Choice"/>
      </w:pPr>
      <w:r>
        <w:t>b)</w:t>
        <w:tab/>
        <w:t>Ninguna, ya que el ratón y la tableta gráfica son equivalentes en términos de dibujo.</w:t>
      </w:r>
    </w:p>
    <w:p>
      <w:pPr>
        <w:pStyle w:val="Choice"/>
      </w:pPr>
      <w:r>
        <w:t>c)</w:t>
        <w:tab/>
        <w:t>La posibilidad de controlar el brillo y contraste de la pantalla del ordenador.</w:t>
      </w:r>
    </w:p>
    <w:p>
      <w:pPr>
        <w:pStyle w:val="Choice"/>
      </w:pPr>
      <w:r>
        <w:t>d)</w:t>
        <w:tab/>
        <w:t>La posibilidad de dibujar con mayor precisión y naturalidad.</w:t>
      </w:r>
    </w:p>
    <w:p>
      <w:pPr>
        <w:pStyle w:val="ListNumber"/>
      </w:pPr>
      <w:r>
        <w:t>¿Qué tipo de cable se utiliza mayoritariamente en conexiones Ethernet?</w:t>
      </w:r>
    </w:p>
    <w:p>
      <w:pPr>
        <w:pStyle w:val="Choice"/>
      </w:pPr>
      <w:r>
        <w:t>a)</w:t>
        <w:tab/>
        <w:t>Cable de cobre PTP</w:t>
      </w:r>
    </w:p>
    <w:p>
      <w:pPr>
        <w:pStyle w:val="Choice"/>
      </w:pPr>
      <w:r>
        <w:t>b)</w:t>
        <w:tab/>
        <w:t>Cable de cobre coaxial</w:t>
      </w:r>
    </w:p>
    <w:p>
      <w:pPr>
        <w:pStyle w:val="Choice"/>
      </w:pPr>
      <w:r>
        <w:t>c)</w:t>
        <w:tab/>
        <w:t>Cable de cobre UTP o STP</w:t>
      </w:r>
    </w:p>
    <w:p>
      <w:pPr>
        <w:pStyle w:val="Choice"/>
      </w:pPr>
      <w:r>
        <w:t>d)</w:t>
        <w:tab/>
        <w:t>Cable de fibra óptica</w:t>
      </w:r>
    </w:p>
    <w:p>
      <w:pPr>
        <w:pStyle w:val="ListNumber"/>
      </w:pPr>
      <w:r>
        <w:t>¿Cuál es la principal ventaja de los SSD en comparación con los HDD?</w:t>
      </w:r>
    </w:p>
    <w:p>
      <w:pPr>
        <w:pStyle w:val="Choice"/>
      </w:pPr>
      <w:r>
        <w:t>a)</w:t>
        <w:tab/>
        <w:t>Mayor tiempo de acceso y menor velocidad de transferencia.</w:t>
      </w:r>
    </w:p>
    <w:p>
      <w:pPr>
        <w:pStyle w:val="Choice"/>
      </w:pPr>
      <w:r>
        <w:t>b)</w:t>
        <w:tab/>
        <w:t>Menor precio por gigabyte.</w:t>
      </w:r>
    </w:p>
    <w:p>
      <w:pPr>
        <w:pStyle w:val="Choice"/>
      </w:pPr>
      <w:r>
        <w:t>c)</w:t>
        <w:tab/>
        <w:t>Menor tiempo de acceso y mayor velocidad de transferencia.</w:t>
      </w:r>
    </w:p>
    <w:p>
      <w:pPr>
        <w:pStyle w:val="Choice"/>
      </w:pPr>
      <w:r>
        <w:t>d)</w:t>
        <w:tab/>
        <w:t>Mayor tiempo de acceso y mayor velocidad de transferencia.</w:t>
      </w:r>
    </w:p>
    <w:p>
      <w:pPr>
        <w:pStyle w:val="ListNumber"/>
      </w:pPr>
      <w:r>
        <w:t>¿Qué es una impresora?</w:t>
      </w:r>
    </w:p>
    <w:p>
      <w:pPr>
        <w:pStyle w:val="Choice"/>
      </w:pPr>
      <w:r>
        <w:t>a)</w:t>
        <w:tab/>
        <w:t>Un periférico de salida que permite imprimir textos y gráficos en papel.</w:t>
      </w:r>
    </w:p>
    <w:p>
      <w:pPr>
        <w:pStyle w:val="Choice"/>
      </w:pPr>
      <w:r>
        <w:t>b)</w:t>
        <w:tab/>
        <w:t>Un dispositivo que permite escanear imágenes y convertirlas en archivos digitales.</w:t>
      </w:r>
    </w:p>
    <w:p>
      <w:pPr>
        <w:pStyle w:val="Choice"/>
      </w:pPr>
      <w:r>
        <w:t>c)</w:t>
        <w:tab/>
        <w:t>Un objeto que sirve para guardar documentos digitales.</w:t>
      </w:r>
    </w:p>
    <w:p>
      <w:pPr>
        <w:pStyle w:val="Choice"/>
      </w:pPr>
      <w:r>
        <w:t>d)</w:t>
        <w:tab/>
        <w:t>Un aparato que proyecta imágenes sobre una pared o una pantalla.</w:t>
      </w:r>
    </w:p>
    <w:p>
      <w:pPr>
        <w:pStyle w:val="ListNumber"/>
      </w:pPr>
      <w:r>
        <w:t>¿Qué son los sistemas ASIC?</w:t>
      </w:r>
    </w:p>
    <w:p>
      <w:pPr>
        <w:pStyle w:val="Choice"/>
      </w:pPr>
      <w:r>
        <w:t>a)</w:t>
        <w:tab/>
        <w:t>Circuitos integrados que pueden programarse de manera flexible.</w:t>
      </w:r>
    </w:p>
    <w:p>
      <w:pPr>
        <w:pStyle w:val="Choice"/>
      </w:pPr>
      <w:r>
        <w:t>b)</w:t>
        <w:tab/>
        <w:t>Circuitos integrados diseñados para una tarea específica.</w:t>
      </w:r>
    </w:p>
    <w:p>
      <w:pPr>
        <w:pStyle w:val="Choice"/>
      </w:pPr>
      <w:r>
        <w:t>c)</w:t>
        <w:tab/>
        <w:t>Sistemas operativos de código abierto.</w:t>
      </w:r>
    </w:p>
    <w:p>
      <w:pPr>
        <w:pStyle w:val="Choice"/>
      </w:pPr>
      <w:r>
        <w:t>d)</w:t>
        <w:tab/>
        <w:t>Sistemas de almacenamiento de datos externos.</w:t>
      </w:r>
    </w:p>
    <w:p>
      <w:pPr>
        <w:pStyle w:val="ListNumber"/>
      </w:pPr>
      <w:r>
        <w:t>¿Qué ventaja proporciona el uso de un sistema RAID?</w:t>
      </w:r>
    </w:p>
    <w:p>
      <w:pPr>
        <w:pStyle w:val="Choice"/>
      </w:pPr>
      <w:r>
        <w:t>a)</w:t>
        <w:tab/>
        <w:t>Reducción del precio de los discos duros.</w:t>
      </w:r>
    </w:p>
    <w:p>
      <w:pPr>
        <w:pStyle w:val="Choice"/>
      </w:pPr>
      <w:r>
        <w:t>b)</w:t>
        <w:tab/>
        <w:t>Aumento de la velocidad de transferencia total y aumento de la capacidad total de almacenamiento.</w:t>
      </w:r>
    </w:p>
    <w:p>
      <w:pPr>
        <w:pStyle w:val="Choice"/>
      </w:pPr>
      <w:r>
        <w:t>c)</w:t>
        <w:tab/>
        <w:t>Aumento de la velocidad de transferencia total y disminución de la capacidad total de almacenamiento.</w:t>
      </w:r>
    </w:p>
    <w:p>
      <w:pPr>
        <w:pStyle w:val="Choice"/>
      </w:pPr>
      <w:r>
        <w:t>d)</w:t>
        <w:tab/>
        <w:t>Disminución de la velocidad de transferencia total y aumento de la capacidad total de almacenamiento.</w:t>
      </w:r>
    </w:p>
    <w:p>
      <w:pPr>
        <w:pStyle w:val="ListNumber"/>
      </w:pPr>
      <w:r>
        <w:t>¿Por qué es importante reducir el consumo de energía de un procesador en los dispositivos móviles?</w:t>
      </w:r>
    </w:p>
    <w:p>
      <w:pPr>
        <w:pStyle w:val="Choice"/>
      </w:pPr>
      <w:r>
        <w:t>a)</w:t>
        <w:tab/>
        <w:t>Para mejorar la calidad de la pantalla.</w:t>
      </w:r>
    </w:p>
    <w:p>
      <w:pPr>
        <w:pStyle w:val="Choice"/>
      </w:pPr>
      <w:r>
        <w:t>b)</w:t>
        <w:tab/>
        <w:t>Para aumentar la velocidad del procesador.</w:t>
      </w:r>
    </w:p>
    <w:p>
      <w:pPr>
        <w:pStyle w:val="Choice"/>
      </w:pPr>
      <w:r>
        <w:t>c)</w:t>
        <w:tab/>
        <w:t>Para reducir el tamaño del dispositivo.</w:t>
      </w:r>
    </w:p>
    <w:p>
      <w:pPr>
        <w:pStyle w:val="Choice"/>
      </w:pPr>
      <w:r>
        <w:t>d)</w:t>
        <w:tab/>
        <w:t>Para alargar la duración de la batería del dispositivo.</w:t>
      </w:r>
    </w:p>
    <w:p>
      <w:pPr>
        <w:pStyle w:val="ListNumber"/>
      </w:pPr>
      <w:r>
        <w:t>¿Qué es el bus serial ATA?</w:t>
      </w:r>
    </w:p>
    <w:p>
      <w:pPr>
        <w:pStyle w:val="Choice"/>
      </w:pPr>
      <w:r>
        <w:t>a)</w:t>
        <w:tab/>
        <w:t>Es un bus que sirve para conectar sonido digital.</w:t>
      </w:r>
    </w:p>
    <w:p>
      <w:pPr>
        <w:pStyle w:val="Choice"/>
      </w:pPr>
      <w:r>
        <w:t>b)</w:t>
        <w:tab/>
        <w:t>Es un tipo de memoria RAM de doble canal.</w:t>
      </w:r>
    </w:p>
    <w:p>
      <w:pPr>
        <w:pStyle w:val="Choice"/>
      </w:pPr>
      <w:r>
        <w:t>c)</w:t>
        <w:tab/>
        <w:t>Es un bus que sirve para conectar pendrives por USB.</w:t>
      </w:r>
    </w:p>
    <w:p>
      <w:pPr>
        <w:pStyle w:val="Choice"/>
      </w:pPr>
      <w:r>
        <w:t>d)</w:t>
        <w:tab/>
        <w:t>Es un bus que sirve para conectar unidades de memoria secundaria del ordenador.</w:t>
      </w:r>
    </w:p>
    <w:p>
      <w:pPr>
        <w:pStyle w:val="ListNumber"/>
      </w:pPr>
      <w:r>
        <w:t>¿Cuál fue la principal ventaja de los dispositivos de almacenamiento óptico en el momento en que salieron al mercado?</w:t>
      </w:r>
    </w:p>
    <w:p>
      <w:pPr>
        <w:pStyle w:val="Choice"/>
      </w:pPr>
      <w:r>
        <w:t>a)</w:t>
        <w:tab/>
        <w:t>Eran más rápidos que los discos duros.</w:t>
      </w:r>
    </w:p>
    <w:p>
      <w:pPr>
        <w:pStyle w:val="Choice"/>
      </w:pPr>
      <w:r>
        <w:t>b)</w:t>
        <w:tab/>
        <w:t>Eran más duraderos que los discos duros.</w:t>
      </w:r>
    </w:p>
    <w:p>
      <w:pPr>
        <w:pStyle w:val="Choice"/>
      </w:pPr>
      <w:r>
        <w:t>c)</w:t>
        <w:tab/>
        <w:t>Eran más fáciles de usar que los discos duros.</w:t>
      </w:r>
    </w:p>
    <w:p>
      <w:pPr>
        <w:pStyle w:val="Choice"/>
      </w:pPr>
      <w:r>
        <w:t>d)</w:t>
        <w:tab/>
        <w:t>Tenían más capacidad que los discos duros y bajo precio.</w:t>
      </w:r>
    </w:p>
    <w:p>
      <w:pPr>
        <w:pStyle w:val="ListNumber"/>
      </w:pPr>
      <w:r>
        <w:t>La memoria ROM,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almacenar a largo plazo los programas y los datos, mientras el ordenador está encendido.</w:t>
      </w:r>
    </w:p>
    <w:p>
      <w:pPr>
        <w:pStyle w:val="Choice"/>
      </w:pPr>
      <w:r>
        <w:t>b)</w:t>
        <w:tab/>
        <w:t>procesar los programas y los datos.</w:t>
      </w:r>
    </w:p>
    <w:p>
      <w:pPr>
        <w:pStyle w:val="Choice"/>
      </w:pPr>
      <w:r>
        <w:t>c)</w:t>
        <w:tab/>
        <w:t>almacenar a largo plazo los programas y los datos, aunque el ordenador esté apagado.</w:t>
      </w:r>
    </w:p>
    <w:p>
      <w:pPr>
        <w:pStyle w:val="Choice"/>
      </w:pPr>
      <w:r>
        <w:t>d)</w:t>
        <w:tab/>
        <w:t>transportar los datos desde la memoria RAM hasta la CPU.</w:t>
      </w:r>
    </w:p>
    <w:p>
      <w:pPr>
        <w:pStyle w:val="ListNumber"/>
      </w:pPr>
      <w:r>
        <w:t>¿De dónde proviene la palabra "ordenador"?</w:t>
      </w:r>
    </w:p>
    <w:p>
      <w:pPr>
        <w:pStyle w:val="Choice"/>
      </w:pPr>
      <w:r>
        <w:t>a)</w:t>
        <w:tab/>
        <w:t>Proviene del inglés "computer" traducido al español.</w:t>
      </w:r>
    </w:p>
    <w:p>
      <w:pPr>
        <w:pStyle w:val="Choice"/>
      </w:pPr>
      <w:r>
        <w:t>b)</w:t>
        <w:tab/>
        <w:t>Proviene del español "computador".</w:t>
      </w:r>
    </w:p>
    <w:p>
      <w:pPr>
        <w:pStyle w:val="Choice"/>
      </w:pPr>
      <w:r>
        <w:t>c)</w:t>
        <w:tab/>
        <w:t>Proviene del francés "ordinateur", acuñado por la empresa IBM en 1955 en Francia.</w:t>
      </w:r>
    </w:p>
    <w:p>
      <w:pPr>
        <w:pStyle w:val="Choice"/>
      </w:pPr>
      <w:r>
        <w:t>d)</w:t>
        <w:tab/>
        <w:t>Proviene del latín "computare".</w:t>
      </w:r>
    </w:p>
    <w:p>
      <w:pPr>
        <w:pStyle w:val="ListNumber"/>
      </w:pPr>
      <w:r>
        <w:t>¿Qué empresa lanzó al mercado el primer teléfono inteligente con pantalla táctil en 2007?</w:t>
      </w:r>
    </w:p>
    <w:p>
      <w:pPr>
        <w:pStyle w:val="Choice"/>
      </w:pPr>
      <w:r>
        <w:t>a)</w:t>
        <w:tab/>
        <w:t>Google</w:t>
      </w:r>
    </w:p>
    <w:p>
      <w:pPr>
        <w:pStyle w:val="Choice"/>
      </w:pPr>
      <w:r>
        <w:t>b)</w:t>
        <w:tab/>
        <w:t>IBM</w:t>
      </w:r>
    </w:p>
    <w:p>
      <w:pPr>
        <w:pStyle w:val="Choice"/>
      </w:pPr>
      <w:r>
        <w:t>c)</w:t>
        <w:tab/>
        <w:t>Microsoft</w:t>
      </w:r>
    </w:p>
    <w:p>
      <w:pPr>
        <w:pStyle w:val="Choice"/>
      </w:pPr>
      <w:r>
        <w:t>d)</w:t>
        <w:tab/>
        <w:t>Apple</w:t>
      </w:r>
    </w:p>
    <w:p>
      <w:pPr>
        <w:pStyle w:val="ListNumber"/>
      </w:pPr>
      <w:r>
        <w:t>¿Qué función cumple un servidor NAS?</w:t>
      </w:r>
    </w:p>
    <w:p>
      <w:pPr>
        <w:pStyle w:val="Choice"/>
      </w:pPr>
      <w:r>
        <w:t>a)</w:t>
        <w:tab/>
        <w:t>Realizar copias de seguridad en la nube.</w:t>
      </w:r>
    </w:p>
    <w:p>
      <w:pPr>
        <w:pStyle w:val="Choice"/>
      </w:pPr>
      <w:r>
        <w:t>b)</w:t>
        <w:tab/>
        <w:t>Acceder a internet.</w:t>
      </w:r>
    </w:p>
    <w:p>
      <w:pPr>
        <w:pStyle w:val="Choice"/>
      </w:pPr>
      <w:r>
        <w:t>c)</w:t>
        <w:tab/>
        <w:t>Imprimir documentos de forma remota.</w:t>
      </w:r>
    </w:p>
    <w:p>
      <w:pPr>
        <w:pStyle w:val="Choice"/>
      </w:pPr>
      <w:r>
        <w:t>d)</w:t>
        <w:tab/>
        <w:t>Almacenar datos y compartirlos en una red local.</w:t>
      </w:r>
    </w:p>
    <w:p>
      <w:pPr>
        <w:pStyle w:val="ListNumber"/>
      </w:pPr>
      <w:r>
        <w:t>¿Qué es Internet de las cosas (IoT)?</w:t>
      </w:r>
    </w:p>
    <w:p>
      <w:pPr>
        <w:pStyle w:val="Choice"/>
      </w:pPr>
      <w:r>
        <w:t>a)</w:t>
        <w:tab/>
        <w:t>Pequeños controladores añadidos a objetos cotidianos, sin conexión a internet.</w:t>
      </w:r>
    </w:p>
    <w:p>
      <w:pPr>
        <w:pStyle w:val="Choice"/>
      </w:pPr>
      <w:r>
        <w:t>b)</w:t>
        <w:tab/>
        <w:t>Una red social novedosa, desarrollada por una empresa china.</w:t>
      </w:r>
    </w:p>
    <w:p>
      <w:pPr>
        <w:pStyle w:val="Choice"/>
      </w:pPr>
      <w:r>
        <w:t>c)</w:t>
        <w:tab/>
        <w:t>Pequeños controladores añadidos a objetos cotidianos y conectados a internet.</w:t>
      </w:r>
    </w:p>
    <w:p>
      <w:pPr>
        <w:pStyle w:val="Choice"/>
      </w:pPr>
      <w:r>
        <w:t>d)</w:t>
        <w:tab/>
        <w:t>Un proveedor de servicios de internet.</w:t>
      </w:r>
    </w:p>
    <w:p>
      <w:pPr>
        <w:pStyle w:val="ListNumber"/>
      </w:pPr>
      <w:r>
        <w:t>¿Qué tipo de arquitectura utilizan las CPU en los teléfonos, tabletas, televisores y otros dispositivos inteligentes?</w:t>
      </w:r>
    </w:p>
    <w:p>
      <w:pPr>
        <w:pStyle w:val="Choice"/>
      </w:pPr>
      <w:r>
        <w:t>a)</w:t>
        <w:tab/>
        <w:t>CPU de arquitectura x86.</w:t>
      </w:r>
    </w:p>
    <w:p>
      <w:pPr>
        <w:pStyle w:val="Choice"/>
      </w:pPr>
      <w:r>
        <w:t>b)</w:t>
        <w:tab/>
        <w:t>CPU de arquitectura MIPS.</w:t>
      </w:r>
    </w:p>
    <w:p>
      <w:pPr>
        <w:pStyle w:val="Choice"/>
      </w:pPr>
      <w:r>
        <w:t>c)</w:t>
        <w:tab/>
        <w:t>CPU de arquitectura PowerPC.</w:t>
      </w:r>
    </w:p>
    <w:p>
      <w:pPr>
        <w:pStyle w:val="Choice"/>
      </w:pPr>
      <w:r>
        <w:t>d)</w:t>
        <w:tab/>
        <w:t>CPU de arquitectura ARM.</w:t>
      </w:r>
    </w:p>
    <w:p>
      <w:pPr>
        <w:pStyle w:val="ListNumber"/>
      </w:pPr>
      <w:r>
        <w:t>¿Cómo se accede a un dispositivo de almacenamiento en red?</w:t>
      </w:r>
    </w:p>
    <w:p>
      <w:pPr>
        <w:pStyle w:val="Choice"/>
      </w:pPr>
      <w:r>
        <w:t>a)</w:t>
        <w:tab/>
        <w:t>A través de una red local Ethernet o a través de internet.</w:t>
      </w:r>
    </w:p>
    <w:p>
      <w:pPr>
        <w:pStyle w:val="Choice"/>
      </w:pPr>
      <w:r>
        <w:t>b)</w:t>
        <w:tab/>
        <w:t>Conectando el dispositivo directamente al ordenador.</w:t>
      </w:r>
    </w:p>
    <w:p>
      <w:pPr>
        <w:pStyle w:val="Choice"/>
      </w:pPr>
      <w:r>
        <w:t>c)</w:t>
        <w:tab/>
        <w:t>Mediante un disco duro externo.</w:t>
      </w:r>
    </w:p>
    <w:p>
      <w:pPr>
        <w:pStyle w:val="Choice"/>
      </w:pPr>
      <w:r>
        <w:t>d)</w:t>
        <w:tab/>
        <w:t>A través de una conexión inalámbrica Bluetooth.</w:t>
      </w:r>
    </w:p>
    <w:p>
      <w:pPr>
        <w:pStyle w:val="ListNumber"/>
      </w:pPr>
      <w:r>
        <w:t>¿Qué es la refrigeración por aire?</w:t>
      </w:r>
    </w:p>
    <w:p>
      <w:pPr>
        <w:pStyle w:val="Choice"/>
      </w:pPr>
      <w:r>
        <w:t>a)</w:t>
        <w:tab/>
        <w:t>Una técnica de enfriamiento que utiliza hielo seco para enfriar los componentes.</w:t>
      </w:r>
    </w:p>
    <w:p>
      <w:pPr>
        <w:pStyle w:val="Choice"/>
      </w:pPr>
      <w:r>
        <w:t>b)</w:t>
        <w:tab/>
        <w:t>Una técnica de enfriamiento que utiliza ventiladores para extraer el calor generado por los circuitos.</w:t>
      </w:r>
    </w:p>
    <w:p>
      <w:pPr>
        <w:pStyle w:val="Choice"/>
      </w:pPr>
      <w:r>
        <w:t>c)</w:t>
        <w:tab/>
        <w:t>Una técnica de enfriamiento que utiliza agua como medio refrigerante.</w:t>
      </w:r>
    </w:p>
    <w:p>
      <w:pPr>
        <w:pStyle w:val="Choice"/>
      </w:pPr>
      <w:r>
        <w:t>d)</w:t>
        <w:tab/>
        <w:t>Una técnica de enfriamiento que utiliza aire caliente para enfriar los componentes.</w:t>
      </w:r>
    </w:p>
    <w:p>
      <w:pPr>
        <w:pStyle w:val="ListNumber"/>
      </w:pPr>
      <w:r>
        <w:t>¿Qué tipo de memoria almacena datos a pesar de que el ordenador no tenga alimentación?</w:t>
      </w:r>
    </w:p>
    <w:p>
      <w:pPr>
        <w:pStyle w:val="Choice"/>
      </w:pPr>
      <w:r>
        <w:t>a)</w:t>
        <w:tab/>
        <w:t>La memoria de almacenamiento secundario.</w:t>
      </w:r>
    </w:p>
    <w:p>
      <w:pPr>
        <w:pStyle w:val="Choice"/>
      </w:pPr>
      <w:r>
        <w:t>b)</w:t>
        <w:tab/>
        <w:t>La memoria de almacenamiento primario.</w:t>
      </w:r>
    </w:p>
    <w:p>
      <w:pPr>
        <w:pStyle w:val="Choice"/>
      </w:pPr>
      <w:r>
        <w:t>c)</w:t>
        <w:tab/>
        <w:t>La memoria RAM.</w:t>
      </w:r>
    </w:p>
    <w:p>
      <w:pPr>
        <w:pStyle w:val="Choice"/>
      </w:pPr>
      <w:r>
        <w:t>d)</w:t>
        <w:tab/>
        <w:t>La memoria caché.</w:t>
      </w:r>
    </w:p>
    <w:p>
      <w:pPr>
        <w:pStyle w:val="ListNumber"/>
      </w:pPr>
      <w:r>
        <w:t>¿Qué desventaja tiene el conector HDMI respecto a otros conectores de vídeo?</w:t>
      </w:r>
    </w:p>
    <w:p>
      <w:pPr>
        <w:pStyle w:val="Choice"/>
      </w:pPr>
      <w:r>
        <w:t>a)</w:t>
        <w:tab/>
        <w:t>Utiliza señales analógicas</w:t>
      </w:r>
    </w:p>
    <w:p>
      <w:pPr>
        <w:pStyle w:val="Choice"/>
      </w:pPr>
      <w:r>
        <w:t>b)</w:t>
        <w:tab/>
        <w:t>Ofrece peores prestaciones</w:t>
      </w:r>
    </w:p>
    <w:p>
      <w:pPr>
        <w:pStyle w:val="Choice"/>
      </w:pPr>
      <w:r>
        <w:t>c)</w:t>
        <w:tab/>
        <w:t>Es más frágil</w:t>
      </w:r>
    </w:p>
    <w:p>
      <w:pPr>
        <w:pStyle w:val="Choice"/>
      </w:pPr>
      <w:r>
        <w:t>d)</w:t>
        <w:tab/>
        <w:t>Ninguna de las anteriores</w:t>
      </w:r>
    </w:p>
    <w:p>
      <w:pPr>
        <w:pStyle w:val="ListNumber"/>
      </w:pPr>
      <w:r>
        <w:t>¿Cuáles son algunos de los SmartTV más conocidos?</w:t>
      </w:r>
    </w:p>
    <w:p>
      <w:pPr>
        <w:pStyle w:val="Choice"/>
      </w:pPr>
      <w:r>
        <w:t>a)</w:t>
        <w:tab/>
        <w:t>Panasonic Chromecast, Toshiba Fire TV y Philips TV</w:t>
      </w:r>
    </w:p>
    <w:p>
      <w:pPr>
        <w:pStyle w:val="Choice"/>
      </w:pPr>
      <w:r>
        <w:t>b)</w:t>
        <w:tab/>
        <w:t>Sony Playstation, Apple TV y Samsung TV</w:t>
      </w:r>
    </w:p>
    <w:p>
      <w:pPr>
        <w:pStyle w:val="Choice"/>
      </w:pPr>
      <w:r>
        <w:t>c)</w:t>
        <w:tab/>
        <w:t>Google Chromecast, Amazon Fire TV y Apple TV</w:t>
      </w:r>
    </w:p>
    <w:p>
      <w:pPr>
        <w:pStyle w:val="Choice"/>
      </w:pPr>
      <w:r>
        <w:t>d)</w:t>
        <w:tab/>
        <w:t>Google Chromecast, Amazon Fire TV, Sony Playstation</w:t>
      </w:r>
    </w:p>
    <w:p>
      <w:pPr>
        <w:pStyle w:val="ListNumber"/>
      </w:pPr>
      <w:r>
        <w:t>¿Qué son los controladores programables?</w:t>
      </w:r>
    </w:p>
    <w:p>
      <w:pPr>
        <w:pStyle w:val="Choice"/>
      </w:pPr>
      <w:r>
        <w:t>a)</w:t>
        <w:tab/>
        <w:t>Instrumentos de medición computerizados.</w:t>
      </w:r>
    </w:p>
    <w:p>
      <w:pPr>
        <w:pStyle w:val="Choice"/>
      </w:pPr>
      <w:r>
        <w:t>b)</w:t>
        <w:tab/>
        <w:t>Herramientas mecánicas que complementan a los ordenadores.</w:t>
      </w:r>
    </w:p>
    <w:p>
      <w:pPr>
        <w:pStyle w:val="Choice"/>
      </w:pPr>
      <w:r>
        <w:t>c)</w:t>
        <w:tab/>
        <w:t>Pequeños ordenadores de baja potencia.</w:t>
      </w:r>
    </w:p>
    <w:p>
      <w:pPr>
        <w:pStyle w:val="Choice"/>
      </w:pPr>
      <w:r>
        <w:t>d)</w:t>
        <w:tab/>
        <w:t>Grandes ordenadores de alta potencia.</w:t>
      </w:r>
    </w:p>
    <w:p>
      <w:pPr>
        <w:pStyle w:val="ListNumber"/>
      </w:pPr>
      <w:r>
        <w:t>¿Qué son las videoconsolas?</w:t>
      </w:r>
    </w:p>
    <w:p>
      <w:pPr>
        <w:pStyle w:val="Choice"/>
      </w:pPr>
      <w:r>
        <w:t>a)</w:t>
        <w:tab/>
        <w:t>Ordenadores orientados a ejecutar videojuegos</w:t>
      </w:r>
    </w:p>
    <w:p>
      <w:pPr>
        <w:pStyle w:val="Choice"/>
      </w:pPr>
      <w:r>
        <w:t>b)</w:t>
        <w:tab/>
        <w:t>Herramientas para editar videos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Reproductores de música</w:t>
      </w:r>
    </w:p>
    <w:p>
      <w:pPr>
        <w:pStyle w:val="ListNumber"/>
      </w:pPr>
      <w:r>
        <w:t>¿Qué significa DSP?</w:t>
      </w:r>
    </w:p>
    <w:p>
      <w:pPr>
        <w:pStyle w:val="Choice"/>
      </w:pPr>
      <w:r>
        <w:t>a)</w:t>
        <w:tab/>
        <w:t>Procesador de señales de video.</w:t>
      </w:r>
    </w:p>
    <w:p>
      <w:pPr>
        <w:pStyle w:val="Choice"/>
      </w:pPr>
      <w:r>
        <w:t>b)</w:t>
        <w:tab/>
        <w:t>Procesador de texto y señales digitales.</w:t>
      </w:r>
    </w:p>
    <w:p>
      <w:pPr>
        <w:pStyle w:val="Choice"/>
      </w:pPr>
      <w:r>
        <w:t>c)</w:t>
        <w:tab/>
        <w:t>Procesador de señales de radio.</w:t>
      </w:r>
    </w:p>
    <w:p>
      <w:pPr>
        <w:pStyle w:val="Choice"/>
      </w:pPr>
      <w:r>
        <w:t>d)</w:t>
        <w:tab/>
        <w:t>Procesador de señales digitales.</w:t>
      </w:r>
    </w:p>
    <w:p>
      <w:pPr>
        <w:pStyle w:val="ListNumber"/>
      </w:pPr>
      <w:r>
        <w:t>¿Cuál es la velocidad de conexión típica por Ethernet con el router?</w:t>
      </w:r>
    </w:p>
    <w:p>
      <w:pPr>
        <w:pStyle w:val="Choice"/>
      </w:pPr>
      <w:r>
        <w:t>a)</w:t>
        <w:tab/>
        <w:t>De 1 gigabit/s a 10 gigabit/s.</w:t>
      </w:r>
    </w:p>
    <w:p>
      <w:pPr>
        <w:pStyle w:val="Choice"/>
      </w:pPr>
      <w:r>
        <w:t>b)</w:t>
        <w:tab/>
        <w:t>De 10 gigabit/s a 100 gigabit/s.</w:t>
      </w:r>
    </w:p>
    <w:p>
      <w:pPr>
        <w:pStyle w:val="Choice"/>
      </w:pPr>
      <w:r>
        <w:t>c)</w:t>
        <w:tab/>
        <w:t>De 10 megabit/s a 100 megabit/s.</w:t>
      </w:r>
    </w:p>
    <w:p>
      <w:pPr>
        <w:pStyle w:val="Choice"/>
      </w:pPr>
      <w:r>
        <w:t>d)</w:t>
        <w:tab/>
        <w:t>De 100 megabit/s a 1 gigabit/s.</w:t>
      </w:r>
    </w:p>
    <w:p>
      <w:pPr>
        <w:pStyle w:val="ListNumber"/>
      </w:pPr>
      <w:r>
        <w:t>¿Cuál es la ventaja en términos de tamaño físico de las tarjetas SD respecto a los pendrive?</w:t>
      </w:r>
    </w:p>
    <w:p>
      <w:pPr>
        <w:pStyle w:val="Choice"/>
      </w:pPr>
      <w:r>
        <w:t>a)</w:t>
        <w:tab/>
        <w:t>Las tarjetas SD son más anchas pero más delgadas que los pendrive.</w:t>
      </w:r>
    </w:p>
    <w:p>
      <w:pPr>
        <w:pStyle w:val="Choice"/>
      </w:pPr>
      <w:r>
        <w:t>b)</w:t>
        <w:tab/>
        <w:t>Las tarjetas SD suelen ser más grandes que los pendrive.</w:t>
      </w:r>
    </w:p>
    <w:p>
      <w:pPr>
        <w:pStyle w:val="Choice"/>
      </w:pPr>
      <w:r>
        <w:t>c)</w:t>
        <w:tab/>
        <w:t>Las tarjetas SD suelen ser más pequeñas que los pendrive.</w:t>
      </w:r>
    </w:p>
    <w:p>
      <w:pPr>
        <w:pStyle w:val="Choice"/>
      </w:pPr>
      <w:r>
        <w:t>d)</w:t>
        <w:tab/>
        <w:t>Las tarjetas SD y los pendrive tienen el mismo tamaño físico.</w:t>
      </w:r>
    </w:p>
    <w:p>
      <w:pPr>
        <w:pStyle w:val="ListNumber"/>
      </w:pPr>
      <w:r>
        <w:t>¿En qué tipo de operaciones pueden ser varias veces más rápidas las FPGA que una CPU convencional?</w:t>
      </w:r>
    </w:p>
    <w:p>
      <w:pPr>
        <w:pStyle w:val="Choice"/>
      </w:pPr>
      <w:r>
        <w:t>a)</w:t>
        <w:tab/>
        <w:t>Procesamiento de texto.</w:t>
      </w:r>
    </w:p>
    <w:p>
      <w:pPr>
        <w:pStyle w:val="Choice"/>
      </w:pPr>
      <w:r>
        <w:t>b)</w:t>
        <w:tab/>
        <w:t>Gestión de bases de datos.</w:t>
      </w:r>
    </w:p>
    <w:p>
      <w:pPr>
        <w:pStyle w:val="Choice"/>
      </w:pPr>
      <w:r>
        <w:t>c)</w:t>
        <w:tab/>
        <w:t>Compresión de audio y vídeo.</w:t>
      </w:r>
    </w:p>
    <w:p>
      <w:pPr>
        <w:pStyle w:val="Choice"/>
      </w:pPr>
      <w:r>
        <w:t>d)</w:t>
        <w:tab/>
        <w:t>Realización de cálculos matemáticos complejos.</w:t>
      </w:r>
    </w:p>
    <w:p>
      <w:pPr>
        <w:pStyle w:val="ListNumber"/>
      </w:pPr>
      <w:r>
        <w:t>¿Para qué se utiliza una TPU?</w:t>
      </w:r>
    </w:p>
    <w:p>
      <w:pPr>
        <w:pStyle w:val="Choice"/>
      </w:pPr>
      <w:r>
        <w:t>a)</w:t>
        <w:tab/>
        <w:t>Para manejar programas ofimáticos o navegar por internet.</w:t>
      </w:r>
    </w:p>
    <w:p>
      <w:pPr>
        <w:pStyle w:val="Choice"/>
      </w:pPr>
      <w:r>
        <w:t>b)</w:t>
        <w:tab/>
        <w:t>Para realizar operaciones de dibujo en tres dimensiones.</w:t>
      </w:r>
    </w:p>
    <w:p>
      <w:pPr>
        <w:pStyle w:val="Choice"/>
      </w:pPr>
      <w:r>
        <w:t>c)</w:t>
        <w:tab/>
        <w:t>Para calcular operaciones matemáticas complejas.</w:t>
      </w:r>
    </w:p>
    <w:p>
      <w:pPr>
        <w:pStyle w:val="Choice"/>
      </w:pPr>
      <w:r>
        <w:t>d)</w:t>
        <w:tab/>
        <w:t>Para acelerar procesos de inteligencia artificial como el reconocimiento facial o el procesamiento de voz.</w:t>
      </w:r>
    </w:p>
    <w:p>
      <w:pPr>
        <w:pStyle w:val="ListNumber"/>
      </w:pPr>
      <w:r>
        <w:t>¿Qué es un bus de placa base?</w:t>
      </w:r>
    </w:p>
    <w:p>
      <w:pPr>
        <w:pStyle w:val="Choice"/>
      </w:pPr>
      <w:r>
        <w:t>a)</w:t>
        <w:tab/>
        <w:t>Son los conectores internos de la placa base que sirven para conectar tarjetas de expansión al ordenador.</w:t>
      </w:r>
    </w:p>
    <w:p>
      <w:pPr>
        <w:pStyle w:val="Choice"/>
      </w:pPr>
      <w:r>
        <w:t>b)</w:t>
        <w:tab/>
        <w:t>Son cables que se conectan a dispositivos de almacenamiento externos.</w:t>
      </w:r>
    </w:p>
    <w:p>
      <w:pPr>
        <w:pStyle w:val="Choice"/>
      </w:pPr>
      <w:r>
        <w:t>c)</w:t>
        <w:tab/>
        <w:t>Son las pistas del circuito impreso que llevan los datos entre la CPU y el resto de los dispositivos conectados a la placa base.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es el elemento (7)?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Lector de discos duros.</w:t>
      </w:r>
    </w:p>
    <w:p>
      <w:pPr>
        <w:pStyle w:val="Choice"/>
      </w:pPr>
      <w:r>
        <w:t>b)</w:t>
        <w:tab/>
        <w:t>Lector de discos de expansión.</w:t>
      </w:r>
    </w:p>
    <w:p>
      <w:pPr>
        <w:pStyle w:val="Choice"/>
      </w:pPr>
      <w:r>
        <w:t>c)</w:t>
        <w:tab/>
        <w:t>Lector de discos ópticos.</w:t>
      </w:r>
    </w:p>
    <w:p>
      <w:pPr>
        <w:pStyle w:val="Choice"/>
      </w:pPr>
      <w:r>
        <w:t>d)</w:t>
        <w:tab/>
        <w:t>Lector de tarjetas de memoria.</w:t>
      </w:r>
    </w:p>
    <w:p>
      <w:pPr>
        <w:pStyle w:val="ListNumber"/>
      </w:pPr>
      <w:r>
        <w:t>¿Qué función tiene el giroscopio?</w:t>
      </w:r>
    </w:p>
    <w:p>
      <w:pPr>
        <w:pStyle w:val="Choice"/>
      </w:pPr>
      <w:r>
        <w:t>a)</w:t>
        <w:tab/>
        <w:t>Medir aceleraciones.</w:t>
      </w:r>
    </w:p>
    <w:p>
      <w:pPr>
        <w:pStyle w:val="Choice"/>
      </w:pPr>
      <w:r>
        <w:t>b)</w:t>
        <w:tab/>
        <w:t>Conocer la orientación en el espacio de un objeto.</w:t>
      </w:r>
    </w:p>
    <w:p>
      <w:pPr>
        <w:pStyle w:val="Choice"/>
      </w:pPr>
      <w:r>
        <w:t>c)</w:t>
        <w:tab/>
        <w:t>Detectar el movimiento al andar o correr.</w:t>
      </w:r>
    </w:p>
    <w:p>
      <w:pPr>
        <w:pStyle w:val="Choice"/>
      </w:pPr>
      <w:r>
        <w:t>d)</w:t>
        <w:tab/>
        <w:t>Conocer la temperatura de la batería del smartphone.</w:t>
      </w:r>
    </w:p>
    <w:p>
      <w:pPr>
        <w:pStyle w:val="ListNumber"/>
      </w:pPr>
      <w:r>
        <w:t>¿Por qué las memorias de almacenamiento primario son importantes?</w:t>
      </w:r>
    </w:p>
    <w:p>
      <w:pPr>
        <w:pStyle w:val="Choice"/>
      </w:pPr>
      <w:r>
        <w:t>a)</w:t>
        <w:tab/>
        <w:t>Porque son más lentas que las memorias secundarias.</w:t>
      </w:r>
    </w:p>
    <w:p>
      <w:pPr>
        <w:pStyle w:val="Choice"/>
      </w:pPr>
      <w:r>
        <w:t>b)</w:t>
        <w:tab/>
        <w:t>Porque son más baratas que las memorias secundarias.</w:t>
      </w:r>
    </w:p>
    <w:p>
      <w:pPr>
        <w:pStyle w:val="Choice"/>
      </w:pPr>
      <w:r>
        <w:t>c)</w:t>
        <w:tab/>
        <w:t>Porque contienen la información con la que el procesador está trabajando.</w:t>
      </w:r>
    </w:p>
    <w:p>
      <w:pPr>
        <w:pStyle w:val="Choice"/>
      </w:pPr>
      <w:r>
        <w:t>d)</w:t>
        <w:tab/>
        <w:t>Porque son capaces de realizar cálculos con la información.</w:t>
      </w:r>
    </w:p>
    <w:p>
      <w:pPr>
        <w:pStyle w:val="ListNumber"/>
      </w:pPr>
      <w:r>
        <w:t>¿Para qué se utiliza la memoria caché?</w:t>
      </w:r>
    </w:p>
    <w:p>
      <w:pPr>
        <w:pStyle w:val="Choice"/>
      </w:pPr>
      <w:r>
        <w:t>a)</w:t>
        <w:tab/>
        <w:t>Para almacenar los contenidos de la memoria RAM que se leen de forma repetida.</w:t>
      </w:r>
    </w:p>
    <w:p>
      <w:pPr>
        <w:pStyle w:val="Choice"/>
      </w:pPr>
      <w:r>
        <w:t>b)</w:t>
        <w:tab/>
        <w:t>Para almacenar los archivos del sistema operativo.</w:t>
      </w:r>
    </w:p>
    <w:p>
      <w:pPr>
        <w:pStyle w:val="Choice"/>
      </w:pPr>
      <w:r>
        <w:t>c)</w:t>
        <w:tab/>
        <w:t>Para almacenar los programas de forma temporal.</w:t>
      </w:r>
    </w:p>
    <w:p>
      <w:pPr>
        <w:pStyle w:val="Choice"/>
      </w:pPr>
      <w:r>
        <w:t>d)</w:t>
        <w:tab/>
        <w:t>Para almacenar los archivos multimedia.</w:t>
      </w:r>
    </w:p>
    <w:p>
      <w:pPr>
        <w:pStyle w:val="ListNumber"/>
      </w:pPr>
      <w:r>
        <w:t>¿Qué año se lanzó el Blu-ray?</w:t>
      </w:r>
    </w:p>
    <w:p>
      <w:pPr>
        <w:pStyle w:val="Choice"/>
      </w:pPr>
      <w:r>
        <w:t>a)</w:t>
        <w:tab/>
        <w:t>2015.</w:t>
      </w:r>
    </w:p>
    <w:p>
      <w:pPr>
        <w:pStyle w:val="Choice"/>
      </w:pPr>
      <w:r>
        <w:t>b)</w:t>
        <w:tab/>
        <w:t>1996.</w:t>
      </w:r>
    </w:p>
    <w:p>
      <w:pPr>
        <w:pStyle w:val="Choice"/>
      </w:pPr>
      <w:r>
        <w:t>c)</w:t>
        <w:tab/>
        <w:t>1985.</w:t>
      </w:r>
    </w:p>
    <w:p>
      <w:pPr>
        <w:pStyle w:val="Choice"/>
      </w:pPr>
      <w:r>
        <w:t>d)</w:t>
        <w:tab/>
        <w:t>2005.</w:t>
      </w:r>
    </w:p>
    <w:p>
      <w:pPr>
        <w:pStyle w:val="ListNumber"/>
      </w:pPr>
      <w:r>
        <w:t>¿Cuál es la diferencia de precio por gigabyte entre una memoria RAM y un disco duro de 2022?</w:t>
      </w:r>
    </w:p>
    <w:p>
      <w:pPr>
        <w:pStyle w:val="Choice"/>
      </w:pPr>
      <w:r>
        <w:t>a)</w:t>
        <w:tab/>
        <w:t>Ambos tienen el mismo precio de 2€/gigabyte.</w:t>
      </w:r>
    </w:p>
    <w:p>
      <w:pPr>
        <w:pStyle w:val="Choice"/>
      </w:pPr>
      <w:r>
        <w:t>b)</w:t>
        <w:tab/>
        <w:t>Una memoria RAM cuesta 0,02€/gigabyte y un disco duro cuesta 5€/gigabyte.</w:t>
      </w:r>
    </w:p>
    <w:p>
      <w:pPr>
        <w:pStyle w:val="Choice"/>
      </w:pPr>
      <w:r>
        <w:t>c)</w:t>
        <w:tab/>
        <w:t>Una memoria RAM cuesta 10€/gigabyte y un disco duro cuesta 0,01€/gigabyte.</w:t>
      </w:r>
    </w:p>
    <w:p>
      <w:pPr>
        <w:pStyle w:val="Choice"/>
      </w:pPr>
      <w:r>
        <w:t>d)</w:t>
        <w:tab/>
        <w:t>Una memoria RAM cuesta 5€/gigabyte y un disco duro cuesta 0,02€/gigabyte.</w:t>
      </w:r>
    </w:p>
    <w:p>
      <w:pPr>
        <w:pStyle w:val="ListNumber"/>
      </w:pPr>
      <w:r>
        <w:t>¿Qué innovación de Basile Bouchon permitió que se pudieran realizar tareas repetitivas en un telar?</w:t>
      </w:r>
    </w:p>
    <w:p>
      <w:pPr>
        <w:pStyle w:val="Choice"/>
      </w:pPr>
      <w:r>
        <w:t>a)</w:t>
        <w:tab/>
        <w:t>Utilizar relés electromecánicos para programar un telar automático.</w:t>
      </w:r>
    </w:p>
    <w:p>
      <w:pPr>
        <w:pStyle w:val="Choice"/>
      </w:pPr>
      <w:r>
        <w:t>b)</w:t>
        <w:tab/>
        <w:t>Adaptar los mecanismos de relojería al telar para que fabricara siempre el mismo patrón de dibujo en las telas.</w:t>
      </w:r>
    </w:p>
    <w:p>
      <w:pPr>
        <w:pStyle w:val="Choice"/>
      </w:pPr>
      <w:r>
        <w:t>c)</w:t>
        <w:tab/>
        <w:t>Adaptar los mecanismos de relojería al telar y utilizar una cinta perforada para programar secuencias.</w:t>
      </w:r>
    </w:p>
    <w:p>
      <w:pPr>
        <w:pStyle w:val="Choice"/>
      </w:pPr>
      <w:r>
        <w:t>d)</w:t>
        <w:tab/>
        <w:t>Utilizar válvulas de vacío para programar un telar automático.</w:t>
      </w:r>
    </w:p>
    <w:p>
      <w:pPr>
        <w:pStyle w:val="ListNumber"/>
      </w:pPr>
      <w:r>
        <w:t>¿Qué fabricantes de CPU utilizan diferentes zócalos de CPU?</w:t>
      </w:r>
    </w:p>
    <w:p>
      <w:pPr>
        <w:pStyle w:val="Choice"/>
      </w:pPr>
      <w:r>
        <w:t>a)</w:t>
        <w:tab/>
        <w:t>AMD y Asus</w:t>
      </w:r>
    </w:p>
    <w:p>
      <w:pPr>
        <w:pStyle w:val="Choice"/>
      </w:pPr>
      <w:r>
        <w:t>b)</w:t>
        <w:tab/>
        <w:t>Intel y NVIDIA</w:t>
      </w:r>
    </w:p>
    <w:p>
      <w:pPr>
        <w:pStyle w:val="Choice"/>
      </w:pPr>
      <w:r>
        <w:t>c)</w:t>
        <w:tab/>
        <w:t>AMD y NVIDIA</w:t>
      </w:r>
    </w:p>
    <w:p>
      <w:pPr>
        <w:pStyle w:val="Choice"/>
      </w:pPr>
      <w:r>
        <w:t>d)</w:t>
        <w:tab/>
        <w:t>Intel y AMD</w:t>
      </w:r>
    </w:p>
    <w:p>
      <w:pPr>
        <w:pStyle w:val="ListNumber"/>
      </w:pPr>
      <w:r>
        <w:t>¿Qué tipo de compañías pueden usar la nube para almacenar sus datos?</w:t>
      </w:r>
    </w:p>
    <w:p>
      <w:pPr>
        <w:pStyle w:val="Choice"/>
      </w:pPr>
      <w:r>
        <w:t>a)</w:t>
        <w:tab/>
        <w:t>Solo empresas grandes.</w:t>
      </w:r>
    </w:p>
    <w:p>
      <w:pPr>
        <w:pStyle w:val="Choice"/>
      </w:pPr>
      <w:r>
        <w:t>b)</w:t>
        <w:tab/>
        <w:t>Tanto particulares como grandes empresas.</w:t>
      </w:r>
    </w:p>
    <w:p>
      <w:pPr>
        <w:pStyle w:val="Choice"/>
      </w:pPr>
      <w:r>
        <w:t>c)</w:t>
        <w:tab/>
        <w:t>Solo empresas pequeñas.</w:t>
      </w:r>
    </w:p>
    <w:p>
      <w:pPr>
        <w:pStyle w:val="Choice"/>
      </w:pPr>
      <w:r>
        <w:t>d)</w:t>
        <w:tab/>
        <w:t>Solo particulares.</w:t>
      </w:r>
    </w:p>
    <w:p>
      <w:pPr>
        <w:pStyle w:val="ListNumber"/>
      </w:pPr>
      <w:r>
        <w:t>¿Qué otra información se puede obtener con el termómetro de la batería?</w:t>
      </w:r>
    </w:p>
    <w:p>
      <w:pPr>
        <w:pStyle w:val="Choice"/>
      </w:pPr>
      <w:r>
        <w:t>a)</w:t>
        <w:tab/>
        <w:t>La orientación en el espacio.</w:t>
      </w:r>
    </w:p>
    <w:p>
      <w:pPr>
        <w:pStyle w:val="Choice"/>
      </w:pPr>
      <w:r>
        <w:t>b)</w:t>
        <w:tab/>
        <w:t>La velocidad del procesador.</w:t>
      </w:r>
    </w:p>
    <w:p>
      <w:pPr>
        <w:pStyle w:val="Choice"/>
      </w:pPr>
      <w:r>
        <w:t>c)</w:t>
        <w:tab/>
        <w:t>Si se está cargando el teléfono o el nivel de batería.</w:t>
      </w:r>
    </w:p>
    <w:p>
      <w:pPr>
        <w:pStyle w:val="Choice"/>
      </w:pPr>
      <w:r>
        <w:t>d)</w:t>
        <w:tab/>
        <w:t>Si se está cargando el teléfono o la temperatura ambiente.</w:t>
      </w:r>
    </w:p>
    <w:p>
      <w:pPr>
        <w:pStyle w:val="ListNumber"/>
      </w:pPr>
      <w:r>
        <w:t>¿Qué ventaja tiene el conector DVI respecto al conector HDMI?</w:t>
      </w:r>
    </w:p>
    <w:p>
      <w:pPr>
        <w:pStyle w:val="Choice"/>
      </w:pPr>
      <w:r>
        <w:t>a)</w:t>
        <w:tab/>
        <w:t>Es mucho más barato</w:t>
      </w:r>
    </w:p>
    <w:p>
      <w:pPr>
        <w:pStyle w:val="Choice"/>
      </w:pPr>
      <w:r>
        <w:t>b)</w:t>
        <w:tab/>
        <w:t>Tiene mayor capacidad de resolución</w:t>
      </w:r>
    </w:p>
    <w:p>
      <w:pPr>
        <w:pStyle w:val="Choice"/>
      </w:pPr>
      <w:r>
        <w:t>c)</w:t>
        <w:tab/>
        <w:t>Permite atornillar el cable a la caja del ordenador</w:t>
      </w:r>
    </w:p>
    <w:p>
      <w:pPr>
        <w:pStyle w:val="Choice"/>
      </w:pPr>
      <w:r>
        <w:t>d)</w:t>
        <w:tab/>
        <w:t>Permite transmitir señales de audio</w:t>
      </w:r>
    </w:p>
    <w:p>
      <w:pPr>
        <w:pStyle w:val="ListNumber"/>
      </w:pPr>
      <w:r>
        <w:t>¿Qué es un clúster de ordenadores?</w:t>
      </w:r>
    </w:p>
    <w:p>
      <w:pPr>
        <w:pStyle w:val="Choice"/>
      </w:pPr>
      <w:r>
        <w:t>a)</w:t>
        <w:tab/>
        <w:t>Un tipo de servidor para aplicaciones críticas</w:t>
      </w:r>
    </w:p>
    <w:p>
      <w:pPr>
        <w:pStyle w:val="Choice"/>
      </w:pPr>
      <w:r>
        <w:t>b)</w:t>
        <w:tab/>
        <w:t>Un tipo de ordenador portátil muy ligero</w:t>
      </w:r>
    </w:p>
    <w:p>
      <w:pPr>
        <w:pStyle w:val="Choice"/>
      </w:pPr>
      <w:r>
        <w:t>c)</w:t>
        <w:tab/>
        <w:t>Un ordenador personal con capacidad de almacenamiento elevada</w:t>
      </w:r>
    </w:p>
    <w:p>
      <w:pPr>
        <w:pStyle w:val="Choice"/>
      </w:pPr>
      <w:r>
        <w:t>d)</w:t>
        <w:tab/>
        <w:t>Un gran ordenador compuesto por varios ordenadores unidos entre sí</w:t>
      </w:r>
    </w:p>
    <w:p>
      <w:pPr>
        <w:pStyle w:val="ListNumber"/>
      </w:pPr>
      <w:r>
        <w:t>¿Qué servicios se utilizan para realizar videoconferencias?</w:t>
      </w:r>
    </w:p>
    <w:p>
      <w:pPr>
        <w:pStyle w:val="Choice"/>
      </w:pPr>
      <w:r>
        <w:t>a)</w:t>
        <w:tab/>
        <w:t>YouTube, Netflix, Amazon Prime Video.</w:t>
      </w:r>
    </w:p>
    <w:p>
      <w:pPr>
        <w:pStyle w:val="Choice"/>
      </w:pPr>
      <w:r>
        <w:t>b)</w:t>
        <w:tab/>
        <w:t>Facebook, Instagram, Twitter, Snapchat.</w:t>
      </w:r>
    </w:p>
    <w:p>
      <w:pPr>
        <w:pStyle w:val="Choice"/>
      </w:pPr>
      <w:r>
        <w:t>c)</w:t>
        <w:tab/>
        <w:t>Zoom, WhatsApp, Microsoft Teams, Google Meet, Skype, Webex, etc.</w:t>
      </w:r>
    </w:p>
    <w:p>
      <w:pPr>
        <w:pStyle w:val="Choice"/>
      </w:pPr>
      <w:r>
        <w:t>d)</w:t>
        <w:tab/>
        <w:t>Spotify, Apple Music, Tidal.</w:t>
      </w:r>
    </w:p>
    <w:p>
      <w:pPr>
        <w:pStyle w:val="ListNumber"/>
      </w:pPr>
      <w:r>
        <w:t>¿Qué es un ratón en informática?</w:t>
      </w:r>
    </w:p>
    <w:p>
      <w:pPr>
        <w:pStyle w:val="Choice"/>
      </w:pPr>
      <w:r>
        <w:t>a)</w:t>
        <w:tab/>
        <w:t>Una herramienta utilizada para imprimir documentos.</w:t>
      </w:r>
    </w:p>
    <w:p>
      <w:pPr>
        <w:pStyle w:val="Choice"/>
      </w:pPr>
      <w:r>
        <w:t>b)</w:t>
        <w:tab/>
        <w:t>Un dispositivo que permite escuchar música en el ordenador.</w:t>
      </w:r>
    </w:p>
    <w:p>
      <w:pPr>
        <w:pStyle w:val="Choice"/>
      </w:pPr>
      <w:r>
        <w:t>c)</w:t>
        <w:tab/>
        <w:t>Un dispositivo que se utiliza para manejar con una mano un puntero en un entorno gráfico de ordenador.</w:t>
      </w:r>
    </w:p>
    <w:p>
      <w:pPr>
        <w:pStyle w:val="Choice"/>
      </w:pPr>
      <w:r>
        <w:t>d)</w:t>
        <w:tab/>
        <w:t>Un tipo de teclado especial para videojuegos.</w:t>
      </w:r>
    </w:p>
    <w:p>
      <w:pPr>
        <w:pStyle w:val="ListNumber"/>
      </w:pPr>
      <w:r>
        <w:t>¿Cuál es el precio aproximado de una unidad de memoria USB con mayor capacidad que un Blu-ray en 2022?</w:t>
      </w:r>
    </w:p>
    <w:p>
      <w:pPr>
        <w:pStyle w:val="Choice"/>
      </w:pPr>
      <w:r>
        <w:t>a)</w:t>
        <w:tab/>
        <w:t>18 €.</w:t>
      </w:r>
    </w:p>
    <w:p>
      <w:pPr>
        <w:pStyle w:val="Choice"/>
      </w:pPr>
      <w:r>
        <w:t>b)</w:t>
        <w:tab/>
        <w:t>5 €.</w:t>
      </w:r>
    </w:p>
    <w:p>
      <w:pPr>
        <w:pStyle w:val="Choice"/>
      </w:pPr>
      <w:r>
        <w:t>c)</w:t>
        <w:tab/>
        <w:t>200 €.</w:t>
      </w:r>
    </w:p>
    <w:p>
      <w:pPr>
        <w:pStyle w:val="Choice"/>
      </w:pPr>
      <w:r>
        <w:t>d)</w:t>
        <w:tab/>
        <w:t>100 €.</w:t>
      </w:r>
    </w:p>
    <w:p>
      <w:pPr>
        <w:pStyle w:val="ListNumber"/>
      </w:pPr>
      <w:r>
        <w:t>¿Qué ventaja tiene la FTTH o fibra hasta el hogar?</w:t>
      </w:r>
    </w:p>
    <w:p>
      <w:pPr>
        <w:pStyle w:val="Choice"/>
      </w:pPr>
      <w:r>
        <w:t>a)</w:t>
        <w:tab/>
        <w:t>Da acceso a internet en los hogares</w:t>
      </w:r>
    </w:p>
    <w:p>
      <w:pPr>
        <w:pStyle w:val="Choice"/>
      </w:pPr>
      <w:r>
        <w:t>b)</w:t>
        <w:tab/>
        <w:t>Tiene una velocidad menor que los cables de cobre</w:t>
      </w:r>
    </w:p>
    <w:p>
      <w:pPr>
        <w:pStyle w:val="Choice"/>
      </w:pPr>
      <w:r>
        <w:t>c)</w:t>
        <w:tab/>
        <w:t>Es más barata que la fibra óptica</w:t>
      </w:r>
    </w:p>
    <w:p>
      <w:pPr>
        <w:pStyle w:val="Choice"/>
      </w:pPr>
      <w:r>
        <w:t>d)</w:t>
        <w:tab/>
        <w:t>No necesita instalación</w:t>
      </w:r>
    </w:p>
    <w:p>
      <w:pPr>
        <w:pStyle w:val="ListNumber"/>
      </w:pPr>
      <w:r>
        <w:t>¿Qué es un ordenador?</w:t>
      </w:r>
    </w:p>
    <w:p>
      <w:pPr>
        <w:pStyle w:val="Choice"/>
      </w:pPr>
      <w:r>
        <w:t>a)</w:t>
        <w:tab/>
        <w:t>Es una máquina que se utiliza para enviar correos electrónicos.</w:t>
      </w:r>
    </w:p>
    <w:p>
      <w:pPr>
        <w:pStyle w:val="Choice"/>
      </w:pPr>
      <w:r>
        <w:t>b)</w:t>
        <w:tab/>
        <w:t>Es una máquina que se utiliza para jugar con videojuegos.</w:t>
      </w:r>
    </w:p>
    <w:p>
      <w:pPr>
        <w:pStyle w:val="Choice"/>
      </w:pPr>
      <w:r>
        <w:t>c)</w:t>
        <w:tab/>
        <w:t>Es una máquina que tiene la capacidad de calcular, ordenar y clasificar grandes cantidades de datos.</w:t>
      </w:r>
    </w:p>
    <w:p>
      <w:pPr>
        <w:pStyle w:val="Choice"/>
      </w:pPr>
      <w:r>
        <w:t>d)</w:t>
        <w:tab/>
        <w:t>Es una máquina que realiza cálculos matemáticos.</w:t>
      </w:r>
    </w:p>
    <w:p>
      <w:pPr>
        <w:pStyle w:val="ListNumber"/>
      </w:pPr>
      <w:r>
        <w:t>¿Qué tipo de señales transmite el conector HDMI?</w:t>
      </w:r>
    </w:p>
    <w:p>
      <w:pPr>
        <w:pStyle w:val="Choice"/>
      </w:pPr>
      <w:r>
        <w:t>a)</w:t>
        <w:tab/>
        <w:t>Tanto vídeo como audio con señales analógicas</w:t>
      </w:r>
    </w:p>
    <w:p>
      <w:pPr>
        <w:pStyle w:val="Choice"/>
      </w:pPr>
      <w:r>
        <w:t>b)</w:t>
        <w:tab/>
        <w:t>Tanto vídeo como audio con señales digitales</w:t>
      </w:r>
    </w:p>
    <w:p>
      <w:pPr>
        <w:pStyle w:val="Choice"/>
      </w:pPr>
      <w:r>
        <w:t>c)</w:t>
        <w:tab/>
        <w:t>Solo audio con señales digitales</w:t>
      </w:r>
    </w:p>
    <w:p>
      <w:pPr>
        <w:pStyle w:val="Choice"/>
      </w:pPr>
      <w:r>
        <w:t>d)</w:t>
        <w:tab/>
        <w:t>Solo vídeo con señales digitales</w:t>
      </w:r>
    </w:p>
    <w:p>
      <w:pPr>
        <w:pStyle w:val="ListNumber"/>
      </w:pPr>
      <w:r>
        <w:t>¿Qué es un monitor de ordenador?</w:t>
      </w:r>
    </w:p>
    <w:p>
      <w:pPr>
        <w:pStyle w:val="Choice"/>
      </w:pPr>
      <w:r>
        <w:t>a)</w:t>
        <w:tab/>
        <w:t>Un dispositivo que procesa información en el ordenador.</w:t>
      </w:r>
    </w:p>
    <w:p>
      <w:pPr>
        <w:pStyle w:val="Choice"/>
      </w:pPr>
      <w:r>
        <w:t>b)</w:t>
        <w:tab/>
        <w:t>Un dispositivo de salida para mostrar información al usuario.</w:t>
      </w:r>
    </w:p>
    <w:p>
      <w:pPr>
        <w:pStyle w:val="Choice"/>
      </w:pPr>
      <w:r>
        <w:t>c)</w:t>
        <w:tab/>
        <w:t>Un dispositivo de entrada para recibir información del usuario.</w:t>
      </w:r>
    </w:p>
    <w:p>
      <w:pPr>
        <w:pStyle w:val="Choice"/>
      </w:pPr>
      <w:r>
        <w:t>d)</w:t>
        <w:tab/>
        <w:t>Un dispositivo que almacena información en el ordenador.</w:t>
      </w:r>
    </w:p>
    <w:p>
      <w:pPr>
        <w:pStyle w:val="ListNumber"/>
      </w:pPr>
      <w:r>
        <w:t>¿Cómo se acompasan las imágenes presentadas por un casco de realidad virtual a los movimientos de cabeza del usuario?</w:t>
      </w:r>
    </w:p>
    <w:p>
      <w:pPr>
        <w:pStyle w:val="Choice"/>
      </w:pPr>
      <w:r>
        <w:t>a)</w:t>
        <w:tab/>
        <w:t>Mediante el uso de un amplificador de sonido.</w:t>
      </w:r>
    </w:p>
    <w:p>
      <w:pPr>
        <w:pStyle w:val="Choice"/>
      </w:pPr>
      <w:r>
        <w:t>b)</w:t>
        <w:tab/>
        <w:t>Con una línea braille.</w:t>
      </w:r>
    </w:p>
    <w:p>
      <w:pPr>
        <w:pStyle w:val="Choice"/>
      </w:pPr>
      <w:r>
        <w:t>c)</w:t>
        <w:tab/>
        <w:t>Gracias a los sensores de posición y movimiento que tiene el dispositivo.</w:t>
      </w:r>
    </w:p>
    <w:p>
      <w:pPr>
        <w:pStyle w:val="Choice"/>
      </w:pPr>
      <w:r>
        <w:t>d)</w:t>
        <w:tab/>
        <w:t>A través de un motor de vibración.</w:t>
      </w:r>
    </w:p>
    <w:p>
      <w:pPr>
        <w:pStyle w:val="ListNumber"/>
      </w:pPr>
      <w:r>
        <w:t>¿Por qué se utiliza la palabra "computador" en el mundo anglosajón y en Latinoamérica?</w:t>
      </w:r>
    </w:p>
    <w:p>
      <w:pPr>
        <w:pStyle w:val="Choice"/>
      </w:pPr>
      <w:r>
        <w:t>a)</w:t>
        <w:tab/>
        <w:t>Porque hace referencia a la capacidad que tienen los ordenadores para ordenar y clasificar grandes cantidades de datos.</w:t>
      </w:r>
    </w:p>
    <w:p>
      <w:pPr>
        <w:pStyle w:val="Choice"/>
      </w:pPr>
      <w:r>
        <w:t>b)</w:t>
        <w:tab/>
        <w:t>Porque originalmente se utilizaba para referirse a una persona dedicada a realizar cálculos matemáticos y luego se adaptó para referirse a las máquinas que realizan esta función.</w:t>
      </w:r>
    </w:p>
    <w:p>
      <w:pPr>
        <w:pStyle w:val="Choice"/>
      </w:pPr>
      <w:r>
        <w:t>c)</w:t>
        <w:tab/>
        <w:t>Porque es una palabra más fácil de pronunciar que "ordenador".</w:t>
      </w:r>
    </w:p>
    <w:p>
      <w:pPr>
        <w:pStyle w:val="Choice"/>
      </w:pPr>
      <w:r>
        <w:t>d)</w:t>
        <w:tab/>
        <w:t>Porque fue acuñada por la empresa IBM en 1955 en Francia.</w:t>
      </w:r>
    </w:p>
    <w:p>
      <w:pPr>
        <w:pStyle w:val="ListNumber"/>
      </w:pPr>
      <w:r>
        <w:t>¿Qué función tienen los SmartTV?</w:t>
      </w:r>
    </w:p>
    <w:p>
      <w:pPr>
        <w:pStyle w:val="Choice"/>
      </w:pPr>
      <w:r>
        <w:t>a)</w:t>
        <w:tab/>
        <w:t>Aumentar la calidad de imagen de una televisión tradicional.</w:t>
      </w:r>
    </w:p>
    <w:p>
      <w:pPr>
        <w:pStyle w:val="Choice"/>
      </w:pPr>
      <w:r>
        <w:t>b)</w:t>
        <w:tab/>
        <w:t>Controlar de forma inteligente el entorno de la televisión.</w:t>
      </w:r>
    </w:p>
    <w:p>
      <w:pPr>
        <w:pStyle w:val="Choice"/>
      </w:pPr>
      <w:r>
        <w:t>c)</w:t>
        <w:tab/>
        <w:t>Añadir complejidad a una televisión tradicional.</w:t>
      </w:r>
    </w:p>
    <w:p>
      <w:pPr>
        <w:pStyle w:val="Choice"/>
      </w:pPr>
      <w:r>
        <w:t>d)</w:t>
        <w:tab/>
        <w:t>Añadir inteligencia a una televisión tradicional.</w:t>
      </w:r>
    </w:p>
    <w:p>
      <w:pPr>
        <w:pStyle w:val="ListNumber"/>
      </w:pPr>
      <w:r>
        <w:t>¿Qué función tiene un superordenador?</w:t>
      </w:r>
    </w:p>
    <w:p>
      <w:pPr>
        <w:pStyle w:val="Choice"/>
      </w:pPr>
      <w:r>
        <w:t>a)</w:t>
        <w:tab/>
        <w:t>Realizar grandes cálculos y manejar grandes cantidades de datos</w:t>
      </w:r>
    </w:p>
    <w:p>
      <w:pPr>
        <w:pStyle w:val="Choice"/>
      </w:pPr>
      <w:r>
        <w:t>b)</w:t>
        <w:tab/>
        <w:t>Conectar diferentes dispositivos en una red</w:t>
      </w:r>
    </w:p>
    <w:p>
      <w:pPr>
        <w:pStyle w:val="Choice"/>
      </w:pPr>
      <w:r>
        <w:t>c)</w:t>
        <w:tab/>
        <w:t>Funcionar como un conjunto de ordenadores unidos entre sí</w:t>
      </w:r>
    </w:p>
    <w:p>
      <w:pPr>
        <w:pStyle w:val="Choice"/>
      </w:pPr>
      <w:r>
        <w:t>d)</w:t>
        <w:tab/>
        <w:t>Ser utilizado por grandes organizaciones para aplicaciones críticas</w:t>
      </w:r>
    </w:p>
    <w:p>
      <w:pPr>
        <w:pStyle w:val="ListNumber"/>
      </w:pPr>
      <w:r>
        <w:t>¿Cuándo apareció el ordenador TRADIC que utilizó la nueva tecnología de los transistores?</w:t>
      </w:r>
    </w:p>
    <w:p>
      <w:pPr>
        <w:pStyle w:val="Choice"/>
      </w:pPr>
      <w:r>
        <w:t>a)</w:t>
        <w:tab/>
        <w:t>1974</w:t>
      </w:r>
    </w:p>
    <w:p>
      <w:pPr>
        <w:pStyle w:val="Choice"/>
      </w:pPr>
      <w:r>
        <w:t>b)</w:t>
        <w:tab/>
        <w:t>1945</w:t>
      </w:r>
    </w:p>
    <w:p>
      <w:pPr>
        <w:pStyle w:val="Choice"/>
      </w:pPr>
      <w:r>
        <w:t>c)</w:t>
        <w:tab/>
        <w:t>1964</w:t>
      </w:r>
    </w:p>
    <w:p>
      <w:pPr>
        <w:pStyle w:val="Choice"/>
      </w:pPr>
      <w:r>
        <w:t>d)</w:t>
        <w:tab/>
        <w:t>1954</w:t>
      </w:r>
    </w:p>
    <w:p>
      <w:pPr>
        <w:pStyle w:val="ListNumber"/>
      </w:pPr>
      <w:r>
        <w:t>¿Qué voltaje y tipo de corriente utiliza la fuente de alimentación para alimentar a los componentes del ordenador?</w:t>
      </w:r>
    </w:p>
    <w:p>
      <w:pPr>
        <w:pStyle w:val="Choice"/>
      </w:pPr>
      <w:r>
        <w:t>a)</w:t>
        <w:tab/>
        <w:t>Alta tensión y corriente continua.</w:t>
      </w:r>
    </w:p>
    <w:p>
      <w:pPr>
        <w:pStyle w:val="Choice"/>
      </w:pPr>
      <w:r>
        <w:t>b)</w:t>
        <w:tab/>
        <w:t>Baja tensión y corriente continua.</w:t>
      </w:r>
    </w:p>
    <w:p>
      <w:pPr>
        <w:pStyle w:val="Choice"/>
      </w:pPr>
      <w:r>
        <w:t>c)</w:t>
        <w:tab/>
        <w:t>Alta tensión y corriente alterna.</w:t>
      </w:r>
    </w:p>
    <w:p>
      <w:pPr>
        <w:pStyle w:val="Choice"/>
      </w:pPr>
      <w:r>
        <w:t>d)</w:t>
        <w:tab/>
        <w:t>Baja tensión y corriente alterna.</w:t>
      </w:r>
    </w:p>
    <w:p>
      <w:pPr>
        <w:pStyle w:val="ListNumber"/>
      </w:pPr>
      <w:r>
        <w:t>¿Qué función tiene la pantalla táctil?</w:t>
      </w:r>
    </w:p>
    <w:p>
      <w:pPr>
        <w:pStyle w:val="Choice"/>
      </w:pPr>
      <w:r>
        <w:t>a)</w:t>
        <w:tab/>
        <w:t>Permite tanto la salida como la entrada de datos.</w:t>
      </w:r>
    </w:p>
    <w:p>
      <w:pPr>
        <w:pStyle w:val="Choice"/>
      </w:pPr>
      <w:r>
        <w:t>b)</w:t>
        <w:tab/>
        <w:t>Solo permite la salida de datos.</w:t>
      </w:r>
    </w:p>
    <w:p>
      <w:pPr>
        <w:pStyle w:val="Choice"/>
      </w:pPr>
      <w:r>
        <w:t>c)</w:t>
        <w:tab/>
        <w:t>No permite ni la salida ni la entrada de datos.</w:t>
      </w:r>
    </w:p>
    <w:p>
      <w:pPr>
        <w:pStyle w:val="Choice"/>
      </w:pPr>
      <w:r>
        <w:t>d)</w:t>
        <w:tab/>
        <w:t>Solo permite la entrada de datos.</w:t>
      </w:r>
    </w:p>
    <w:p>
      <w:pPr>
        <w:pStyle w:val="ListNumber"/>
      </w:pPr>
      <w:r>
        <w:t>¿Por qué es importante que la fuente de alimentación tenga suficiente potencia y corriente?</w:t>
      </w:r>
    </w:p>
    <w:p>
      <w:pPr>
        <w:pStyle w:val="Choice"/>
      </w:pPr>
      <w:r>
        <w:t>a)</w:t>
        <w:tab/>
        <w:t>Para alimentar todos los componentes del ordenador y la tarjeta gráfica.</w:t>
      </w:r>
    </w:p>
    <w:p>
      <w:pPr>
        <w:pStyle w:val="Choice"/>
      </w:pPr>
      <w:r>
        <w:t>b)</w:t>
        <w:tab/>
        <w:t>Para reducir el consumo de energía eléctrica del ordenador.</w:t>
      </w:r>
    </w:p>
    <w:p>
      <w:pPr>
        <w:pStyle w:val="Choice"/>
      </w:pPr>
      <w:r>
        <w:t>c)</w:t>
        <w:tab/>
        <w:t>Para proteger el ordenador de apagones eléctricos.</w:t>
      </w:r>
    </w:p>
    <w:p>
      <w:pPr>
        <w:pStyle w:val="Choice"/>
      </w:pPr>
      <w:r>
        <w:t>d)</w:t>
        <w:tab/>
        <w:t>Para regular la temperatura del ordenador.</w:t>
      </w:r>
    </w:p>
    <w:p>
      <w:pPr>
        <w:pStyle w:val="ListNumber"/>
      </w:pPr>
      <w:r>
        <w:t>¿Por qué algunos ordenadores utilizan sistemas de ventilación por convección, sin ventiladores?</w:t>
      </w:r>
    </w:p>
    <w:p>
      <w:pPr>
        <w:pStyle w:val="Choice"/>
      </w:pPr>
      <w:r>
        <w:t>a)</w:t>
        <w:tab/>
        <w:t>Para evitar el ruido de los ventiladores.</w:t>
      </w:r>
    </w:p>
    <w:p>
      <w:pPr>
        <w:pStyle w:val="Choice"/>
      </w:pPr>
      <w:r>
        <w:t>b)</w:t>
        <w:tab/>
        <w:t>Para enfriar los componentes de manera más efectiva.</w:t>
      </w:r>
    </w:p>
    <w:p>
      <w:pPr>
        <w:pStyle w:val="Choice"/>
      </w:pPr>
      <w:r>
        <w:t>c)</w:t>
        <w:tab/>
        <w:t>Para reducir el tamaño de la caja del ordenador.</w:t>
      </w:r>
    </w:p>
    <w:p>
      <w:pPr>
        <w:pStyle w:val="Choice"/>
      </w:pPr>
      <w:r>
        <w:t>d)</w:t>
        <w:tab/>
        <w:t>Para ahorrar energía eléctrica.</w:t>
      </w:r>
    </w:p>
    <w:p>
      <w:pPr>
        <w:pStyle w:val="ListNumber"/>
      </w:pPr>
      <w:r>
        <w:t>¿Qué permite hacer la tableta gráfica con respecto a la pantalla del ordenador?</w:t>
      </w:r>
    </w:p>
    <w:p>
      <w:pPr>
        <w:pStyle w:val="Choice"/>
      </w:pPr>
      <w:r>
        <w:t>a)</w:t>
        <w:tab/>
        <w:t>Permite apuntar y señalar los objetos que se encuentran en la pantalla del ordenador.</w:t>
      </w:r>
    </w:p>
    <w:p>
      <w:pPr>
        <w:pStyle w:val="Choice"/>
      </w:pPr>
      <w:r>
        <w:t>b)</w:t>
        <w:tab/>
        <w:t>Permite introducir texto mediante reconocimiento de voz.</w:t>
      </w:r>
    </w:p>
    <w:p>
      <w:pPr>
        <w:pStyle w:val="Choice"/>
      </w:pPr>
      <w:r>
        <w:t>c)</w:t>
        <w:tab/>
        <w:t>Permite controlar el brillo y contraste de la pantalla del ordenador.</w:t>
      </w:r>
    </w:p>
    <w:p>
      <w:pPr>
        <w:pStyle w:val="Choice"/>
      </w:pPr>
      <w:r>
        <w:t>d)</w:t>
        <w:tab/>
        <w:t>Permite mover y redimensionar objetos en la pantalla del ordenador.</w:t>
      </w:r>
    </w:p>
    <w:p>
      <w:pPr>
        <w:pStyle w:val="ListNumber"/>
      </w:pPr>
      <w:r>
        <w:t>¿Qué es el micrófono?</w:t>
      </w:r>
    </w:p>
    <w:p>
      <w:pPr>
        <w:pStyle w:val="Choice"/>
      </w:pPr>
      <w:r>
        <w:t>a)</w:t>
        <w:tab/>
        <w:t>Un dispositivo que proyecta el sonido a través de altavoces.</w:t>
      </w:r>
    </w:p>
    <w:p>
      <w:pPr>
        <w:pStyle w:val="Choice"/>
      </w:pPr>
      <w:r>
        <w:t>b)</w:t>
        <w:tab/>
        <w:t>Un dispositivo que almacena información digital.</w:t>
      </w:r>
    </w:p>
    <w:p>
      <w:pPr>
        <w:pStyle w:val="Choice"/>
      </w:pPr>
      <w:r>
        <w:t>c)</w:t>
        <w:tab/>
        <w:t>Un dispositivo que proyecta la imagen a través de una pantalla.</w:t>
      </w:r>
    </w:p>
    <w:p>
      <w:pPr>
        <w:pStyle w:val="Choice"/>
      </w:pPr>
      <w:r>
        <w:t>d)</w:t>
        <w:tab/>
        <w:t>Un dispositivo que recoge el sonido del ambiente y lo traduce a señales eléctricas.</w:t>
      </w:r>
    </w:p>
    <w:p>
      <w:pPr>
        <w:pStyle w:val="ListNumber"/>
      </w:pPr>
      <w:r>
        <w:t>¿Cuál es el precio por terabyte de un HDD de 2022 en comparación con el de un SSD?</w:t>
      </w:r>
    </w:p>
    <w:p>
      <w:pPr>
        <w:pStyle w:val="Choice"/>
      </w:pPr>
      <w:r>
        <w:t>a)</w:t>
        <w:tab/>
        <w:t>140€/TB de un HDD frente a 50€/TB de un SSD.</w:t>
      </w:r>
    </w:p>
    <w:p>
      <w:pPr>
        <w:pStyle w:val="Choice"/>
      </w:pPr>
      <w:r>
        <w:t>b)</w:t>
        <w:tab/>
        <w:t>50€/TB de un HDD frente a 140€/TB de un SSD.</w:t>
      </w:r>
    </w:p>
    <w:p>
      <w:pPr>
        <w:pStyle w:val="Choice"/>
      </w:pPr>
      <w:r>
        <w:t>c)</w:t>
        <w:tab/>
        <w:t>140€/TB de un HDD frente a 24€/TB de un SSD.</w:t>
      </w:r>
    </w:p>
    <w:p>
      <w:pPr>
        <w:pStyle w:val="Choice"/>
      </w:pPr>
      <w:r>
        <w:t>d)</w:t>
        <w:tab/>
        <w:t>24€/TB de un HDD frente a 140€/TB de un SSD.</w:t>
      </w:r>
    </w:p>
    <w:p>
      <w:pPr>
        <w:pStyle w:val="ListNumber"/>
      </w:pPr>
      <w:r>
        <w:t>¿Cuánta memoria puede alcanzar un cluster de ordenadores?</w:t>
      </w:r>
    </w:p>
    <w:p>
      <w:pPr>
        <w:pStyle w:val="Choice"/>
      </w:pPr>
      <w:r>
        <w:t>a)</w:t>
        <w:tab/>
        <w:t>Varios exabytes.</w:t>
      </w:r>
    </w:p>
    <w:p>
      <w:pPr>
        <w:pStyle w:val="Choice"/>
      </w:pPr>
      <w:r>
        <w:t>b)</w:t>
        <w:tab/>
        <w:t>Varios terabytes.</w:t>
      </w:r>
    </w:p>
    <w:p>
      <w:pPr>
        <w:pStyle w:val="Choice"/>
      </w:pPr>
      <w:r>
        <w:t>c)</w:t>
        <w:tab/>
        <w:t>Varios petabytes.</w:t>
      </w:r>
    </w:p>
    <w:p>
      <w:pPr>
        <w:pStyle w:val="Choice"/>
      </w:pPr>
      <w:r>
        <w:t>d)</w:t>
        <w:tab/>
        <w:t>Varios gigabytes.</w:t>
      </w:r>
    </w:p>
    <w:p>
      <w:pPr>
        <w:pStyle w:val="ListNumber"/>
      </w:pPr>
      <w:r>
        <w:t>¿Qué significa ROM?</w:t>
      </w:r>
    </w:p>
    <w:p>
      <w:pPr>
        <w:pStyle w:val="Choice"/>
      </w:pPr>
      <w:r>
        <w:t>a)</w:t>
        <w:tab/>
        <w:t>Read Only Memory.</w:t>
      </w:r>
    </w:p>
    <w:p>
      <w:pPr>
        <w:pStyle w:val="Choice"/>
      </w:pPr>
      <w:r>
        <w:t>b)</w:t>
        <w:tab/>
        <w:t>Random Once Memory.</w:t>
      </w:r>
    </w:p>
    <w:p>
      <w:pPr>
        <w:pStyle w:val="Choice"/>
      </w:pPr>
      <w:r>
        <w:t>c)</w:t>
        <w:tab/>
        <w:t>Random Only Memory.</w:t>
      </w:r>
    </w:p>
    <w:p>
      <w:pPr>
        <w:pStyle w:val="Choice"/>
      </w:pPr>
      <w:r>
        <w:t>d)</w:t>
        <w:tab/>
        <w:t>Read Once Memory.</w:t>
      </w:r>
    </w:p>
    <w:p>
      <w:pPr>
        <w:pStyle w:val="ListNumber"/>
      </w:pPr>
      <w:r>
        <w:t>¿Qué polémica ha ocasionado la incorporación de ordenadores en las SmartTV?</w:t>
      </w:r>
    </w:p>
    <w:p>
      <w:pPr>
        <w:pStyle w:val="Choice"/>
      </w:pPr>
      <w:r>
        <w:t>a)</w:t>
        <w:tab/>
        <w:t>Que pueden grabar las conversaciones de su alrededor y enviarlas al fabricante por internet.</w:t>
      </w:r>
    </w:p>
    <w:p>
      <w:pPr>
        <w:pStyle w:val="Choice"/>
      </w:pPr>
      <w:r>
        <w:t>b)</w:t>
        <w:tab/>
        <w:t>Que no funcionan correctamente con las señales de televisión tradicional.</w:t>
      </w:r>
    </w:p>
    <w:p>
      <w:pPr>
        <w:pStyle w:val="Choice"/>
      </w:pPr>
      <w:r>
        <w:t>c)</w:t>
        <w:tab/>
        <w:t>Que son demasiado caras.</w:t>
      </w:r>
    </w:p>
    <w:p>
      <w:pPr>
        <w:pStyle w:val="Choice"/>
      </w:pPr>
      <w:r>
        <w:t>d)</w:t>
        <w:tab/>
        <w:t>Que no pueden reproducir películas grabadas en una memoria USB.</w:t>
      </w:r>
    </w:p>
    <w:p>
      <w:pPr>
        <w:pStyle w:val="ListNumber"/>
      </w:pPr>
      <w:r>
        <w:t>¿Cuál es el diámetro de los discos utilizados en los dispositivos de almacenamiento óptico?</w:t>
      </w:r>
    </w:p>
    <w:p>
      <w:pPr>
        <w:pStyle w:val="Choice"/>
      </w:pPr>
      <w:r>
        <w:t>a)</w:t>
        <w:tab/>
        <w:t>16 cm.</w:t>
      </w:r>
    </w:p>
    <w:p>
      <w:pPr>
        <w:pStyle w:val="Choice"/>
      </w:pPr>
      <w:r>
        <w:t>b)</w:t>
        <w:tab/>
        <w:t>12 cm.</w:t>
      </w:r>
    </w:p>
    <w:p>
      <w:pPr>
        <w:pStyle w:val="Choice"/>
      </w:pPr>
      <w:r>
        <w:t>c)</w:t>
        <w:tab/>
        <w:t>10 cm.</w:t>
      </w:r>
    </w:p>
    <w:p>
      <w:pPr>
        <w:pStyle w:val="Choice"/>
      </w:pPr>
      <w:r>
        <w:t>d)</w:t>
        <w:tab/>
        <w:t>14 cm.</w:t>
      </w:r>
    </w:p>
    <w:p>
      <w:pPr>
        <w:pStyle w:val="ListNumber"/>
      </w:pPr>
      <w:r>
        <w:t>¿Qué son las memorias de almacenamiento primario?</w:t>
      </w:r>
    </w:p>
    <w:p>
      <w:pPr>
        <w:pStyle w:val="Choice"/>
      </w:pPr>
      <w:r>
        <w:t>a)</w:t>
        <w:tab/>
        <w:t>Los dispositivos que se utilizan para guardar archivos de forma permanente.</w:t>
      </w:r>
    </w:p>
    <w:p>
      <w:pPr>
        <w:pStyle w:val="Choice"/>
      </w:pPr>
      <w:r>
        <w:t>b)</w:t>
        <w:tab/>
        <w:t>Los dispositivos de memoria sin relación con el procesador.</w:t>
      </w:r>
    </w:p>
    <w:p>
      <w:pPr>
        <w:pStyle w:val="Choice"/>
      </w:pPr>
      <w:r>
        <w:t>c)</w:t>
        <w:tab/>
        <w:t>Los dispositivos que contienen la información con la que el procesador está trabajando.</w:t>
      </w:r>
    </w:p>
    <w:p>
      <w:pPr>
        <w:pStyle w:val="Choice"/>
      </w:pPr>
      <w:r>
        <w:t>d)</w:t>
        <w:tab/>
        <w:t>Los dispositivos que contienen información secundaria.</w:t>
      </w:r>
    </w:p>
    <w:p>
      <w:pPr>
        <w:pStyle w:val="ListNumber"/>
      </w:pPr>
      <w:r>
        <w:t>¿Qué sistema operativo suelen utilizar los clúster de ordenadores?</w:t>
      </w:r>
    </w:p>
    <w:p>
      <w:pPr>
        <w:pStyle w:val="Choice"/>
      </w:pPr>
      <w:r>
        <w:t>a)</w:t>
        <w:tab/>
        <w:t>Linux</w:t>
      </w:r>
    </w:p>
    <w:p>
      <w:pPr>
        <w:pStyle w:val="Choice"/>
      </w:pPr>
      <w:r>
        <w:t>b)</w:t>
        <w:tab/>
        <w:t>Android</w:t>
      </w:r>
    </w:p>
    <w:p>
      <w:pPr>
        <w:pStyle w:val="Choice"/>
      </w:pPr>
      <w:r>
        <w:t>c)</w:t>
        <w:tab/>
        <w:t>MacOS</w:t>
      </w:r>
    </w:p>
    <w:p>
      <w:pPr>
        <w:pStyle w:val="Choice"/>
      </w:pPr>
      <w:r>
        <w:t>d)</w:t>
        <w:tab/>
        <w:t>Windows</w:t>
      </w:r>
    </w:p>
    <w:p>
      <w:pPr>
        <w:pStyle w:val="ListNumber"/>
      </w:pPr>
      <w:r>
        <w:t>¿Qué es un acelerómetro?</w:t>
      </w:r>
    </w:p>
    <w:p>
      <w:pPr>
        <w:pStyle w:val="Choice"/>
      </w:pPr>
      <w:r>
        <w:t>a)</w:t>
        <w:tab/>
        <w:t>Un dispositivo que reproduce música.</w:t>
      </w:r>
    </w:p>
    <w:p>
      <w:pPr>
        <w:pStyle w:val="Choice"/>
      </w:pPr>
      <w:r>
        <w:t>b)</w:t>
        <w:tab/>
        <w:t>Un juego de videoconsola.</w:t>
      </w:r>
    </w:p>
    <w:p>
      <w:pPr>
        <w:pStyle w:val="Choice"/>
      </w:pPr>
      <w:r>
        <w:t>c)</w:t>
        <w:tab/>
        <w:t>Un software para editar fotografías.</w:t>
      </w:r>
    </w:p>
    <w:p>
      <w:pPr>
        <w:pStyle w:val="Choice"/>
      </w:pPr>
      <w:r>
        <w:t>d)</w:t>
        <w:tab/>
        <w:t>Un sensor capaz de medir aceleraciones.</w:t>
      </w:r>
    </w:p>
    <w:p>
      <w:pPr>
        <w:pStyle w:val="ListNumber"/>
      </w:pPr>
      <w:r>
        <w:t>¿Cuál es un ejemplo de servicio de almacenamiento en la nube para usuarios particulares?</w:t>
      </w:r>
    </w:p>
    <w:p>
      <w:pPr>
        <w:pStyle w:val="Choice"/>
      </w:pPr>
      <w:r>
        <w:t>a)</w:t>
        <w:tab/>
        <w:t>Microsoft Azure.</w:t>
      </w:r>
    </w:p>
    <w:p>
      <w:pPr>
        <w:pStyle w:val="Choice"/>
      </w:pPr>
      <w:r>
        <w:t>b)</w:t>
        <w:tab/>
        <w:t>Google Drive.</w:t>
      </w:r>
    </w:p>
    <w:p>
      <w:pPr>
        <w:pStyle w:val="Choice"/>
      </w:pPr>
      <w:r>
        <w:t>c)</w:t>
        <w:tab/>
        <w:t>Amazon Web Services.</w:t>
      </w:r>
    </w:p>
    <w:p>
      <w:pPr>
        <w:pStyle w:val="Choice"/>
      </w:pPr>
      <w:r>
        <w:t>d)</w:t>
        <w:tab/>
        <w:t>Netflix.</w:t>
      </w:r>
    </w:p>
    <w:p>
      <w:pPr>
        <w:pStyle w:val="ListNumber"/>
      </w:pPr>
      <w:r>
        <w:t>¿Qué es el puntero o flecha en la pantalla del ordenador?</w:t>
      </w:r>
    </w:p>
    <w:p>
      <w:pPr>
        <w:pStyle w:val="Choice"/>
      </w:pPr>
      <w:r>
        <w:t>a)</w:t>
        <w:tab/>
        <w:t>Es un tipo de teclado especial para videojuegos.</w:t>
      </w:r>
    </w:p>
    <w:p>
      <w:pPr>
        <w:pStyle w:val="Choice"/>
      </w:pPr>
      <w:r>
        <w:t>b)</w:t>
        <w:tab/>
        <w:t>Es un dispositivo para escuchar música en el ordenador.</w:t>
      </w:r>
    </w:p>
    <w:p>
      <w:pPr>
        <w:pStyle w:val="Choice"/>
      </w:pPr>
      <w:r>
        <w:t>c)</w:t>
        <w:tab/>
        <w:t>Es una herramienta para imprimir documentos.</w:t>
      </w:r>
    </w:p>
    <w:p>
      <w:pPr>
        <w:pStyle w:val="Choice"/>
      </w:pPr>
      <w:r>
        <w:t>d)</w:t>
        <w:tab/>
        <w:t>Es un puntero que muestra los movimientos del ratón.</w:t>
      </w:r>
    </w:p>
    <w:p>
      <w:pPr>
        <w:pStyle w:val="ListNumber"/>
      </w:pPr>
      <w:r>
        <w:t>¿Cuál es la diferencia fundamental entre las distintas tecnologías de almacenamiento óptico?</w:t>
      </w:r>
    </w:p>
    <w:p>
      <w:pPr>
        <w:pStyle w:val="Choice"/>
      </w:pPr>
      <w:r>
        <w:t>a)</w:t>
        <w:tab/>
        <w:t>El diámetro de los discos.</w:t>
      </w:r>
    </w:p>
    <w:p>
      <w:pPr>
        <w:pStyle w:val="Choice"/>
      </w:pPr>
      <w:r>
        <w:t>b)</w:t>
        <w:tab/>
        <w:t>La forma en que se graban las marcas en la lámina de material metálico plateado.</w:t>
      </w:r>
    </w:p>
    <w:p>
      <w:pPr>
        <w:pStyle w:val="Choice"/>
      </w:pPr>
      <w:r>
        <w:t>c)</w:t>
        <w:tab/>
        <w:t>El láser de lectura/escritura utilizado.</w:t>
      </w:r>
    </w:p>
    <w:p>
      <w:pPr>
        <w:pStyle w:val="Choice"/>
      </w:pPr>
      <w:r>
        <w:t>d)</w:t>
        <w:tab/>
        <w:t>La capacidad de almacenamiento y la velocidad de transferencia.</w:t>
      </w:r>
    </w:p>
    <w:p>
      <w:pPr>
        <w:pStyle w:val="ListNumber"/>
      </w:pPr>
      <w:r>
        <w:t>¿Qué tipo de programas se almacenan en la memoria ROM?</w:t>
      </w:r>
    </w:p>
    <w:p>
      <w:pPr>
        <w:pStyle w:val="Choice"/>
      </w:pPr>
      <w:r>
        <w:t>a)</w:t>
        <w:tab/>
        <w:t>Programas de ejecución y lectura.</w:t>
      </w:r>
    </w:p>
    <w:p>
      <w:pPr>
        <w:pStyle w:val="Choice"/>
      </w:pPr>
      <w:r>
        <w:t>b)</w:t>
        <w:tab/>
        <w:t>Programas de solo lectura.</w:t>
      </w:r>
    </w:p>
    <w:p>
      <w:pPr>
        <w:pStyle w:val="Choice"/>
      </w:pPr>
      <w:r>
        <w:t>c)</w:t>
        <w:tab/>
        <w:t>Programas de escritura y lectura.</w:t>
      </w:r>
    </w:p>
    <w:p>
      <w:pPr>
        <w:pStyle w:val="Choice"/>
      </w:pPr>
      <w:r>
        <w:t>d)</w:t>
        <w:tab/>
        <w:t>Programas de borrado y lectura.</w:t>
      </w:r>
    </w:p>
    <w:p>
      <w:pPr>
        <w:pStyle w:val="ListNumber"/>
      </w:pPr>
      <w:r>
        <w:t>¿Qué alternativas han aparecido al ratón en informática?</w:t>
      </w:r>
    </w:p>
    <w:p>
      <w:pPr>
        <w:pStyle w:val="Choice"/>
      </w:pPr>
      <w:r>
        <w:t>a)</w:t>
        <w:tab/>
        <w:t>La pantalla táctil.</w:t>
      </w:r>
    </w:p>
    <w:p>
      <w:pPr>
        <w:pStyle w:val="Choice"/>
      </w:pPr>
      <w:r>
        <w:t>b)</w:t>
        <w:tab/>
        <w:t>La cámara de reconocimiento facial.</w:t>
      </w:r>
    </w:p>
    <w:p>
      <w:pPr>
        <w:pStyle w:val="Choice"/>
      </w:pPr>
      <w:r>
        <w:t>c)</w:t>
        <w:tab/>
        <w:t>El micrófono.</w:t>
      </w:r>
    </w:p>
    <w:p>
      <w:pPr>
        <w:pStyle w:val="Choice"/>
      </w:pPr>
      <w:r>
        <w:t>d)</w:t>
        <w:tab/>
        <w:t>El escáner de huellas digitales.</w:t>
      </w:r>
    </w:p>
    <w:p>
      <w:pPr>
        <w:pStyle w:val="ListNumber"/>
      </w:pPr>
      <w:r>
        <w:t>¿En qué se basa la tecnología de la memoria en tarjeta SD?</w:t>
      </w:r>
    </w:p>
    <w:p>
      <w:pPr>
        <w:pStyle w:val="Choice"/>
      </w:pPr>
      <w:r>
        <w:t>a)</w:t>
        <w:tab/>
        <w:t>En la tecnología de los discos ópticos.</w:t>
      </w:r>
    </w:p>
    <w:p>
      <w:pPr>
        <w:pStyle w:val="Choice"/>
      </w:pPr>
      <w:r>
        <w:t>b)</w:t>
        <w:tab/>
        <w:t>En la tecnología de las cintas magnéticas.</w:t>
      </w:r>
    </w:p>
    <w:p>
      <w:pPr>
        <w:pStyle w:val="Choice"/>
      </w:pPr>
      <w:r>
        <w:t>c)</w:t>
        <w:tab/>
        <w:t>En la tecnología de los discos duros.</w:t>
      </w:r>
    </w:p>
    <w:p>
      <w:pPr>
        <w:pStyle w:val="Choice"/>
      </w:pPr>
      <w:r>
        <w:t>d)</w:t>
        <w:tab/>
        <w:t>En la tecnología de las unidades de memoria USB.</w:t>
      </w:r>
    </w:p>
    <w:p>
      <w:pPr>
        <w:pStyle w:val="ListNumber"/>
      </w:pPr>
      <w:r>
        <w:t>¿Cuál es el valor para el prefijo Exa- en el Sistema Internacional de Unidades?</w:t>
      </w:r>
    </w:p>
    <w:p>
      <w:pPr>
        <w:pStyle w:val="Choice"/>
      </w:pPr>
      <w:r>
        <w:t>a)</w:t>
        <w:tab/>
        <w:t>10^18.</w:t>
      </w:r>
    </w:p>
    <w:p>
      <w:pPr>
        <w:pStyle w:val="Choice"/>
      </w:pPr>
      <w:r>
        <w:t>b)</w:t>
        <w:tab/>
        <w:t>10^15.</w:t>
      </w:r>
    </w:p>
    <w:p>
      <w:pPr>
        <w:pStyle w:val="Choice"/>
      </w:pPr>
      <w:r>
        <w:t>c)</w:t>
        <w:tab/>
        <w:t>10^9.</w:t>
      </w:r>
    </w:p>
    <w:p>
      <w:pPr>
        <w:pStyle w:val="Choice"/>
      </w:pPr>
      <w:r>
        <w:t>d)</w:t>
        <w:tab/>
        <w:t>10^12.</w:t>
      </w:r>
    </w:p>
    <w:p>
      <w:pPr>
        <w:pStyle w:val="ListNumber"/>
      </w:pPr>
      <w:r>
        <w:t>¿Qué es la línea braille?</w:t>
      </w:r>
    </w:p>
    <w:p>
      <w:pPr>
        <w:pStyle w:val="Choice"/>
      </w:pPr>
      <w:r>
        <w:t>a)</w:t>
        <w:tab/>
        <w:t>Un periférico de salida para personas con discapacidad visual.</w:t>
      </w:r>
    </w:p>
    <w:p>
      <w:pPr>
        <w:pStyle w:val="Choice"/>
      </w:pPr>
      <w:r>
        <w:t>b)</w:t>
        <w:tab/>
        <w:t>Un periférico de entrada para personas con discapacidad visual.</w:t>
      </w:r>
    </w:p>
    <w:p>
      <w:pPr>
        <w:pStyle w:val="Choice"/>
      </w:pPr>
      <w:r>
        <w:t>c)</w:t>
        <w:tab/>
        <w:t>Un periférico de salida para personas con discapacidad auditiva.</w:t>
      </w:r>
    </w:p>
    <w:p>
      <w:pPr>
        <w:pStyle w:val="Choice"/>
      </w:pPr>
      <w:r>
        <w:t>d)</w:t>
        <w:tab/>
        <w:t>Un periférico de entrada para personas con discapacidad auditiva.</w:t>
      </w:r>
    </w:p>
    <w:p>
      <w:pPr>
        <w:pStyle w:val="ListNumber"/>
      </w:pPr>
      <w:r>
        <w:t>¿Qué tipo de material impregna la superficie de un disquete para almacenar información?</w:t>
      </w:r>
    </w:p>
    <w:p>
      <w:pPr>
        <w:pStyle w:val="Choice"/>
      </w:pPr>
      <w:r>
        <w:t>a)</w:t>
        <w:tab/>
        <w:t>Material ferromagnético.</w:t>
      </w:r>
    </w:p>
    <w:p>
      <w:pPr>
        <w:pStyle w:val="Choice"/>
      </w:pPr>
      <w:r>
        <w:t>b)</w:t>
        <w:tab/>
        <w:t>Material óptico.</w:t>
      </w:r>
    </w:p>
    <w:p>
      <w:pPr>
        <w:pStyle w:val="Choice"/>
      </w:pPr>
      <w:r>
        <w:t>c)</w:t>
        <w:tab/>
        <w:t>Material plástico.</w:t>
      </w:r>
    </w:p>
    <w:p>
      <w:pPr>
        <w:pStyle w:val="Choice"/>
      </w:pPr>
      <w:r>
        <w:t>d)</w:t>
        <w:tab/>
        <w:t>Material oleoso.</w:t>
      </w:r>
    </w:p>
    <w:p>
      <w:pPr>
        <w:pStyle w:val="ListNumber"/>
      </w:pPr>
      <w:r>
        <w:t>¿Cuál es la principal ventaja del almacenamiento en red?</w:t>
      </w:r>
    </w:p>
    <w:p>
      <w:pPr>
        <w:pStyle w:val="Choice"/>
      </w:pPr>
      <w:r>
        <w:t>a)</w:t>
        <w:tab/>
        <w:t>Acceder a la información más rápidamente.</w:t>
      </w:r>
    </w:p>
    <w:p>
      <w:pPr>
        <w:pStyle w:val="Choice"/>
      </w:pPr>
      <w:r>
        <w:t>b)</w:t>
        <w:tab/>
        <w:t>Almacenar grandes cantidades de datos en un solo dispositivo.</w:t>
      </w:r>
    </w:p>
    <w:p>
      <w:pPr>
        <w:pStyle w:val="Choice"/>
      </w:pPr>
      <w:r>
        <w:t>c)</w:t>
        <w:tab/>
        <w:t>No necesitar conexión a internet para acceder a la información.</w:t>
      </w:r>
    </w:p>
    <w:p>
      <w:pPr>
        <w:pStyle w:val="Choice"/>
      </w:pPr>
      <w:r>
        <w:t>d)</w:t>
        <w:tab/>
        <w:t>Optimizar y compartir información y recursos de almacenamiento entre varios ordenadores.</w:t>
      </w:r>
    </w:p>
    <w:p>
      <w:pPr>
        <w:pStyle w:val="ListNumber"/>
      </w:pPr>
      <w:r>
        <w:t>¿Qué es una cámara web?</w:t>
      </w:r>
    </w:p>
    <w:p>
      <w:pPr>
        <w:pStyle w:val="Choice"/>
      </w:pPr>
      <w:r>
        <w:t>a)</w:t>
        <w:tab/>
        <w:t>Un programa informático de edición de vídeo.</w:t>
      </w:r>
    </w:p>
    <w:p>
      <w:pPr>
        <w:pStyle w:val="Choice"/>
      </w:pPr>
      <w:r>
        <w:t>b)</w:t>
        <w:tab/>
        <w:t>Un dispositivo de almacenamiento de datos.</w:t>
      </w:r>
    </w:p>
    <w:p>
      <w:pPr>
        <w:pStyle w:val="Choice"/>
      </w:pPr>
      <w:r>
        <w:t>c)</w:t>
        <w:tab/>
        <w:t>Una pequeña cámara digital conectada al ordenador.</w:t>
      </w:r>
    </w:p>
    <w:p>
      <w:pPr>
        <w:pStyle w:val="Choice"/>
      </w:pPr>
      <w:r>
        <w:t>d)</w:t>
        <w:tab/>
        <w:t>Un periférico de salida de datos.</w:t>
      </w:r>
    </w:p>
    <w:p>
      <w:pPr>
        <w:pStyle w:val="ListNumber"/>
      </w:pPr>
      <w:r>
        <w:t>¿Qué permitió el diseño abierto del ordenador personal de IBM lanzado en 1981?</w:t>
      </w:r>
    </w:p>
    <w:p>
      <w:pPr>
        <w:pStyle w:val="Choice"/>
      </w:pPr>
      <w:r>
        <w:t>a)</w:t>
        <w:tab/>
        <w:t>Que otras compañías fabricasen ordenadores clónicos compatibles.</w:t>
      </w:r>
    </w:p>
    <w:p>
      <w:pPr>
        <w:pStyle w:val="Choice"/>
      </w:pPr>
      <w:r>
        <w:t>b)</w:t>
        <w:tab/>
        <w:t>Que el ordenador fuera más barato que sus competidores.</w:t>
      </w:r>
    </w:p>
    <w:p>
      <w:pPr>
        <w:pStyle w:val="Choice"/>
      </w:pPr>
      <w:r>
        <w:t>c)</w:t>
        <w:tab/>
        <w:t>Que se pudiese utilizar en empresas y no solo a nivel personal.</w:t>
      </w:r>
    </w:p>
    <w:p>
      <w:pPr>
        <w:pStyle w:val="Choice"/>
      </w:pPr>
      <w:r>
        <w:t>d)</w:t>
        <w:tab/>
        <w:t>Que el sistema operativo fuera gratuito.</w:t>
      </w:r>
    </w:p>
    <w:p>
      <w:pPr>
        <w:pStyle w:val="ListNumber"/>
      </w:pPr>
      <w:r>
        <w:t>¿Qué característica tiene el sonido que se reproduce en un casco de realidad virtual?</w:t>
      </w:r>
    </w:p>
    <w:p>
      <w:pPr>
        <w:pStyle w:val="Choice"/>
      </w:pPr>
      <w:r>
        <w:t>a)</w:t>
        <w:tab/>
        <w:t>Monoaural.</w:t>
      </w:r>
    </w:p>
    <w:p>
      <w:pPr>
        <w:pStyle w:val="Choice"/>
      </w:pPr>
      <w:r>
        <w:t>b)</w:t>
        <w:tab/>
        <w:t>Estéreo.</w:t>
      </w:r>
    </w:p>
    <w:p>
      <w:pPr>
        <w:pStyle w:val="Choice"/>
      </w:pPr>
      <w:r>
        <w:t>c)</w:t>
        <w:tab/>
        <w:t>De alta fidelidad.</w:t>
      </w:r>
    </w:p>
    <w:p>
      <w:pPr>
        <w:pStyle w:val="Choice"/>
      </w:pPr>
      <w:r>
        <w:t>d)</w:t>
        <w:tab/>
        <w:t>De baja calidad.</w:t>
      </w:r>
    </w:p>
    <w:p>
      <w:pPr>
        <w:pStyle w:val="ListNumber"/>
      </w:pPr>
      <w:r>
        <w:t>¿Qué función tiene el ADC en la tarjeta de sonido?</w:t>
      </w:r>
    </w:p>
    <w:p>
      <w:pPr>
        <w:pStyle w:val="Choice"/>
      </w:pPr>
      <w:r>
        <w:t>a)</w:t>
        <w:tab/>
        <w:t>Transformar señales digitales en señales analógicas.</w:t>
      </w:r>
    </w:p>
    <w:p>
      <w:pPr>
        <w:pStyle w:val="Choice"/>
      </w:pPr>
      <w:r>
        <w:t>b)</w:t>
        <w:tab/>
        <w:t>Amplificar señales analógicas.</w:t>
      </w:r>
    </w:p>
    <w:p>
      <w:pPr>
        <w:pStyle w:val="Choice"/>
      </w:pPr>
      <w:r>
        <w:t>c)</w:t>
        <w:tab/>
        <w:t>Procesar señales digitales.</w:t>
      </w:r>
    </w:p>
    <w:p>
      <w:pPr>
        <w:pStyle w:val="Choice"/>
      </w:pPr>
      <w:r>
        <w:t>d)</w:t>
        <w:tab/>
        <w:t>Transformar señales analógicas en señales digitales.</w:t>
      </w:r>
    </w:p>
    <w:p>
      <w:pPr>
        <w:pStyle w:val="ListNumber"/>
      </w:pPr>
      <w:r>
        <w:t>¿Para qué es útil conocer los FLOPS de una máquina?</w:t>
      </w:r>
    </w:p>
    <w:p>
      <w:pPr>
        <w:pStyle w:val="Choice"/>
      </w:pPr>
      <w:r>
        <w:t>a)</w:t>
        <w:tab/>
        <w:t>Medir la velocidad de la conexión a Internet.</w:t>
      </w:r>
    </w:p>
    <w:p>
      <w:pPr>
        <w:pStyle w:val="Choice"/>
      </w:pPr>
      <w:r>
        <w:t>b)</w:t>
        <w:tab/>
        <w:t>Resolver problemas científicos y de cálculo intensivo.</w:t>
      </w:r>
    </w:p>
    <w:p>
      <w:pPr>
        <w:pStyle w:val="Choice"/>
      </w:pPr>
      <w:r>
        <w:t>c)</w:t>
        <w:tab/>
        <w:t>Evaluar el rendimiento de la tarjeta de sonido.</w:t>
      </w:r>
    </w:p>
    <w:p>
      <w:pPr>
        <w:pStyle w:val="Choice"/>
      </w:pPr>
      <w:r>
        <w:t>d)</w:t>
        <w:tab/>
        <w:t>Medir la capacidad de almacenamiento de un disco duro.</w:t>
      </w:r>
    </w:p>
    <w:p>
      <w:pPr>
        <w:pStyle w:val="ListNumber"/>
      </w:pPr>
      <w:r>
        <w:t>¿Cuál es la función de un búfer de escritura?</w:t>
      </w:r>
    </w:p>
    <w:p>
      <w:pPr>
        <w:pStyle w:val="Choice"/>
      </w:pPr>
      <w:r>
        <w:t>a)</w:t>
        <w:tab/>
        <w:t>Acelerar la velocidad final de escritura de un dispositivo de almacenamiento externo.</w:t>
      </w:r>
    </w:p>
    <w:p>
      <w:pPr>
        <w:pStyle w:val="Choice"/>
      </w:pPr>
      <w:r>
        <w:t>b)</w:t>
        <w:tab/>
        <w:t>Almacenar rápidamente los datos que llegan desde el procesador para escribirlos poco a poco en el dispositivo de almacenamiento.</w:t>
      </w:r>
    </w:p>
    <w:p>
      <w:pPr>
        <w:pStyle w:val="Choice"/>
      </w:pPr>
      <w:r>
        <w:t>c)</w:t>
        <w:tab/>
        <w:t>Acelerar la lectura de datos enviados por un dispositivo de entrada.</w:t>
      </w:r>
    </w:p>
    <w:p>
      <w:pPr>
        <w:pStyle w:val="Choice"/>
      </w:pPr>
      <w:r>
        <w:t>d)</w:t>
        <w:tab/>
        <w:t>Almacenar rápidamente los datos que llegan desde un dispositivo de almacenamiento externo para leerlos poco a poco por el procesador.</w:t>
      </w:r>
    </w:p>
    <w:p>
      <w:pPr>
        <w:pStyle w:val="ListNumber"/>
      </w:pPr>
      <w:r>
        <w:t>¿Cuál es la principal desventaja de la refrigeración líquida frente a la refrigeración por aire?</w:t>
      </w:r>
    </w:p>
    <w:p>
      <w:pPr>
        <w:pStyle w:val="Choice"/>
      </w:pPr>
      <w:r>
        <w:t>a)</w:t>
        <w:tab/>
        <w:t>Su mayor ruido producido.</w:t>
      </w:r>
    </w:p>
    <w:p>
      <w:pPr>
        <w:pStyle w:val="Choice"/>
      </w:pPr>
      <w:r>
        <w:t>b)</w:t>
        <w:tab/>
        <w:t>Su mayor consumo de energía eléctrica.</w:t>
      </w:r>
    </w:p>
    <w:p>
      <w:pPr>
        <w:pStyle w:val="Choice"/>
      </w:pPr>
      <w:r>
        <w:t>c)</w:t>
        <w:tab/>
        <w:t>Su elevado precio.</w:t>
      </w:r>
    </w:p>
    <w:p>
      <w:pPr>
        <w:pStyle w:val="Choice"/>
      </w:pPr>
      <w:r>
        <w:t>d)</w:t>
        <w:tab/>
        <w:t>Su menor eficacia en la extracción de calor.</w:t>
      </w:r>
    </w:p>
    <w:p>
      <w:pPr>
        <w:pStyle w:val="ListNumber"/>
      </w:pPr>
      <w:r>
        <w:t>¿Cuál es la capacidad de almacenamiento de un DVD?</w:t>
      </w:r>
    </w:p>
    <w:p>
      <w:pPr>
        <w:pStyle w:val="Choice"/>
      </w:pPr>
      <w:r>
        <w:t>a)</w:t>
        <w:tab/>
        <w:t>25 gigabytes.</w:t>
      </w:r>
    </w:p>
    <w:p>
      <w:pPr>
        <w:pStyle w:val="Choice"/>
      </w:pPr>
      <w:r>
        <w:t>b)</w:t>
        <w:tab/>
        <w:t>0,750 gigabytes.</w:t>
      </w:r>
    </w:p>
    <w:p>
      <w:pPr>
        <w:pStyle w:val="Choice"/>
      </w:pPr>
      <w:r>
        <w:t>c)</w:t>
        <w:tab/>
        <w:t>4,7 gigabytes.</w:t>
      </w:r>
    </w:p>
    <w:p>
      <w:pPr>
        <w:pStyle w:val="Choice"/>
      </w:pPr>
      <w:r>
        <w:t>d)</w:t>
        <w:tab/>
        <w:t>50 gigabytes.</w:t>
      </w:r>
    </w:p>
    <w:p>
      <w:pPr>
        <w:pStyle w:val="ListNumber"/>
      </w:pPr>
      <w:r>
        <w:t>¿Qué son SPECint y SPECfp?</w:t>
      </w:r>
    </w:p>
    <w:p>
      <w:pPr>
        <w:pStyle w:val="Choice"/>
      </w:pPr>
      <w:r>
        <w:t>a)</w:t>
        <w:tab/>
        <w:t>Son lenguajes de programación.</w:t>
      </w:r>
    </w:p>
    <w:p>
      <w:pPr>
        <w:pStyle w:val="Choice"/>
      </w:pPr>
      <w:r>
        <w:t>b)</w:t>
        <w:tab/>
        <w:t>Son benchmarks para medir el rendimiento de computadoras.</w:t>
      </w:r>
    </w:p>
    <w:p>
      <w:pPr>
        <w:pStyle w:val="Choice"/>
      </w:pPr>
      <w:r>
        <w:t>c)</w:t>
        <w:tab/>
        <w:t>Son juegos de video populares.</w:t>
      </w:r>
    </w:p>
    <w:p>
      <w:pPr>
        <w:pStyle w:val="Choice"/>
      </w:pPr>
      <w:r>
        <w:t>d)</w:t>
        <w:tab/>
        <w:t>Son programas de edición de texto.</w:t>
      </w:r>
    </w:p>
    <w:p>
      <w:pPr>
        <w:pStyle w:val="ListNumber"/>
      </w:pPr>
      <w:r>
        <w:t>¿Cuál es la principal desventaja de los SSD en comparación con los HDD?</w:t>
      </w:r>
    </w:p>
    <w:p>
      <w:pPr>
        <w:pStyle w:val="Choice"/>
      </w:pPr>
      <w:r>
        <w:t>a)</w:t>
        <w:tab/>
        <w:t>Mayor ruido generado.</w:t>
      </w:r>
    </w:p>
    <w:p>
      <w:pPr>
        <w:pStyle w:val="Choice"/>
      </w:pPr>
      <w:r>
        <w:t>b)</w:t>
        <w:tab/>
        <w:t>Menor velocidad de transferencia.</w:t>
      </w:r>
    </w:p>
    <w:p>
      <w:pPr>
        <w:pStyle w:val="Choice"/>
      </w:pPr>
      <w:r>
        <w:t>c)</w:t>
        <w:tab/>
        <w:t>Menor resistencia a un gran número de escrituras.</w:t>
      </w:r>
    </w:p>
    <w:p>
      <w:pPr>
        <w:pStyle w:val="Choice"/>
      </w:pPr>
      <w:r>
        <w:t>d)</w:t>
        <w:tab/>
        <w:t>Mayor tamaño físico.</w:t>
      </w:r>
    </w:p>
    <w:p>
      <w:pPr>
        <w:pStyle w:val="ListNumber"/>
      </w:pPr>
      <w:r>
        <w:t>¿Cuáles son los objetivos de SPEC?</w:t>
      </w:r>
    </w:p>
    <w:p>
      <w:pPr>
        <w:pStyle w:val="Choice"/>
      </w:pPr>
      <w:r>
        <w:t>a)</w:t>
        <w:tab/>
        <w:t>Vender productos electrónicos.</w:t>
      </w:r>
    </w:p>
    <w:p>
      <w:pPr>
        <w:pStyle w:val="Choice"/>
      </w:pPr>
      <w:r>
        <w:t>b)</w:t>
        <w:tab/>
        <w:t>Desarrollar software para videojuegos.</w:t>
      </w:r>
    </w:p>
    <w:p>
      <w:pPr>
        <w:pStyle w:val="Choice"/>
      </w:pPr>
      <w:r>
        <w:t>c)</w:t>
        <w:tab/>
        <w:t>Crear un benchmark estándar y controlar y publicar los resultados de los tests.</w:t>
      </w:r>
    </w:p>
    <w:p>
      <w:pPr>
        <w:pStyle w:val="Choice"/>
      </w:pPr>
      <w:r>
        <w:t>d)</w:t>
        <w:tab/>
        <w:t>Hacer publicidad para empresas de tecnología.</w:t>
      </w:r>
    </w:p>
    <w:p>
      <w:pPr>
        <w:pStyle w:val="ListNumber"/>
      </w:pPr>
      <w:r>
        <w:t>¿Cuál es la velocidad de transferencia de un CD-ROM?</w:t>
      </w:r>
    </w:p>
    <w:p>
      <w:pPr>
        <w:pStyle w:val="Choice"/>
      </w:pPr>
      <w:r>
        <w:t>a)</w:t>
        <w:tab/>
        <w:t>1,4 megabytes/s.</w:t>
      </w:r>
    </w:p>
    <w:p>
      <w:pPr>
        <w:pStyle w:val="Choice"/>
      </w:pPr>
      <w:r>
        <w:t>b)</w:t>
        <w:tab/>
        <w:t>No se especifica en el texto.</w:t>
      </w:r>
    </w:p>
    <w:p>
      <w:pPr>
        <w:pStyle w:val="Choice"/>
      </w:pPr>
      <w:r>
        <w:t>c)</w:t>
        <w:tab/>
        <w:t>0,15 megabytes/s.</w:t>
      </w:r>
    </w:p>
    <w:p>
      <w:pPr>
        <w:pStyle w:val="Choice"/>
      </w:pPr>
      <w:r>
        <w:t>d)</w:t>
        <w:tab/>
        <w:t>4,5 megabytes/s.</w:t>
      </w:r>
    </w:p>
    <w:p>
      <w:pPr>
        <w:pStyle w:val="ListNumber"/>
      </w:pPr>
      <w:r>
        <w:t>¿Qué significa RAID?</w:t>
      </w:r>
    </w:p>
    <w:p>
      <w:pPr>
        <w:pStyle w:val="Choice"/>
      </w:pPr>
      <w:r>
        <w:t>a)</w:t>
        <w:tab/>
        <w:t>Programa de monitorización de unidad de disco.</w:t>
      </w:r>
    </w:p>
    <w:p>
      <w:pPr>
        <w:pStyle w:val="Choice"/>
      </w:pPr>
      <w:r>
        <w:t>b)</w:t>
        <w:tab/>
        <w:t>Unidad de estado sólido dedicada.</w:t>
      </w:r>
    </w:p>
    <w:p>
      <w:pPr>
        <w:pStyle w:val="Choice"/>
      </w:pPr>
      <w:r>
        <w:t>c)</w:t>
        <w:tab/>
        <w:t>Matriz redundante de discos independientes.</w:t>
      </w:r>
    </w:p>
    <w:p>
      <w:pPr>
        <w:pStyle w:val="Choice"/>
      </w:pPr>
      <w:r>
        <w:t>d)</w:t>
        <w:tab/>
        <w:t>Sistema operativo de red local.</w:t>
      </w:r>
    </w:p>
    <w:p>
      <w:pPr>
        <w:pStyle w:val="ListNumber"/>
      </w:pPr>
      <w:r>
        <w:t>¿Qué estándar de comunicaciones se utilizaba para intercambio de datos vía serie de baja velocidad?</w:t>
      </w:r>
    </w:p>
    <w:p>
      <w:pPr>
        <w:pStyle w:val="Choice"/>
      </w:pPr>
      <w:r>
        <w:t>a)</w:t>
        <w:tab/>
        <w:t>VGA</w:t>
      </w:r>
    </w:p>
    <w:p>
      <w:pPr>
        <w:pStyle w:val="Choice"/>
      </w:pPr>
      <w:r>
        <w:t>b)</w:t>
        <w:tab/>
        <w:t>USB</w:t>
      </w:r>
    </w:p>
    <w:p>
      <w:pPr>
        <w:pStyle w:val="Choice"/>
      </w:pPr>
      <w:r>
        <w:t>c)</w:t>
        <w:tab/>
        <w:t>RS-232</w:t>
      </w:r>
    </w:p>
    <w:p>
      <w:pPr>
        <w:pStyle w:val="Choice"/>
      </w:pPr>
      <w:r>
        <w:t>d)</w:t>
        <w:tab/>
        <w:t>PS/2</w:t>
      </w:r>
    </w:p>
    <w:p>
      <w:pPr>
        <w:pStyle w:val="ListNumber"/>
      </w:pPr>
      <w:r>
        <w:t>¿Para qué se utiliza el Test PassMark?</w:t>
      </w:r>
    </w:p>
    <w:p>
      <w:pPr>
        <w:pStyle w:val="Choice"/>
      </w:pPr>
      <w:r>
        <w:t>a)</w:t>
        <w:tab/>
        <w:t>Para editar imágenes y videos.</w:t>
      </w:r>
    </w:p>
    <w:p>
      <w:pPr>
        <w:pStyle w:val="Choice"/>
      </w:pPr>
      <w:r>
        <w:t>b)</w:t>
        <w:tab/>
        <w:t>Para medir el rendimiento de ordenadores personales.</w:t>
      </w:r>
    </w:p>
    <w:p>
      <w:pPr>
        <w:pStyle w:val="Choice"/>
      </w:pPr>
      <w:r>
        <w:t>c)</w:t>
        <w:tab/>
        <w:t>Para realizar cálculos matemáticos complejos.</w:t>
      </w:r>
    </w:p>
    <w:p>
      <w:pPr>
        <w:pStyle w:val="Choice"/>
      </w:pPr>
      <w:r>
        <w:t>d)</w:t>
        <w:tab/>
        <w:t>Para diseñar páginas web.</w:t>
      </w:r>
    </w:p>
    <w:p>
      <w:pPr>
        <w:pStyle w:val="ListNumber"/>
      </w:pPr>
      <w:r>
        <w:t>¿Cuánto espacio ocupa una película en DVD?</w:t>
      </w:r>
    </w:p>
    <w:p>
      <w:pPr>
        <w:pStyle w:val="Choice"/>
      </w:pPr>
      <w:r>
        <w:t>a)</w:t>
        <w:tab/>
        <w:t>De 4 a 8 gigabytes.</w:t>
      </w:r>
    </w:p>
    <w:p>
      <w:pPr>
        <w:pStyle w:val="Choice"/>
      </w:pPr>
      <w:r>
        <w:t>b)</w:t>
        <w:tab/>
        <w:t>De 1 a 2 gigabytes.</w:t>
      </w:r>
    </w:p>
    <w:p>
      <w:pPr>
        <w:pStyle w:val="Choice"/>
      </w:pPr>
      <w:r>
        <w:t>c)</w:t>
        <w:tab/>
        <w:t>De 4 a 8 terabytes.</w:t>
      </w:r>
    </w:p>
    <w:p>
      <w:pPr>
        <w:pStyle w:val="Choice"/>
      </w:pPr>
      <w:r>
        <w:t>d)</w:t>
        <w:tab/>
        <w:t>De 8 a 32 gigabytes.</w:t>
      </w:r>
    </w:p>
    <w:p>
      <w:pPr>
        <w:pStyle w:val="ListNumber"/>
      </w:pPr>
      <w:r>
        <w:t>¿Desde cuándo están en el mercado los discos duros?</w:t>
      </w:r>
    </w:p>
    <w:p>
      <w:pPr>
        <w:pStyle w:val="Choice"/>
      </w:pPr>
      <w:r>
        <w:t>a)</w:t>
        <w:tab/>
        <w:t>Desde 1976.</w:t>
      </w:r>
    </w:p>
    <w:p>
      <w:pPr>
        <w:pStyle w:val="Choice"/>
      </w:pPr>
      <w:r>
        <w:t>b)</w:t>
        <w:tab/>
        <w:t>Desde 1965.</w:t>
      </w:r>
    </w:p>
    <w:p>
      <w:pPr>
        <w:pStyle w:val="Choice"/>
      </w:pPr>
      <w:r>
        <w:t>c)</w:t>
        <w:tab/>
        <w:t>Desde 1967.</w:t>
      </w:r>
    </w:p>
    <w:p>
      <w:pPr>
        <w:pStyle w:val="Choice"/>
      </w:pPr>
      <w:r>
        <w:t>d)</w:t>
        <w:tab/>
        <w:t>Desde 1956.</w:t>
      </w:r>
    </w:p>
    <w:p>
      <w:pPr>
        <w:pStyle w:val="ListNumber"/>
      </w:pPr>
      <w:r>
        <w:t>¿Qué tamaño tienen normalmente las fotografías o canciones en formato mp3?</w:t>
      </w:r>
    </w:p>
    <w:p>
      <w:pPr>
        <w:pStyle w:val="Choice"/>
      </w:pPr>
      <w:r>
        <w:t>a)</w:t>
        <w:tab/>
        <w:t>Unos cientos de kilobytes a pocos megabytes.</w:t>
      </w:r>
    </w:p>
    <w:p>
      <w:pPr>
        <w:pStyle w:val="Choice"/>
      </w:pPr>
      <w:r>
        <w:t>b)</w:t>
        <w:tab/>
        <w:t>De pocos megabytes a cientos de megabytes.</w:t>
      </w:r>
    </w:p>
    <w:p>
      <w:pPr>
        <w:pStyle w:val="Choice"/>
      </w:pPr>
      <w:r>
        <w:t>c)</w:t>
        <w:tab/>
        <w:t>Alrededor de 1 gigabyte.</w:t>
      </w:r>
    </w:p>
    <w:p>
      <w:pPr>
        <w:pStyle w:val="Choice"/>
      </w:pPr>
      <w:r>
        <w:t>d)</w:t>
        <w:tab/>
        <w:t>Alrededor de 100 megabytes.</w:t>
      </w:r>
    </w:p>
    <w:p>
      <w:pPr>
        <w:pStyle w:val="ListNumber"/>
      </w:pPr>
      <w:r>
        <w:t>¿Cuál es una aplicación típica de las FPGA?</w:t>
      </w:r>
    </w:p>
    <w:p>
      <w:pPr>
        <w:pStyle w:val="Choice"/>
      </w:pPr>
      <w:r>
        <w:t>a)</w:t>
        <w:tab/>
        <w:t>Gestión de bases de datos.</w:t>
      </w:r>
    </w:p>
    <w:p>
      <w:pPr>
        <w:pStyle w:val="Choice"/>
      </w:pPr>
      <w:r>
        <w:t>b)</w:t>
        <w:tab/>
        <w:t>Procesamiento de texto.</w:t>
      </w:r>
    </w:p>
    <w:p>
      <w:pPr>
        <w:pStyle w:val="Choice"/>
      </w:pPr>
      <w:r>
        <w:t>c)</w:t>
        <w:tab/>
        <w:t>Realización de gráficos 3D.</w:t>
      </w:r>
    </w:p>
    <w:p>
      <w:pPr>
        <w:pStyle w:val="Choice"/>
      </w:pPr>
      <w:r>
        <w:t>d)</w:t>
        <w:tab/>
        <w:t>Minado de criptomonedas.</w:t>
      </w:r>
    </w:p>
    <w:p>
      <w:pPr>
        <w:pStyle w:val="ListNumber"/>
      </w:pPr>
      <w:r>
        <w:t>¿Qué es una caja tipo rack?</w:t>
      </w:r>
    </w:p>
    <w:p>
      <w:pPr>
        <w:pStyle w:val="Choice"/>
      </w:pPr>
      <w:r>
        <w:t>a)</w:t>
        <w:tab/>
        <w:t>Una caja utilizada en los ordenadores todo-en-uno.</w:t>
      </w:r>
    </w:p>
    <w:p>
      <w:pPr>
        <w:pStyle w:val="Choice"/>
      </w:pPr>
      <w:r>
        <w:t>b)</w:t>
        <w:tab/>
        <w:t>Una caja utilizada para albergar y proteger servidores.</w:t>
      </w:r>
    </w:p>
    <w:p>
      <w:pPr>
        <w:pStyle w:val="Choice"/>
      </w:pPr>
      <w:r>
        <w:t>c)</w:t>
        <w:tab/>
        <w:t>Una caja utilizada en los ordenadores de escritorio de menor tamaño.</w:t>
      </w:r>
    </w:p>
    <w:p>
      <w:pPr>
        <w:pStyle w:val="Choice"/>
      </w:pPr>
      <w:r>
        <w:t>d)</w:t>
        <w:tab/>
        <w:t>Una caja utilizada en los ordenadores portátiles.</w:t>
      </w:r>
    </w:p>
    <w:p>
      <w:pPr>
        <w:pStyle w:val="ListNumber"/>
      </w:pPr>
      <w:r>
        <w:t>¿Qué procesador tendrá mayor rendimiento por cada euro de su precio?</w:t>
      </w:r>
    </w:p>
    <w:p>
      <w:pPr>
        <w:pStyle w:val="Choice"/>
      </w:pPr>
      <w:r>
        <w:t>a)</w:t>
        <w:tab/>
        <w:t>Un procesador de 450 euros.</w:t>
      </w:r>
    </w:p>
    <w:p>
      <w:pPr>
        <w:pStyle w:val="Choice"/>
      </w:pPr>
      <w:r>
        <w:t>b)</w:t>
        <w:tab/>
        <w:t>Un procesador de 900 euros.</w:t>
      </w:r>
    </w:p>
    <w:p>
      <w:pPr>
        <w:pStyle w:val="Choice"/>
      </w:pPr>
      <w:r>
        <w:t>c)</w:t>
        <w:tab/>
        <w:t>Un procesador de 70 euros.</w:t>
      </w:r>
    </w:p>
    <w:p>
      <w:pPr>
        <w:pStyle w:val="Choice"/>
      </w:pPr>
      <w:r>
        <w:t>d)</w:t>
        <w:tab/>
        <w:t>Un procesador de 150 euros.</w:t>
      </w:r>
    </w:p>
    <w:p>
      <w:pPr>
        <w:pStyle w:val="ListNumber"/>
      </w:pPr>
      <w:r>
        <w:t>¿A quiénes pertenecen los centros de datos que forman la nube?</w:t>
      </w:r>
    </w:p>
    <w:p>
      <w:pPr>
        <w:pStyle w:val="Choice"/>
      </w:pPr>
      <w:r>
        <w:t>a)</w:t>
        <w:tab/>
        <w:t>Pequeñas empresas locales.</w:t>
      </w:r>
    </w:p>
    <w:p>
      <w:pPr>
        <w:pStyle w:val="Choice"/>
      </w:pPr>
      <w:r>
        <w:t>b)</w:t>
        <w:tab/>
        <w:t>Gobiernos y organismos internacionales.</w:t>
      </w:r>
    </w:p>
    <w:p>
      <w:pPr>
        <w:pStyle w:val="Choice"/>
      </w:pPr>
      <w:r>
        <w:t>c)</w:t>
        <w:tab/>
        <w:t>Grandes compañías como Amazon, Microsoft y Google.</w:t>
      </w:r>
    </w:p>
    <w:p>
      <w:pPr>
        <w:pStyle w:val="Choice"/>
      </w:pPr>
      <w:r>
        <w:t>d)</w:t>
        <w:tab/>
        <w:t>Particulares que alquilan servidores.</w:t>
      </w:r>
    </w:p>
    <w:p>
      <w:pPr>
        <w:pStyle w:val="ListNumber"/>
      </w:pPr>
      <w:r>
        <w:t>¿Qué cantidad de MIPS tiene aproximadamente un ordenador personal típico de 2022?</w:t>
      </w:r>
    </w:p>
    <w:p>
      <w:pPr>
        <w:pStyle w:val="Choice"/>
      </w:pPr>
      <w:r>
        <w:t>a)</w:t>
        <w:tab/>
        <w:t>200 000 MIPS.</w:t>
      </w:r>
    </w:p>
    <w:p>
      <w:pPr>
        <w:pStyle w:val="Choice"/>
      </w:pPr>
      <w:r>
        <w:t>b)</w:t>
        <w:tab/>
        <w:t>20 000 MIPS.</w:t>
      </w:r>
    </w:p>
    <w:p>
      <w:pPr>
        <w:pStyle w:val="Choice"/>
      </w:pPr>
      <w:r>
        <w:t>c)</w:t>
        <w:tab/>
        <w:t>2 000 MIPS.</w:t>
      </w:r>
    </w:p>
    <w:p>
      <w:pPr>
        <w:pStyle w:val="Choice"/>
      </w:pPr>
      <w:r>
        <w:t>d)</w:t>
        <w:tab/>
        <w:t>2 000 000 MIPS.</w:t>
      </w:r>
    </w:p>
    <w:p>
      <w:pPr>
        <w:pStyle w:val="ListNumber"/>
      </w:pPr>
      <w:r>
        <w:t>¿Qué es una impresora multifunción?</w:t>
      </w:r>
    </w:p>
    <w:p>
      <w:pPr>
        <w:pStyle w:val="Choice"/>
      </w:pPr>
      <w:r>
        <w:t>a)</w:t>
        <w:tab/>
        <w:t>Un dispositivo que solo permite la digitalización de documentos.</w:t>
      </w:r>
    </w:p>
    <w:p>
      <w:pPr>
        <w:pStyle w:val="Choice"/>
      </w:pPr>
      <w:r>
        <w:t>b)</w:t>
        <w:tab/>
        <w:t>Una combinación de impresora y escáner.</w:t>
      </w:r>
    </w:p>
    <w:p>
      <w:pPr>
        <w:pStyle w:val="Choice"/>
      </w:pPr>
      <w:r>
        <w:t>c)</w:t>
        <w:tab/>
        <w:t>Un dispositivo que solo permite la impresión de documentos.</w:t>
      </w:r>
    </w:p>
    <w:p>
      <w:pPr>
        <w:pStyle w:val="Choice"/>
      </w:pPr>
      <w:r>
        <w:t>d)</w:t>
        <w:tab/>
        <w:t>Un periférico de salida que permite imprimir textos y gráficos en papel.</w:t>
      </w:r>
    </w:p>
    <w:p>
      <w:pPr>
        <w:pStyle w:val="ListNumber"/>
      </w:pPr>
      <w:r>
        <w:t>¿Qué es un bit?</w:t>
      </w:r>
    </w:p>
    <w:p>
      <w:pPr>
        <w:pStyle w:val="Choice"/>
      </w:pPr>
      <w:r>
        <w:t>a)</w:t>
        <w:tab/>
        <w:t>Es la unidad mínima de información y equivale a un dígito binario que puede valer de 0 a 9.</w:t>
      </w:r>
    </w:p>
    <w:p>
      <w:pPr>
        <w:pStyle w:val="Choice"/>
      </w:pPr>
      <w:r>
        <w:t>b)</w:t>
        <w:tab/>
        <w:t>Es la unidad mínima de información y equivale a un dígito binario que puede valer 0 ó 1.</w:t>
      </w:r>
    </w:p>
    <w:p>
      <w:pPr>
        <w:pStyle w:val="Choice"/>
      </w:pPr>
      <w:r>
        <w:t>c)</w:t>
        <w:tab/>
        <w:t>Una palabra que puede tener un número variable de datos dependiendo del sistema informático con el que estemos tratando.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se espera que suceda cuando la tecnología de transistores se tope con los efectos cuánticos?</w:t>
      </w:r>
    </w:p>
    <w:p>
      <w:pPr>
        <w:pStyle w:val="Choice"/>
      </w:pPr>
      <w:r>
        <w:t>a)</w:t>
        <w:tab/>
        <w:t>No tendrá ningún efecto en la fabricación de transistores.</w:t>
      </w:r>
    </w:p>
    <w:p>
      <w:pPr>
        <w:pStyle w:val="Choice"/>
      </w:pPr>
      <w:r>
        <w:t>b)</w:t>
        <w:tab/>
        <w:t>Permitirán fabricar transistores más grandes.</w:t>
      </w:r>
    </w:p>
    <w:p>
      <w:pPr>
        <w:pStyle w:val="Choice"/>
      </w:pPr>
      <w:r>
        <w:t>c)</w:t>
        <w:tab/>
        <w:t>Se conseguirá fabricar transistores todavía más pequeños.</w:t>
      </w:r>
    </w:p>
    <w:p>
      <w:pPr>
        <w:pStyle w:val="Choice"/>
      </w:pPr>
      <w:r>
        <w:t>d)</w:t>
        <w:tab/>
        <w:t>No se podrán seguir fabricando transistores más pequeños.</w:t>
      </w:r>
    </w:p>
    <w:p>
      <w:pPr>
        <w:pStyle w:val="ListNumber"/>
      </w:pPr>
      <w:r>
        <w:t>¿Qué ley influye en el aumento de la capacidad máxima de las memorias USB con el tiempo?</w:t>
      </w:r>
    </w:p>
    <w:p>
      <w:pPr>
        <w:pStyle w:val="Choice"/>
      </w:pPr>
      <w:r>
        <w:t>a)</w:t>
        <w:tab/>
        <w:t>Ley de Newton.</w:t>
      </w:r>
    </w:p>
    <w:p>
      <w:pPr>
        <w:pStyle w:val="Choice"/>
      </w:pPr>
      <w:r>
        <w:t>b)</w:t>
        <w:tab/>
        <w:t>Ley de Boyle-Mariotte.</w:t>
      </w:r>
    </w:p>
    <w:p>
      <w:pPr>
        <w:pStyle w:val="Choice"/>
      </w:pPr>
      <w:r>
        <w:t>c)</w:t>
        <w:tab/>
        <w:t>Ley de Moore.</w:t>
      </w:r>
    </w:p>
    <w:p>
      <w:pPr>
        <w:pStyle w:val="Choice"/>
      </w:pPr>
      <w:r>
        <w:t>d)</w:t>
        <w:tab/>
        <w:t>Ley de Faraday.</w:t>
      </w:r>
    </w:p>
    <w:p>
      <w:pPr>
        <w:pStyle w:val="ListNumber"/>
      </w:pPr>
      <w:r>
        <w:t>¿Qué es una palabra?</w:t>
      </w:r>
    </w:p>
    <w:p>
      <w:pPr>
        <w:pStyle w:val="Choice"/>
      </w:pPr>
      <w:r>
        <w:t>a)</w:t>
        <w:tab/>
        <w:t>Un conjunto de entre 16 y 128 bits, dependiendo del sistema informático.</w:t>
      </w:r>
    </w:p>
    <w:p>
      <w:pPr>
        <w:pStyle w:val="Choice"/>
      </w:pPr>
      <w:r>
        <w:t>b)</w:t>
        <w:tab/>
        <w:t>Es un conjunto de 16 bits.</w:t>
      </w:r>
    </w:p>
    <w:p>
      <w:pPr>
        <w:pStyle w:val="Choice"/>
      </w:pPr>
      <w:r>
        <w:t>c)</w:t>
        <w:tab/>
        <w:t>Un conjunto de entre 32 y 64 bits, dependiendo del sistema informático.</w:t>
      </w:r>
    </w:p>
    <w:p>
      <w:pPr>
        <w:pStyle w:val="Choice"/>
      </w:pPr>
      <w:r>
        <w:t>d)</w:t>
        <w:tab/>
        <w:t>Es un conjunto de 32 bits.</w:t>
      </w:r>
    </w:p>
    <w:p>
      <w:pPr>
        <w:pStyle w:val="ListNumber"/>
      </w:pPr>
      <w:r>
        <w:t>¿Para qué se utilizan los controladores programables en la industria?</w:t>
      </w:r>
    </w:p>
    <w:p>
      <w:pPr>
        <w:pStyle w:val="Choice"/>
      </w:pPr>
      <w:r>
        <w:t>a)</w:t>
        <w:tab/>
        <w:t>Para controlar máquinas expendedoras.</w:t>
      </w:r>
    </w:p>
    <w:p>
      <w:pPr>
        <w:pStyle w:val="Choice"/>
      </w:pPr>
      <w:r>
        <w:t>b)</w:t>
        <w:tab/>
        <w:t>Para mover máquinas de forma automática y controlar procesos industriales.</w:t>
      </w:r>
    </w:p>
    <w:p>
      <w:pPr>
        <w:pStyle w:val="Choice"/>
      </w:pPr>
      <w:r>
        <w:t>c)</w:t>
        <w:tab/>
        <w:t>Para encender bombillas mediante conexión wifi.</w:t>
      </w:r>
    </w:p>
    <w:p>
      <w:pPr>
        <w:pStyle w:val="Choice"/>
      </w:pPr>
      <w:r>
        <w:t>d)</w:t>
        <w:tab/>
        <w:t>Para realizar mediciones de consumo eléctrico a distancia.</w:t>
      </w:r>
    </w:p>
    <w:p>
      <w:pPr>
        <w:pStyle w:val="ListNumber"/>
      </w:pPr>
      <w:r>
        <w:t>¿Para qué se utiliza el teclado en un ordenador?</w:t>
      </w:r>
    </w:p>
    <w:p>
      <w:pPr>
        <w:pStyle w:val="Choice"/>
      </w:pPr>
      <w:r>
        <w:t>a)</w:t>
        <w:tab/>
        <w:t>Para escuchar sonidos a través de altavoces.</w:t>
      </w:r>
    </w:p>
    <w:p>
      <w:pPr>
        <w:pStyle w:val="Choice"/>
      </w:pPr>
      <w:r>
        <w:t>b)</w:t>
        <w:tab/>
        <w:t>Para escribir texto en el ordenador.</w:t>
      </w:r>
    </w:p>
    <w:p>
      <w:pPr>
        <w:pStyle w:val="Choice"/>
      </w:pPr>
      <w:r>
        <w:t>c)</w:t>
        <w:tab/>
        <w:t>Para interactuar con las pantallas táctiles.</w:t>
      </w:r>
    </w:p>
    <w:p>
      <w:pPr>
        <w:pStyle w:val="Choice"/>
      </w:pPr>
      <w:r>
        <w:t>d)</w:t>
        <w:tab/>
        <w:t>Para controlar el puntero en la pantalla.</w:t>
      </w:r>
    </w:p>
    <w:p>
      <w:pPr>
        <w:pStyle w:val="ListNumber"/>
      </w:pPr>
      <w:r>
        <w:t>¿Cuáles son las aplicaciones típicas de un DSP?</w:t>
      </w:r>
    </w:p>
    <w:p>
      <w:pPr>
        <w:pStyle w:val="Choice"/>
      </w:pPr>
      <w:r>
        <w:t>a)</w:t>
        <w:tab/>
        <w:t>Tratamiento en tiempo real de señales de audio, voz, imagen, vídeo, etc.</w:t>
      </w:r>
    </w:p>
    <w:p>
      <w:pPr>
        <w:pStyle w:val="Choice"/>
      </w:pPr>
      <w:r>
        <w:t>b)</w:t>
        <w:tab/>
        <w:t>Tratamiento de señales de texto y procesamiento de datos.</w:t>
      </w:r>
    </w:p>
    <w:p>
      <w:pPr>
        <w:pStyle w:val="Choice"/>
      </w:pPr>
      <w:r>
        <w:t>c)</w:t>
        <w:tab/>
        <w:t>Tratamiento en tiempo real de señales de radio y televisión.</w:t>
      </w:r>
    </w:p>
    <w:p>
      <w:pPr>
        <w:pStyle w:val="Choice"/>
      </w:pPr>
      <w:r>
        <w:t>d)</w:t>
        <w:tab/>
        <w:t>Tratamiento de señales de radio y procesamiento de audio.</w:t>
      </w:r>
    </w:p>
    <w:p>
      <w:pPr>
        <w:pStyle w:val="ListNumber"/>
      </w:pPr>
      <w:r>
        <w:t>¿Qué limitación tienen las videoconsolas respecto a los juegos disponibles?</w:t>
      </w:r>
    </w:p>
    <w:p>
      <w:pPr>
        <w:pStyle w:val="Choice"/>
      </w:pPr>
      <w:r>
        <w:t>a)</w:t>
        <w:tab/>
        <w:t>Solo pueden ejecutar juegos en línea</w:t>
      </w:r>
    </w:p>
    <w:p>
      <w:pPr>
        <w:pStyle w:val="Choice"/>
      </w:pPr>
      <w:r>
        <w:t>b)</w:t>
        <w:tab/>
        <w:t>No pueden ejecutar videojuegos</w:t>
      </w:r>
    </w:p>
    <w:p>
      <w:pPr>
        <w:pStyle w:val="Choice"/>
      </w:pPr>
      <w:r>
        <w:t>c)</w:t>
        <w:tab/>
        <w:t>La disponibilidad de muchos de estos juegos está limitada a una sola plataforma</w:t>
      </w:r>
    </w:p>
    <w:p>
      <w:pPr>
        <w:pStyle w:val="Choice"/>
      </w:pPr>
      <w:r>
        <w:t>d)</w:t>
        <w:tab/>
        <w:t>Solo pueden ejecutar juegos que demanden poca potencia de cálculo.</w:t>
      </w:r>
    </w:p>
    <w:p>
      <w:pPr>
        <w:pStyle w:val="ListNumber"/>
      </w:pPr>
      <w:r>
        <w:t>¿Para qué sirve un DAC?</w:t>
      </w:r>
    </w:p>
    <w:p>
      <w:pPr>
        <w:pStyle w:val="Choice"/>
      </w:pPr>
      <w:r>
        <w:t>a)</w:t>
        <w:tab/>
        <w:t>Para convertir archivos digitales del ordenador en música o sonido analógico con alta fidelidad.</w:t>
      </w:r>
    </w:p>
    <w:p>
      <w:pPr>
        <w:pStyle w:val="Choice"/>
      </w:pPr>
      <w:r>
        <w:t>b)</w:t>
        <w:tab/>
        <w:t>Para escanear imágenes y convertirlas en archivos digitales.</w:t>
      </w:r>
    </w:p>
    <w:p>
      <w:pPr>
        <w:pStyle w:val="Choice"/>
      </w:pPr>
      <w:r>
        <w:t>c)</w:t>
        <w:tab/>
        <w:t>Para imprimir textos y gráficos en papel de manera permanente.</w:t>
      </w:r>
    </w:p>
    <w:p>
      <w:pPr>
        <w:pStyle w:val="Choice"/>
      </w:pPr>
      <w:r>
        <w:t>d)</w:t>
        <w:tab/>
        <w:t>Para proyectar imágenes sobre una pared o una pantalla.</w:t>
      </w:r>
    </w:p>
    <w:p>
      <w:pPr>
        <w:pStyle w:val="ListNumber"/>
      </w:pPr>
      <w:r>
        <w:t>¿Cuál es el sistema operativo más común en los ordenadores personales?</w:t>
      </w:r>
    </w:p>
    <w:p>
      <w:pPr>
        <w:pStyle w:val="Choice"/>
      </w:pPr>
      <w:r>
        <w:t>a)</w:t>
        <w:tab/>
        <w:t>Linux</w:t>
      </w:r>
    </w:p>
    <w:p>
      <w:pPr>
        <w:pStyle w:val="Choice"/>
      </w:pPr>
      <w:r>
        <w:t>b)</w:t>
        <w:tab/>
        <w:t>Android</w:t>
      </w:r>
    </w:p>
    <w:p>
      <w:pPr>
        <w:pStyle w:val="Choice"/>
      </w:pPr>
      <w:r>
        <w:t>c)</w:t>
        <w:tab/>
        <w:t>iOS</w:t>
      </w:r>
    </w:p>
    <w:p>
      <w:pPr>
        <w:pStyle w:val="Choice"/>
      </w:pPr>
      <w:r>
        <w:t>d)</w:t>
        <w:tab/>
        <w:t>Windows</w:t>
      </w:r>
    </w:p>
    <w:p>
      <w:pPr>
        <w:pStyle w:val="ListNumber"/>
      </w:pPr>
      <w:r>
        <w:t>¿Es SMART capaz de detectar todos los fallos posibles en una unidad de almacenamiento?</w:t>
      </w:r>
    </w:p>
    <w:p>
      <w:pPr>
        <w:pStyle w:val="Choice"/>
      </w:pPr>
      <w:r>
        <w:t>a)</w:t>
        <w:tab/>
        <w:t>No, solo puede detectar fallos en unidades de almacenamiento de discos duros, pero no en unidades SSD.</w:t>
      </w:r>
    </w:p>
    <w:p>
      <w:pPr>
        <w:pStyle w:val="Choice"/>
      </w:pPr>
      <w:r>
        <w:t>b)</w:t>
        <w:tab/>
        <w:t>No, solo puede detectar fallos en unidades de almacenamiento de unidades SSD, pero no en discos duros.</w:t>
      </w:r>
    </w:p>
    <w:p>
      <w:pPr>
        <w:pStyle w:val="Choice"/>
      </w:pPr>
      <w:r>
        <w:t>c)</w:t>
        <w:tab/>
        <w:t>No, pero permite avisar ante la mayoría de los fallos debidos a una degradación de la unidad.</w:t>
      </w:r>
    </w:p>
    <w:p>
      <w:pPr>
        <w:pStyle w:val="Choice"/>
      </w:pPr>
      <w:r>
        <w:t>d)</w:t>
        <w:tab/>
        <w:t>Sí, es capaz de detectar cualquier fallo posible en una unidad de almacenamiento.</w:t>
      </w:r>
    </w:p>
    <w:p>
      <w:pPr>
        <w:pStyle w:val="ListNumber"/>
      </w:pPr>
      <w:r>
        <w:t>¿Qué son los núcleos en un procesador?</w:t>
      </w:r>
    </w:p>
    <w:p>
      <w:pPr>
        <w:pStyle w:val="Choice"/>
      </w:pPr>
      <w:r>
        <w:t>a)</w:t>
        <w:tab/>
        <w:t>Procesadores individuales dentro de una CPU.</w:t>
      </w:r>
    </w:p>
    <w:p>
      <w:pPr>
        <w:pStyle w:val="Choice"/>
      </w:pPr>
      <w:r>
        <w:t>b)</w:t>
        <w:tab/>
        <w:t>Conexiones para la memoria RAM de una CPU.</w:t>
      </w:r>
    </w:p>
    <w:p>
      <w:pPr>
        <w:pStyle w:val="Choice"/>
      </w:pPr>
      <w:r>
        <w:t>c)</w:t>
        <w:tab/>
        <w:t>Velocidades de reloj de una CPU.</w:t>
      </w:r>
    </w:p>
    <w:p>
      <w:pPr>
        <w:pStyle w:val="Choice"/>
      </w:pPr>
      <w:r>
        <w:t>d)</w:t>
        <w:tab/>
        <w:t>Unidades de almacenamiento dentro de una CPU.</w:t>
      </w:r>
    </w:p>
    <w:p>
      <w:pPr>
        <w:pStyle w:val="ListNumber"/>
      </w:pPr>
      <w:r>
        <w:t>¿Qué efecto tiene una mayor velocidad de reloj en el rendimiento de un procesador?</w:t>
      </w:r>
    </w:p>
    <w:p>
      <w:pPr>
        <w:pStyle w:val="Choice"/>
      </w:pPr>
      <w:r>
        <w:t>a)</w:t>
        <w:tab/>
        <w:t>Lo hace más rápido si el resto de parámetros se mantienen iguales.</w:t>
      </w:r>
    </w:p>
    <w:p>
      <w:pPr>
        <w:pStyle w:val="Choice"/>
      </w:pPr>
      <w:r>
        <w:t>b)</w:t>
        <w:tab/>
        <w:t>Lo hace más lento si el resto de parámetros se mantienen iguales.</w:t>
      </w:r>
    </w:p>
    <w:p>
      <w:pPr>
        <w:pStyle w:val="Choice"/>
      </w:pPr>
      <w:r>
        <w:t>c)</w:t>
        <w:tab/>
        <w:t>Aumenta el consumo energético pero no afecta al rendimiento.</w:t>
      </w:r>
    </w:p>
    <w:p>
      <w:pPr>
        <w:pStyle w:val="Choice"/>
      </w:pPr>
      <w:r>
        <w:t>d)</w:t>
        <w:tab/>
        <w:t>No tiene ningún efecto en el rendimiento del procesador.</w:t>
      </w:r>
    </w:p>
    <w:p>
      <w:pPr>
        <w:pStyle w:val="ListNumber"/>
      </w:pPr>
      <w:r>
        <w:t>¿Para qué sirve el amplificador de sonido en los altavoces para ordenador?</w:t>
      </w:r>
    </w:p>
    <w:p>
      <w:pPr>
        <w:pStyle w:val="Choice"/>
      </w:pPr>
      <w:r>
        <w:t>a)</w:t>
        <w:tab/>
        <w:t>Aumentar el nivel de la señal de salida del ordenador y producir sonidos de alto volumen.</w:t>
      </w:r>
    </w:p>
    <w:p>
      <w:pPr>
        <w:pStyle w:val="Choice"/>
      </w:pPr>
      <w:r>
        <w:t>b)</w:t>
        <w:tab/>
        <w:t>Conectar el ordenador a la red eléctrica y evitar cortocircuitos.</w:t>
      </w:r>
    </w:p>
    <w:p>
      <w:pPr>
        <w:pStyle w:val="Choice"/>
      </w:pPr>
      <w:r>
        <w:t>c)</w:t>
        <w:tab/>
        <w:t>Ampliar el tamaño de los altavoces para mejorar la calidad del sonido.</w:t>
      </w:r>
    </w:p>
    <w:p>
      <w:pPr>
        <w:pStyle w:val="Choice"/>
      </w:pPr>
      <w:r>
        <w:t>d)</w:t>
        <w:tab/>
        <w:t>Controlar la temperatura del ordenador y evitar sobrecalentamientos.</w:t>
      </w:r>
    </w:p>
    <w:p>
      <w:pPr>
        <w:pStyle w:val="ListNumber"/>
      </w:pPr>
      <w:r>
        <w:t>¿Qué es el hardware?</w:t>
      </w:r>
    </w:p>
    <w:p>
      <w:pPr>
        <w:pStyle w:val="Choice"/>
      </w:pPr>
      <w:r>
        <w:t>a)</w:t>
        <w:tab/>
        <w:t>El conjunto de programas de un sistema informático.</w:t>
      </w:r>
    </w:p>
    <w:p>
      <w:pPr>
        <w:pStyle w:val="Choice"/>
      </w:pPr>
      <w:r>
        <w:t>b)</w:t>
        <w:tab/>
        <w:t>El conjunto de partes físicas de un sistema informático.</w:t>
      </w:r>
    </w:p>
    <w:p>
      <w:pPr>
        <w:pStyle w:val="Choice"/>
      </w:pPr>
      <w:r>
        <w:t>c)</w:t>
        <w:tab/>
        <w:t>El conjunto de datos de un sistema informático.</w:t>
      </w:r>
    </w:p>
    <w:p>
      <w:pPr>
        <w:pStyle w:val="Choice"/>
      </w:pPr>
      <w:r>
        <w:t>d)</w:t>
        <w:tab/>
        <w:t>El conjunto de partes virtuales de un sistema informático.</w:t>
      </w:r>
    </w:p>
    <w:p>
      <w:pPr>
        <w:pStyle w:val="ListNumber"/>
      </w:pPr>
      <w:r>
        <w:t>¿Qué es el elemento (5)?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Tarjetas de memoria RAM sobre ranura DIMM</w:t>
      </w:r>
    </w:p>
    <w:p>
      <w:pPr>
        <w:pStyle w:val="Choice"/>
      </w:pPr>
      <w:r>
        <w:t>b)</w:t>
        <w:tab/>
        <w:t>Tarjetas de expansión sobre ranura PCI</w:t>
      </w:r>
    </w:p>
    <w:p>
      <w:pPr>
        <w:pStyle w:val="Choice"/>
      </w:pPr>
      <w:r>
        <w:t>c)</w:t>
        <w:tab/>
        <w:t>Tarjetas de expansión sobre ranura DIMM</w:t>
      </w:r>
    </w:p>
    <w:p>
      <w:pPr>
        <w:pStyle w:val="Choice"/>
      </w:pPr>
      <w:r>
        <w:t>d)</w:t>
        <w:tab/>
        <w:t>Tarjetas de expansión sobre zócalo de CPU</w:t>
      </w:r>
    </w:p>
    <w:p>
      <w:pPr>
        <w:pStyle w:val="ListNumber"/>
      </w:pPr>
      <w:r>
        <w:t>¿En qué década comenzó a ser utilizada de forma masiva la red Arpanet, limitada a universidades, centros de cálculo o bases militares?</w:t>
      </w:r>
    </w:p>
    <w:p>
      <w:pPr>
        <w:pStyle w:val="Choice"/>
      </w:pPr>
      <w:r>
        <w:t>a)</w:t>
        <w:tab/>
        <w:t>En la década de 1990</w:t>
      </w:r>
    </w:p>
    <w:p>
      <w:pPr>
        <w:pStyle w:val="Choice"/>
      </w:pPr>
      <w:r>
        <w:t>b)</w:t>
        <w:tab/>
        <w:t>En la década de 1970</w:t>
      </w:r>
    </w:p>
    <w:p>
      <w:pPr>
        <w:pStyle w:val="Choice"/>
      </w:pPr>
      <w:r>
        <w:t>c)</w:t>
        <w:tab/>
        <w:t>En la década de 1960</w:t>
      </w:r>
    </w:p>
    <w:p>
      <w:pPr>
        <w:pStyle w:val="Choice"/>
      </w:pPr>
      <w:r>
        <w:t>d)</w:t>
        <w:tab/>
        <w:t>En la década de 1980</w:t>
      </w:r>
    </w:p>
    <w:p>
      <w:pPr>
        <w:pStyle w:val="ListNumber"/>
      </w:pPr>
      <w:r>
        <w:t>¿Qué es el antialiasing?</w:t>
      </w:r>
    </w:p>
    <w:p>
      <w:pPr>
        <w:pStyle w:val="Choice"/>
      </w:pPr>
      <w:r>
        <w:t>a)</w:t>
        <w:tab/>
        <w:t>Almacenar grandes cantidades de datos comprimidos.</w:t>
      </w:r>
    </w:p>
    <w:p>
      <w:pPr>
        <w:pStyle w:val="Choice"/>
      </w:pPr>
      <w:r>
        <w:t>b)</w:t>
        <w:tab/>
        <w:t>Realizar operaciones matemáticas complejas.</w:t>
      </w:r>
    </w:p>
    <w:p>
      <w:pPr>
        <w:pStyle w:val="Choice"/>
      </w:pPr>
      <w:r>
        <w:t>c)</w:t>
        <w:tab/>
        <w:t>Suavizar bordes de las figuras.</w:t>
      </w:r>
    </w:p>
    <w:p>
      <w:pPr>
        <w:pStyle w:val="Choice"/>
      </w:pPr>
      <w:r>
        <w:t>d)</w:t>
        <w:tab/>
        <w:t>Dibujar triángulos y cuadrados.</w:t>
      </w:r>
    </w:p>
    <w:p>
      <w:pPr>
        <w:pStyle w:val="ListNumber"/>
      </w:pPr>
      <w:r>
        <w:t>¿Para qué se utiliza el estilete en la tableta gráfica?</w:t>
      </w:r>
    </w:p>
    <w:p>
      <w:pPr>
        <w:pStyle w:val="Choice"/>
      </w:pPr>
      <w:r>
        <w:t>a)</w:t>
        <w:tab/>
        <w:t>Para dibujar una imagen.</w:t>
      </w:r>
    </w:p>
    <w:p>
      <w:pPr>
        <w:pStyle w:val="Choice"/>
      </w:pPr>
      <w:r>
        <w:t>b)</w:t>
        <w:tab/>
        <w:t>Para introducir texto mediante reconocimiento de voz.</w:t>
      </w:r>
    </w:p>
    <w:p>
      <w:pPr>
        <w:pStyle w:val="Choice"/>
      </w:pPr>
      <w:r>
        <w:t>c)</w:t>
        <w:tab/>
        <w:t>Para navegar por internet.</w:t>
      </w:r>
    </w:p>
    <w:p>
      <w:pPr>
        <w:pStyle w:val="Choice"/>
      </w:pPr>
      <w:r>
        <w:t>d)</w:t>
        <w:tab/>
        <w:t>Para apuntar y señalar los objetos que se encuentran en la pantalla del ordenador.</w:t>
      </w:r>
    </w:p>
    <w:p>
      <w:pPr>
        <w:pStyle w:val="ListNumber"/>
      </w:pPr>
      <w:r>
        <w:t>¿Qué tecnología desarrolló Herman Hollerith para el censo de los Estados Unidos de América de 1890?</w:t>
      </w:r>
    </w:p>
    <w:p>
      <w:pPr>
        <w:pStyle w:val="Choice"/>
      </w:pPr>
      <w:r>
        <w:t>a)</w:t>
        <w:tab/>
        <w:t>El ordenador general para la tabulación de datos censales.</w:t>
      </w:r>
    </w:p>
    <w:p>
      <w:pPr>
        <w:pStyle w:val="Choice"/>
      </w:pPr>
      <w:r>
        <w:t>b)</w:t>
        <w:tab/>
        <w:t>Procesamiento de tarjetas perforadas para la tabulación de datos.</w:t>
      </w:r>
    </w:p>
    <w:p>
      <w:pPr>
        <w:pStyle w:val="Choice"/>
      </w:pPr>
      <w:r>
        <w:t>c)</w:t>
        <w:tab/>
        <w:t>Dispositivos de entrada basados en tarjetas perforadas.</w:t>
      </w:r>
    </w:p>
    <w:p>
      <w:pPr>
        <w:pStyle w:val="Choice"/>
      </w:pPr>
      <w:r>
        <w:t>d)</w:t>
        <w:tab/>
        <w:t>La máquina mecánica programable analítica.</w:t>
      </w:r>
    </w:p>
    <w:p>
      <w:pPr>
        <w:pStyle w:val="ListNumber"/>
      </w:pPr>
      <w:r>
        <w:t>¿Cuál es la función principal del RTC?</w:t>
      </w:r>
    </w:p>
    <w:p>
      <w:pPr>
        <w:pStyle w:val="Choice"/>
      </w:pPr>
      <w:r>
        <w:t>a)</w:t>
        <w:tab/>
        <w:t>Mejorar el rendimiento del procesador.</w:t>
      </w:r>
    </w:p>
    <w:p>
      <w:pPr>
        <w:pStyle w:val="Choice"/>
      </w:pPr>
      <w:r>
        <w:t>b)</w:t>
        <w:tab/>
        <w:t>Conectar dispositivos externos al ordenador.</w:t>
      </w:r>
    </w:p>
    <w:p>
      <w:pPr>
        <w:pStyle w:val="Choice"/>
      </w:pPr>
      <w:r>
        <w:t>c)</w:t>
        <w:tab/>
        <w:t>Proporcionar conexión a Internet.</w:t>
      </w:r>
    </w:p>
    <w:p>
      <w:pPr>
        <w:pStyle w:val="Choice"/>
      </w:pPr>
      <w:r>
        <w:t>d)</w:t>
        <w:tab/>
        <w:t>Mantener la fecha y hora actual aunque el ordenador esté apagado.</w:t>
      </w:r>
    </w:p>
    <w:p>
      <w:pPr>
        <w:pStyle w:val="ListNumber"/>
      </w:pPr>
      <w:r>
        <w:t>¿Qué funciones añade un servidor NAS a una red de ordenadores?</w:t>
      </w:r>
    </w:p>
    <w:p>
      <w:pPr>
        <w:pStyle w:val="Choice"/>
      </w:pPr>
      <w:r>
        <w:t>a)</w:t>
        <w:tab/>
        <w:t>Realiza copias de seguridad automáticas de los archivos</w:t>
      </w:r>
    </w:p>
    <w:p>
      <w:pPr>
        <w:pStyle w:val="Choice"/>
      </w:pPr>
      <w:r>
        <w:t>b)</w:t>
        <w:tab/>
        <w:t>Controla la temperatura del hardware de los ordenadores</w:t>
      </w:r>
    </w:p>
    <w:p>
      <w:pPr>
        <w:pStyle w:val="Choice"/>
      </w:pPr>
      <w:r>
        <w:t>c)</w:t>
        <w:tab/>
        <w:t>Permite compartir archivos de datos</w:t>
      </w:r>
    </w:p>
    <w:p>
      <w:pPr>
        <w:pStyle w:val="Choice"/>
      </w:pPr>
      <w:r>
        <w:t>d)</w:t>
        <w:tab/>
        <w:t>Ejecuta programas de ofimática en línea</w:t>
      </w:r>
    </w:p>
    <w:p>
      <w:pPr>
        <w:pStyle w:val="ListNumber"/>
      </w:pPr>
      <w:r>
        <w:t>¿Qué es un sistema de alimentación ininterrumpida (SAI)?</w:t>
      </w:r>
    </w:p>
    <w:p>
      <w:pPr>
        <w:pStyle w:val="Choice"/>
      </w:pPr>
      <w:r>
        <w:t>a)</w:t>
        <w:tab/>
        <w:t>Un componente que aumenta la potencia de la fuente de alimentación.</w:t>
      </w:r>
    </w:p>
    <w:p>
      <w:pPr>
        <w:pStyle w:val="Choice"/>
      </w:pPr>
      <w:r>
        <w:t>b)</w:t>
        <w:tab/>
        <w:t>Un dispositivo que controla el flujo de información en el ordenador.</w:t>
      </w:r>
    </w:p>
    <w:p>
      <w:pPr>
        <w:pStyle w:val="Choice"/>
      </w:pPr>
      <w:r>
        <w:t>c)</w:t>
        <w:tab/>
        <w:t>Un componente que regula la temperatura del ordenador.</w:t>
      </w:r>
    </w:p>
    <w:p>
      <w:pPr>
        <w:pStyle w:val="Choice"/>
      </w:pPr>
      <w:r>
        <w:t>d)</w:t>
        <w:tab/>
        <w:t>Un dispositivo con una batería recargable en su interior.</w:t>
      </w:r>
    </w:p>
    <w:p>
      <w:pPr>
        <w:pStyle w:val="ListNumber"/>
      </w:pPr>
      <w:r>
        <w:t>¿Qué tecnología utiliza un sistema RAID 5 para proteger los datos en caso de fallo de una unidad?</w:t>
      </w:r>
    </w:p>
    <w:p>
      <w:pPr>
        <w:pStyle w:val="Choice"/>
      </w:pPr>
      <w:r>
        <w:t>a)</w:t>
        <w:tab/>
        <w:t>Se utiliza uno de los discos RAID para realizar backup de seguridad.</w:t>
      </w:r>
    </w:p>
    <w:p>
      <w:pPr>
        <w:pStyle w:val="Choice"/>
      </w:pPr>
      <w:r>
        <w:t>b)</w:t>
        <w:tab/>
        <w:t>Se utiliza uno de los discos RAID para almacenar datos redundantes de paridad.</w:t>
      </w:r>
    </w:p>
    <w:p>
      <w:pPr>
        <w:pStyle w:val="Choice"/>
      </w:pPr>
      <w:r>
        <w:t>c)</w:t>
        <w:tab/>
        <w:t>Se utiliza una unidad de estado sólido porque es más rápida que los discos duros tradicionales.</w:t>
      </w:r>
    </w:p>
    <w:p>
      <w:pPr>
        <w:pStyle w:val="Choice"/>
      </w:pPr>
      <w:r>
        <w:t>d)</w:t>
        <w:tab/>
        <w:t>Se utiliza una unidad óptica.</w:t>
      </w:r>
    </w:p>
    <w:p>
      <w:pPr>
        <w:pStyle w:val="ListNumber"/>
      </w:pPr>
      <w:r>
        <w:t>¿Qué es el TDP en relación con el consumo de energía de un procesador?</w:t>
      </w:r>
    </w:p>
    <w:p>
      <w:pPr>
        <w:pStyle w:val="Choice"/>
      </w:pPr>
      <w:r>
        <w:t>a)</w:t>
        <w:tab/>
        <w:t>Es la cantidad de potencia que consume un procesador.</w:t>
      </w:r>
    </w:p>
    <w:p>
      <w:pPr>
        <w:pStyle w:val="Choice"/>
      </w:pPr>
      <w:r>
        <w:t>b)</w:t>
        <w:tab/>
        <w:t>Es la cantidad de potencia que consume un procesador en reposo.</w:t>
      </w:r>
    </w:p>
    <w:p>
      <w:pPr>
        <w:pStyle w:val="Choice"/>
      </w:pPr>
      <w:r>
        <w:t>c)</w:t>
        <w:tab/>
        <w:t>Es la cantidad de potencia que consume un procesador en funcionamiento normal.</w:t>
      </w:r>
    </w:p>
    <w:p>
      <w:pPr>
        <w:pStyle w:val="Choice"/>
      </w:pPr>
      <w:r>
        <w:t>d)</w:t>
        <w:tab/>
        <w:t>Es la cantidad de potencia que consume un procesador en máxima carga.</w:t>
      </w:r>
    </w:p>
    <w:p>
      <w:pPr>
        <w:pStyle w:val="ListNumber"/>
      </w:pPr>
      <w:r>
        <w:t>¿Qué es el zócalo de CPU?</w:t>
      </w:r>
    </w:p>
    <w:p>
      <w:pPr>
        <w:pStyle w:val="Choice"/>
      </w:pPr>
      <w:r>
        <w:t>a)</w:t>
        <w:tab/>
        <w:t>Es el conector que permite conectar la tarjeta gráfica a la placa base.</w:t>
      </w:r>
    </w:p>
    <w:p>
      <w:pPr>
        <w:pStyle w:val="Choice"/>
      </w:pPr>
      <w:r>
        <w:t>b)</w:t>
        <w:tab/>
        <w:t>Es el conector que permite conectar la memoria RAM a la placa base.</w:t>
      </w:r>
    </w:p>
    <w:p>
      <w:pPr>
        <w:pStyle w:val="Choice"/>
      </w:pPr>
      <w:r>
        <w:t>c)</w:t>
        <w:tab/>
        <w:t>Es el conector que permite conectar el disco duro a la placa base.</w:t>
      </w:r>
    </w:p>
    <w:p>
      <w:pPr>
        <w:pStyle w:val="Choice"/>
      </w:pPr>
      <w:r>
        <w:t>d)</w:t>
        <w:tab/>
        <w:t>Es el conector que permite conectar el microprocesador a la placa base.</w:t>
      </w:r>
    </w:p>
    <w:p>
      <w:pPr>
        <w:pStyle w:val="ListNumber"/>
      </w:pPr>
      <w:r>
        <w:t>¿Qué significa MIPS?</w:t>
      </w:r>
    </w:p>
    <w:p>
      <w:pPr>
        <w:pStyle w:val="Choice"/>
      </w:pPr>
      <w:r>
        <w:t>a)</w:t>
        <w:tab/>
        <w:t>Millones de operaciones matemáticas por segundo.</w:t>
      </w:r>
    </w:p>
    <w:p>
      <w:pPr>
        <w:pStyle w:val="Choice"/>
      </w:pPr>
      <w:r>
        <w:t>b)</w:t>
        <w:tab/>
        <w:t>Millones de bytes por segundo.</w:t>
      </w:r>
    </w:p>
    <w:p>
      <w:pPr>
        <w:pStyle w:val="Choice"/>
      </w:pPr>
      <w:r>
        <w:t>c)</w:t>
        <w:tab/>
        <w:t>Millones de instrucciones por segundo.</w:t>
      </w:r>
    </w:p>
    <w:p>
      <w:pPr>
        <w:pStyle w:val="Choice"/>
      </w:pPr>
      <w:r>
        <w:t>d)</w:t>
        <w:tab/>
        <w:t>Millones de píxeles por segundo.</w:t>
      </w:r>
    </w:p>
    <w:p>
      <w:pPr>
        <w:pStyle w:val="ListNumber"/>
      </w:pPr>
      <w:r>
        <w:t>¿Cuál es la diferencia entre hardware y software?</w:t>
      </w:r>
    </w:p>
    <w:p>
      <w:pPr>
        <w:pStyle w:val="Choice"/>
      </w:pPr>
      <w:r>
        <w:t>a)</w:t>
        <w:tab/>
        <w:t>El hardware es físico y el software es intangible.</w:t>
      </w:r>
    </w:p>
    <w:p>
      <w:pPr>
        <w:pStyle w:val="Choice"/>
      </w:pPr>
      <w:r>
        <w:t>b)</w:t>
        <w:tab/>
        <w:t>El hardware es caro y el software es barato.</w:t>
      </w:r>
    </w:p>
    <w:p>
      <w:pPr>
        <w:pStyle w:val="Choice"/>
      </w:pPr>
      <w:r>
        <w:t>c)</w:t>
        <w:tab/>
        <w:t>El hardware es intangible y el software es físico.</w:t>
      </w:r>
    </w:p>
    <w:p>
      <w:pPr>
        <w:pStyle w:val="Choice"/>
      </w:pPr>
      <w:r>
        <w:t>d)</w:t>
        <w:tab/>
        <w:t>El hardware es propietario y el software es libre.</w:t>
      </w:r>
    </w:p>
    <w:p>
      <w:pPr>
        <w:pStyle w:val="ListNumber"/>
      </w:pPr>
      <w:r>
        <w:t>¿Qué tecnología es la más conocida en la actualidad para la cinta magnética?</w:t>
      </w:r>
    </w:p>
    <w:p>
      <w:pPr>
        <w:pStyle w:val="Choice"/>
      </w:pPr>
      <w:r>
        <w:t>a)</w:t>
        <w:tab/>
        <w:t>Blu-ray.</w:t>
      </w:r>
    </w:p>
    <w:p>
      <w:pPr>
        <w:pStyle w:val="Choice"/>
      </w:pPr>
      <w:r>
        <w:t>b)</w:t>
        <w:tab/>
        <w:t>CD-ROM (Compact Disc Read-Only Memory).</w:t>
      </w:r>
    </w:p>
    <w:p>
      <w:pPr>
        <w:pStyle w:val="Choice"/>
      </w:pPr>
      <w:r>
        <w:t>c)</w:t>
        <w:tab/>
        <w:t>LTO (Linear Tape Open).</w:t>
      </w:r>
    </w:p>
    <w:p>
      <w:pPr>
        <w:pStyle w:val="Choice"/>
      </w:pPr>
      <w:r>
        <w:t>d)</w:t>
        <w:tab/>
        <w:t>DVD (Digital Versatile Disc).</w:t>
      </w:r>
    </w:p>
    <w:p>
      <w:pPr>
        <w:pStyle w:val="ListNumber"/>
      </w:pPr>
      <w:r>
        <w:t>¿Qué es la memoria RAM?</w:t>
      </w:r>
    </w:p>
    <w:p>
      <w:pPr>
        <w:pStyle w:val="Choice"/>
      </w:pPr>
      <w:r>
        <w:t>a)</w:t>
        <w:tab/>
        <w:t>Una memoria de almacenamiento temporal para los programas y datos que maneja la CPU.</w:t>
      </w:r>
    </w:p>
    <w:p>
      <w:pPr>
        <w:pStyle w:val="Choice"/>
      </w:pPr>
      <w:r>
        <w:t>b)</w:t>
        <w:tab/>
        <w:t>Una memoria que se utiliza para guardar archivos de forma permanente.</w:t>
      </w:r>
    </w:p>
    <w:p>
      <w:pPr>
        <w:pStyle w:val="Choice"/>
      </w:pPr>
      <w:r>
        <w:t>c)</w:t>
        <w:tab/>
        <w:t>La memoria interna de un disco duro.</w:t>
      </w:r>
    </w:p>
    <w:p>
      <w:pPr>
        <w:pStyle w:val="Choice"/>
      </w:pPr>
      <w:r>
        <w:t>d)</w:t>
        <w:tab/>
        <w:t>Una memoria de almacenamiento permanente para los programas y datos que maneja la CPU.</w:t>
      </w:r>
    </w:p>
    <w:p>
      <w:pPr>
        <w:pStyle w:val="ListNumber"/>
      </w:pPr>
      <w:r>
        <w:t>¿Qué tipo de unidades de almacenamiento se pueden conectar a un servidor NAS?</w:t>
      </w:r>
    </w:p>
    <w:p>
      <w:pPr>
        <w:pStyle w:val="Choice"/>
      </w:pPr>
      <w:r>
        <w:t>a)</w:t>
        <w:tab/>
        <w:t>Cintas magnéticas o disquetes.</w:t>
      </w:r>
    </w:p>
    <w:p>
      <w:pPr>
        <w:pStyle w:val="Choice"/>
      </w:pPr>
      <w:r>
        <w:t>b)</w:t>
        <w:tab/>
        <w:t>CD o DVD.</w:t>
      </w:r>
    </w:p>
    <w:p>
      <w:pPr>
        <w:pStyle w:val="Choice"/>
      </w:pPr>
      <w:r>
        <w:t>c)</w:t>
        <w:tab/>
        <w:t>HDD o SSD.</w:t>
      </w:r>
    </w:p>
    <w:p>
      <w:pPr>
        <w:pStyle w:val="Choice"/>
      </w:pPr>
      <w:r>
        <w:t>d)</w:t>
        <w:tab/>
        <w:t>Pendrives o tarjetas de memoria.</w:t>
      </w:r>
    </w:p>
    <w:p>
      <w:pPr>
        <w:pStyle w:val="ListNumber"/>
      </w:pPr>
      <w:r>
        <w:t>¿Cuál es la principal desventaja de los dispositivos de almacenamiento externo respecto a los internos?</w:t>
      </w:r>
    </w:p>
    <w:p>
      <w:pPr>
        <w:pStyle w:val="Choice"/>
      </w:pPr>
      <w:r>
        <w:t>a)</w:t>
        <w:tab/>
        <w:t>Mayor riesgo de pérdida de datos.</w:t>
      </w:r>
    </w:p>
    <w:p>
      <w:pPr>
        <w:pStyle w:val="Choice"/>
      </w:pPr>
      <w:r>
        <w:t>b)</w:t>
        <w:tab/>
        <w:t>Mayor precio.</w:t>
      </w:r>
    </w:p>
    <w:p>
      <w:pPr>
        <w:pStyle w:val="Choice"/>
      </w:pPr>
      <w:r>
        <w:t>c)</w:t>
        <w:tab/>
        <w:t>Mayor lentitud en la transferencia de datos.</w:t>
      </w:r>
    </w:p>
    <w:p>
      <w:pPr>
        <w:pStyle w:val="Choice"/>
      </w:pPr>
      <w:r>
        <w:t>d)</w:t>
        <w:tab/>
        <w:t>Mayor dificultad en su uso.</w:t>
      </w:r>
    </w:p>
    <w:p>
      <w:pPr>
        <w:pStyle w:val="ListNumber"/>
      </w:pPr>
      <w:r>
        <w:t>¿Qué parámetros monitoriza SMART?</w:t>
      </w:r>
    </w:p>
    <w:p>
      <w:pPr>
        <w:pStyle w:val="Choice"/>
      </w:pPr>
      <w:r>
        <w:t>a)</w:t>
        <w:tab/>
        <w:t>Características físicas del disco duro o unidad SSD.</w:t>
      </w:r>
    </w:p>
    <w:p>
      <w:pPr>
        <w:pStyle w:val="Choice"/>
      </w:pPr>
      <w:r>
        <w:t>b)</w:t>
        <w:tab/>
        <w:t>Temperatura, sectores defectuosos, cantidad de datos escritos, errores de lectura, tiempo de funcionamiento, número de arranques, etc.</w:t>
      </w:r>
    </w:p>
    <w:p>
      <w:pPr>
        <w:pStyle w:val="Choice"/>
      </w:pPr>
      <w:r>
        <w:t>c)</w:t>
        <w:tab/>
        <w:t>Tipo de conexión del disco duro o unidad SSD al ordenador.</w:t>
      </w:r>
    </w:p>
    <w:p>
      <w:pPr>
        <w:pStyle w:val="Choice"/>
      </w:pPr>
      <w:r>
        <w:t>d)</w:t>
        <w:tab/>
        <w:t>Frecuencia de actualización de los controladores de la unidad de almacenamiento.</w:t>
      </w:r>
    </w:p>
    <w:p>
      <w:pPr>
        <w:pStyle w:val="ListNumber"/>
      </w:pPr>
      <w:r>
        <w:t>¿Qué funciones tiene una impresora multifunción?</w:t>
      </w:r>
    </w:p>
    <w:p>
      <w:pPr>
        <w:pStyle w:val="Choice"/>
      </w:pPr>
      <w:r>
        <w:t>a)</w:t>
        <w:tab/>
        <w:t>Impresión y conversión de archivos digitales a analógicos.</w:t>
      </w:r>
    </w:p>
    <w:p>
      <w:pPr>
        <w:pStyle w:val="Choice"/>
      </w:pPr>
      <w:r>
        <w:t>b)</w:t>
        <w:tab/>
        <w:t>Escaneo y reproducción de sonido.</w:t>
      </w:r>
    </w:p>
    <w:p>
      <w:pPr>
        <w:pStyle w:val="Choice"/>
      </w:pPr>
      <w:r>
        <w:t>c)</w:t>
        <w:tab/>
        <w:t>Impresión y escaneo.</w:t>
      </w:r>
    </w:p>
    <w:p>
      <w:pPr>
        <w:pStyle w:val="Choice"/>
      </w:pPr>
      <w:r>
        <w:t>d)</w:t>
        <w:tab/>
        <w:t>Impresión y reproducción de sonido.</w:t>
      </w:r>
    </w:p>
    <w:p>
      <w:pPr>
        <w:pStyle w:val="ListNumber"/>
      </w:pPr>
      <w:r>
        <w:t>¿Qué ventaja tiene utilizar OCR con un escáner?</w:t>
      </w:r>
    </w:p>
    <w:p>
      <w:pPr>
        <w:pStyle w:val="Choice"/>
      </w:pPr>
      <w:r>
        <w:t>a)</w:t>
        <w:tab/>
        <w:t>Transformar un texto de formato imagen a un texto digitalizado.</w:t>
      </w:r>
    </w:p>
    <w:p>
      <w:pPr>
        <w:pStyle w:val="Choice"/>
      </w:pPr>
      <w:r>
        <w:t>b)</w:t>
        <w:tab/>
        <w:t>Imprimir documentos de forma más rápida.</w:t>
      </w:r>
    </w:p>
    <w:p>
      <w:pPr>
        <w:pStyle w:val="Choice"/>
      </w:pPr>
      <w:r>
        <w:t>c)</w:t>
        <w:tab/>
        <w:t>Reducir el tamaño de los archivos generados por el escáner.</w:t>
      </w:r>
    </w:p>
    <w:p>
      <w:pPr>
        <w:pStyle w:val="Choice"/>
      </w:pPr>
      <w:r>
        <w:t>d)</w:t>
        <w:tab/>
        <w:t>Escanear documentos con mayor resolución.</w:t>
      </w:r>
    </w:p>
    <w:p>
      <w:pPr>
        <w:pStyle w:val="ListNumber"/>
      </w:pPr>
      <w:r>
        <w:t>¿Qué miden los FLOPS?</w:t>
      </w:r>
    </w:p>
    <w:p>
      <w:pPr>
        <w:pStyle w:val="Choice"/>
      </w:pPr>
      <w:r>
        <w:t>a)</w:t>
        <w:tab/>
        <w:t>Píxeles por segundo.</w:t>
      </w:r>
    </w:p>
    <w:p>
      <w:pPr>
        <w:pStyle w:val="Choice"/>
      </w:pPr>
      <w:r>
        <w:t>b)</w:t>
        <w:tab/>
        <w:t>Bytes por segundo.</w:t>
      </w:r>
    </w:p>
    <w:p>
      <w:pPr>
        <w:pStyle w:val="Choice"/>
      </w:pPr>
      <w:r>
        <w:t>c)</w:t>
        <w:tab/>
        <w:t>Operaciones de coma flotante por segundo.</w:t>
      </w:r>
    </w:p>
    <w:p>
      <w:pPr>
        <w:pStyle w:val="Choice"/>
      </w:pPr>
      <w:r>
        <w:t>d)</w:t>
        <w:tab/>
        <w:t>Operaciones de enteros por segundo.</w:t>
      </w:r>
    </w:p>
    <w:p>
      <w:pPr>
        <w:pStyle w:val="ListNumber"/>
      </w:pPr>
      <w:r>
        <w:t>¿Cuál es la función principal de los microcontroladores?</w:t>
      </w:r>
    </w:p>
    <w:p>
      <w:pPr>
        <w:pStyle w:val="Choice"/>
      </w:pPr>
      <w:r>
        <w:t>a)</w:t>
        <w:tab/>
        <w:t>Procesar gráficos en tres dimensiones.</w:t>
      </w:r>
    </w:p>
    <w:p>
      <w:pPr>
        <w:pStyle w:val="Choice"/>
      </w:pPr>
      <w:r>
        <w:t>b)</w:t>
        <w:tab/>
        <w:t>Realizar cálculos complejos para la CPU principal.</w:t>
      </w:r>
    </w:p>
    <w:p>
      <w:pPr>
        <w:pStyle w:val="Choice"/>
      </w:pPr>
      <w:r>
        <w:t>c)</w:t>
        <w:tab/>
        <w:t>Controlar periféricos y automatizar dispositivos cotidianos.</w:t>
      </w:r>
    </w:p>
    <w:p>
      <w:pPr>
        <w:pStyle w:val="Choice"/>
      </w:pPr>
      <w:r>
        <w:t>d)</w:t>
        <w:tab/>
        <w:t>Procesar información de audio y vídeo.</w:t>
      </w:r>
    </w:p>
    <w:p>
      <w:pPr>
        <w:pStyle w:val="ListNumber"/>
      </w:pPr>
      <w:r>
        <w:t>¿Cuál es la principal ventaja de las memorias USB en comparación con los discos ópticos?</w:t>
      </w:r>
    </w:p>
    <w:p>
      <w:pPr>
        <w:pStyle w:val="Choice"/>
      </w:pPr>
      <w:r>
        <w:t>a)</w:t>
        <w:tab/>
        <w:t>Son más duraderas que los discos ópticos.</w:t>
      </w:r>
    </w:p>
    <w:p>
      <w:pPr>
        <w:pStyle w:val="Choice"/>
      </w:pPr>
      <w:r>
        <w:t>b)</w:t>
        <w:tab/>
        <w:t>Son más baratas que los discos ópticos.</w:t>
      </w:r>
    </w:p>
    <w:p>
      <w:pPr>
        <w:pStyle w:val="Choice"/>
      </w:pPr>
      <w:r>
        <w:t>c)</w:t>
        <w:tab/>
        <w:t>Tienen una mayor capacidad de almacenamiento que los discos ópticos.</w:t>
      </w:r>
    </w:p>
    <w:p>
      <w:pPr>
        <w:pStyle w:val="Choice"/>
      </w:pPr>
      <w:r>
        <w:t>d)</w:t>
        <w:tab/>
        <w:t>Son más versátiles y fáciles de leer y escribir.</w:t>
      </w:r>
    </w:p>
    <w:p>
      <w:pPr>
        <w:pStyle w:val="ListNumber"/>
      </w:pPr>
      <w:r>
        <w:t>¿Cuál es la función principal de la tarjeta de sonido?</w:t>
      </w:r>
    </w:p>
    <w:p>
      <w:pPr>
        <w:pStyle w:val="Choice"/>
      </w:pPr>
      <w:r>
        <w:t>a)</w:t>
        <w:tab/>
        <w:t>Transformar señales analógicas en señales digitales y viceversa.</w:t>
      </w:r>
    </w:p>
    <w:p>
      <w:pPr>
        <w:pStyle w:val="Choice"/>
      </w:pPr>
      <w:r>
        <w:t>b)</w:t>
        <w:tab/>
        <w:t>Amplificar y enviar señales analógicas a unos altavoces.</w:t>
      </w:r>
    </w:p>
    <w:p>
      <w:pPr>
        <w:pStyle w:val="Choice"/>
      </w:pPr>
      <w:r>
        <w:t>c)</w:t>
        <w:tab/>
        <w:t>Procesar señales digitales para que el ordenador reproduzca sonidos.</w:t>
      </w:r>
    </w:p>
    <w:p>
      <w:pPr>
        <w:pStyle w:val="Choice"/>
      </w:pPr>
      <w:r>
        <w:t>d)</w:t>
        <w:tab/>
        <w:t>Aumentar el nivel de la señal de salida del ordenador.</w:t>
      </w:r>
    </w:p>
    <w:p>
      <w:pPr>
        <w:pStyle w:val="ListNumber"/>
      </w:pPr>
      <w:r>
        <w:t>¿Para qué se utiliza un casco de realidad virtual?</w:t>
      </w:r>
    </w:p>
    <w:p>
      <w:pPr>
        <w:pStyle w:val="Choice"/>
      </w:pPr>
      <w:r>
        <w:t>a)</w:t>
        <w:tab/>
        <w:t>Para convertir archivos digitales del ordenador en música o sonido analógico.</w:t>
      </w:r>
    </w:p>
    <w:p>
      <w:pPr>
        <w:pStyle w:val="Choice"/>
      </w:pPr>
      <w:r>
        <w:t>b)</w:t>
        <w:tab/>
        <w:t>Para informar de los estados del ordenador a través de pequeñas luces.</w:t>
      </w:r>
    </w:p>
    <w:p>
      <w:pPr>
        <w:pStyle w:val="Choice"/>
      </w:pPr>
      <w:r>
        <w:t>c)</w:t>
        <w:tab/>
        <w:t>Para aumentar el nivel de la señal de salida del ordenador y producir sonidos de alto volumen.</w:t>
      </w:r>
    </w:p>
    <w:p>
      <w:pPr>
        <w:pStyle w:val="Choice"/>
      </w:pPr>
      <w:r>
        <w:t>d)</w:t>
        <w:tab/>
        <w:t>Para reproducir imágenes creadas por ordenador sobre una pantalla muy cercana a los ojos.</w:t>
      </w:r>
    </w:p>
    <w:p>
      <w:pPr>
        <w:pStyle w:val="ListNumber"/>
      </w:pPr>
      <w:r>
        <w:t>¿Qué significa la sigla NAS?</w:t>
      </w:r>
    </w:p>
    <w:p>
      <w:pPr>
        <w:pStyle w:val="Choice"/>
      </w:pPr>
      <w:r>
        <w:t>a)</w:t>
        <w:tab/>
        <w:t>Network Attached Server.</w:t>
      </w:r>
    </w:p>
    <w:p>
      <w:pPr>
        <w:pStyle w:val="Choice"/>
      </w:pPr>
      <w:r>
        <w:t>b)</w:t>
        <w:tab/>
        <w:t>Network Access Server.</w:t>
      </w:r>
    </w:p>
    <w:p>
      <w:pPr>
        <w:pStyle w:val="Choice"/>
      </w:pPr>
      <w:r>
        <w:t>c)</w:t>
        <w:tab/>
        <w:t>Network Access Storage.</w:t>
      </w:r>
    </w:p>
    <w:p>
      <w:pPr>
        <w:pStyle w:val="Choice"/>
      </w:pPr>
      <w:r>
        <w:t>d)</w:t>
        <w:tab/>
        <w:t>Network Attached Storage.</w:t>
      </w:r>
    </w:p>
    <w:p>
      <w:pPr>
        <w:pStyle w:val="ListNumber"/>
      </w:pPr>
      <w:r>
        <w:t>¿Cómo afecta el tamaño de la memoria caché a la velocidad final del procesador?</w:t>
      </w:r>
    </w:p>
    <w:p>
      <w:pPr>
        <w:pStyle w:val="Choice"/>
      </w:pPr>
      <w:r>
        <w:t>a)</w:t>
        <w:tab/>
        <w:t>Cuanto mayor sea el tamaño de la memoria caché mayor será la velocidad final del procesador.</w:t>
      </w:r>
    </w:p>
    <w:p>
      <w:pPr>
        <w:pStyle w:val="Choice"/>
      </w:pPr>
      <w:r>
        <w:t>b)</w:t>
        <w:tab/>
        <w:t>Cuanto menor sea el tamaño de la memoria caché mayor será la velocidad final del procesador.</w:t>
      </w:r>
    </w:p>
    <w:p>
      <w:pPr>
        <w:pStyle w:val="Choice"/>
      </w:pPr>
      <w:r>
        <w:t>c)</w:t>
        <w:tab/>
        <w:t>El tamaño de la memoria caché solo afecta a la velocidad de acceso a los datos.</w:t>
      </w:r>
    </w:p>
    <w:p>
      <w:pPr>
        <w:pStyle w:val="Choice"/>
      </w:pPr>
      <w:r>
        <w:t>d)</w:t>
        <w:tab/>
        <w:t>El tamaño de la memoria caché no afecta a la velocidad final del procesador.</w:t>
      </w:r>
    </w:p>
    <w:p>
      <w:pPr>
        <w:pStyle w:val="ListNumber"/>
      </w:pPr>
      <w:r>
        <w:t>¿Cuáles son las empresas más conocidas en la fabricación de CPU para ordenadores personales y servidores?</w:t>
      </w:r>
    </w:p>
    <w:p>
      <w:pPr>
        <w:pStyle w:val="Choice"/>
      </w:pPr>
      <w:r>
        <w:t>a)</w:t>
        <w:tab/>
        <w:t>Apple y Samsung.</w:t>
      </w:r>
    </w:p>
    <w:p>
      <w:pPr>
        <w:pStyle w:val="Choice"/>
      </w:pPr>
      <w:r>
        <w:t>b)</w:t>
        <w:tab/>
        <w:t>Intel y AMD.</w:t>
      </w:r>
    </w:p>
    <w:p>
      <w:pPr>
        <w:pStyle w:val="Choice"/>
      </w:pPr>
      <w:r>
        <w:t>c)</w:t>
        <w:tab/>
        <w:t>IBM y HP.</w:t>
      </w:r>
    </w:p>
    <w:p>
      <w:pPr>
        <w:pStyle w:val="Choice"/>
      </w:pPr>
      <w:r>
        <w:t>d)</w:t>
        <w:tab/>
        <w:t>Dell y Lenovo.</w:t>
      </w:r>
    </w:p>
    <w:p>
      <w:pPr>
        <w:pStyle w:val="ListNumber"/>
      </w:pPr>
      <w:r>
        <w:t>¿Cuál es el componente más complejo de un ordenador?</w:t>
      </w:r>
    </w:p>
    <w:p>
      <w:pPr>
        <w:pStyle w:val="Choice"/>
      </w:pPr>
      <w:r>
        <w:t>a)</w:t>
        <w:tab/>
        <w:t>El disco duro.</w:t>
      </w:r>
    </w:p>
    <w:p>
      <w:pPr>
        <w:pStyle w:val="Choice"/>
      </w:pPr>
      <w:r>
        <w:t>b)</w:t>
        <w:tab/>
        <w:t>La CPU.</w:t>
      </w:r>
    </w:p>
    <w:p>
      <w:pPr>
        <w:pStyle w:val="Choice"/>
      </w:pPr>
      <w:r>
        <w:t>c)</w:t>
        <w:tab/>
        <w:t>Los buses de datos.</w:t>
      </w:r>
    </w:p>
    <w:p>
      <w:pPr>
        <w:pStyle w:val="Choice"/>
      </w:pPr>
      <w:r>
        <w:t>d)</w:t>
        <w:tab/>
        <w:t>La memoria RAM.</w:t>
      </w:r>
    </w:p>
    <w:p>
      <w:pPr>
        <w:pStyle w:val="ListNumber"/>
      </w:pPr>
      <w:r>
        <w:t>¿Qué conecta el bus SATA?</w:t>
      </w:r>
    </w:p>
    <w:p>
      <w:pPr>
        <w:pStyle w:val="Choice"/>
      </w:pPr>
      <w:r>
        <w:t>a)</w:t>
        <w:tab/>
        <w:t>Las señales de vídeo con los monitores o proyectores.</w:t>
      </w:r>
    </w:p>
    <w:p>
      <w:pPr>
        <w:pStyle w:val="Choice"/>
      </w:pPr>
      <w:r>
        <w:t>b)</w:t>
        <w:tab/>
        <w:t>Las tarjetas de expansión a la placa base.</w:t>
      </w:r>
    </w:p>
    <w:p>
      <w:pPr>
        <w:pStyle w:val="Choice"/>
      </w:pPr>
      <w:r>
        <w:t>c)</w:t>
        <w:tab/>
        <w:t>Los dispositivos de entrada del ordenador con la placa base.</w:t>
      </w:r>
    </w:p>
    <w:p>
      <w:pPr>
        <w:pStyle w:val="Choice"/>
      </w:pPr>
      <w:r>
        <w:t>d)</w:t>
        <w:tab/>
        <w:t>Las unidades de almacenamiento secundario con la placa base.</w:t>
      </w:r>
    </w:p>
    <w:p>
      <w:pPr>
        <w:pStyle w:val="ListNumber"/>
      </w:pPr>
      <w:r>
        <w:t>¿Qué longitud puede tener el cable en el bus SATA?</w:t>
      </w:r>
    </w:p>
    <w:p>
      <w:pPr>
        <w:pStyle w:val="Choice"/>
      </w:pPr>
      <w:r>
        <w:t>a)</w:t>
        <w:tab/>
        <w:t>Hasta un metro.</w:t>
      </w:r>
    </w:p>
    <w:p>
      <w:pPr>
        <w:pStyle w:val="Choice"/>
      </w:pPr>
      <w:r>
        <w:t>b)</w:t>
        <w:tab/>
        <w:t>Hasta medio metro.</w:t>
      </w:r>
    </w:p>
    <w:p>
      <w:pPr>
        <w:pStyle w:val="Choice"/>
      </w:pPr>
      <w:r>
        <w:t>c)</w:t>
        <w:tab/>
        <w:t>Hasta dos metros.</w:t>
      </w:r>
    </w:p>
    <w:p>
      <w:pPr>
        <w:pStyle w:val="Choice"/>
      </w:pPr>
      <w:r>
        <w:t>d)</w:t>
        <w:tab/>
        <w:t>No hay una longitud máxima.</w:t>
      </w:r>
    </w:p>
    <w:p>
      <w:pPr>
        <w:pStyle w:val="ListNumber"/>
      </w:pPr>
      <w:r>
        <w:t>¿Para qué se utilizan los acelerómetros en los juegos de baile?</w:t>
      </w:r>
    </w:p>
    <w:p>
      <w:pPr>
        <w:pStyle w:val="Choice"/>
      </w:pPr>
      <w:r>
        <w:t>a)</w:t>
        <w:tab/>
        <w:t>Para saber dónde está nuestra mano y cómo la movemos.</w:t>
      </w:r>
    </w:p>
    <w:p>
      <w:pPr>
        <w:pStyle w:val="Choice"/>
      </w:pPr>
      <w:r>
        <w:t>b)</w:t>
        <w:tab/>
        <w:t>Para contar el número de pasos que damos.</w:t>
      </w:r>
    </w:p>
    <w:p>
      <w:pPr>
        <w:pStyle w:val="Choice"/>
      </w:pPr>
      <w:r>
        <w:t>c)</w:t>
        <w:tab/>
        <w:t>Para medir la temperatura corporal.</w:t>
      </w:r>
    </w:p>
    <w:p>
      <w:pPr>
        <w:pStyle w:val="Choice"/>
      </w:pPr>
      <w:r>
        <w:t>d)</w:t>
        <w:tab/>
        <w:t>Para saber cuántas calorías quemamos.</w:t>
      </w:r>
    </w:p>
    <w:p>
      <w:pPr>
        <w:pStyle w:val="ListNumber"/>
      </w:pPr>
      <w:r>
        <w:t>¿Qué tipo de conexión utiliza el conector VGA?</w:t>
      </w:r>
    </w:p>
    <w:p>
      <w:pPr>
        <w:pStyle w:val="Choice"/>
      </w:pPr>
      <w:r>
        <w:t>a)</w:t>
        <w:tab/>
        <w:t>Ninguna de las anteriores</w:t>
      </w:r>
    </w:p>
    <w:p>
      <w:pPr>
        <w:pStyle w:val="Choice"/>
      </w:pPr>
      <w:r>
        <w:t>b)</w:t>
        <w:tab/>
        <w:t>Señales analógicas</w:t>
      </w:r>
    </w:p>
    <w:p>
      <w:pPr>
        <w:pStyle w:val="Choice"/>
      </w:pPr>
      <w:r>
        <w:t>c)</w:t>
        <w:tab/>
        <w:t>Señales mixtas</w:t>
      </w:r>
    </w:p>
    <w:p>
      <w:pPr>
        <w:pStyle w:val="Choice"/>
      </w:pPr>
      <w:r>
        <w:t>d)</w:t>
        <w:tab/>
        <w:t>Señales digitales</w:t>
      </w:r>
    </w:p>
    <w:p>
      <w:pPr>
        <w:pStyle w:val="ListNumber"/>
      </w:pPr>
      <w:r>
        <w:t>¿Para qué puede ser utilizada la tecnología wearable?</w:t>
      </w:r>
    </w:p>
    <w:p>
      <w:pPr>
        <w:pStyle w:val="Choice"/>
      </w:pPr>
      <w:r>
        <w:t>a)</w:t>
        <w:tab/>
        <w:t>Para jugar videojuegos</w:t>
      </w:r>
    </w:p>
    <w:p>
      <w:pPr>
        <w:pStyle w:val="Choice"/>
      </w:pPr>
      <w:r>
        <w:t>b)</w:t>
        <w:tab/>
        <w:t>Para navegar por internet</w:t>
      </w:r>
    </w:p>
    <w:p>
      <w:pPr>
        <w:pStyle w:val="Choice"/>
      </w:pPr>
      <w:r>
        <w:t>c)</w:t>
        <w:tab/>
        <w:t>Para escuchar música</w:t>
      </w:r>
    </w:p>
    <w:p>
      <w:pPr>
        <w:pStyle w:val="Choice"/>
      </w:pPr>
      <w:r>
        <w:t>d)</w:t>
        <w:tab/>
        <w:t>Para monitorizar la salud de los usuarios</w:t>
      </w:r>
    </w:p>
    <w:p>
      <w:pPr>
        <w:pStyle w:val="ListNumber"/>
      </w:pPr>
      <w:r>
        <w:t>¿Cuál es una de las aplicaciones que han asumido las memorias USB en lugar de los discos ópticos?</w:t>
      </w:r>
    </w:p>
    <w:p>
      <w:pPr>
        <w:pStyle w:val="Choice"/>
      </w:pPr>
      <w:r>
        <w:t>a)</w:t>
        <w:tab/>
        <w:t>La reproducción de música en aparatos mp3.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La venta de programas grabados en discos ópticos.</w:t>
      </w:r>
    </w:p>
    <w:p>
      <w:pPr>
        <w:pStyle w:val="Choice"/>
      </w:pPr>
      <w:r>
        <w:t>d)</w:t>
        <w:tab/>
        <w:t>La realización de copias de seguridad de datos.</w:t>
      </w:r>
    </w:p>
    <w:p>
      <w:pPr>
        <w:pStyle w:val="ListNumber"/>
      </w:pPr>
      <w:r>
        <w:t>¿Qué son las pruebas de rendimiento?</w:t>
      </w:r>
    </w:p>
    <w:p>
      <w:pPr>
        <w:pStyle w:val="Choice"/>
      </w:pPr>
      <w:r>
        <w:t>a)</w:t>
        <w:tab/>
        <w:t>Una técnica para reparar fallos de hardware.</w:t>
      </w:r>
    </w:p>
    <w:p>
      <w:pPr>
        <w:pStyle w:val="Choice"/>
      </w:pPr>
      <w:r>
        <w:t>b)</w:t>
        <w:tab/>
        <w:t>Una técnica para diseñar procesadores.</w:t>
      </w:r>
    </w:p>
    <w:p>
      <w:pPr>
        <w:pStyle w:val="Choice"/>
      </w:pPr>
      <w:r>
        <w:t>c)</w:t>
        <w:tab/>
        <w:t>Una técnica para medir la cantidad de memoria RAM de un ordenador.</w:t>
      </w:r>
    </w:p>
    <w:p>
      <w:pPr>
        <w:pStyle w:val="Choice"/>
      </w:pPr>
      <w:r>
        <w:t>d)</w:t>
        <w:tab/>
        <w:t>Una técnica para medir el rendimiento de un sistema informático o de sus componentes por separado.</w:t>
      </w:r>
    </w:p>
    <w:p>
      <w:pPr>
        <w:pStyle w:val="ListNumber"/>
      </w:pPr>
      <w:r>
        <w:t>¿Qué es la tarjeta de sonido?</w:t>
      </w:r>
    </w:p>
    <w:p>
      <w:pPr>
        <w:pStyle w:val="Choice"/>
      </w:pPr>
      <w:r>
        <w:t>a)</w:t>
        <w:tab/>
        <w:t>Un dispositivo que amplifica las señales eléctricas del micrófono.</w:t>
      </w:r>
    </w:p>
    <w:p>
      <w:pPr>
        <w:pStyle w:val="Choice"/>
      </w:pPr>
      <w:r>
        <w:t>b)</w:t>
        <w:tab/>
        <w:t>Un dispositivo que traduce las señales eléctricas del micrófono a señales digitales.</w:t>
      </w:r>
    </w:p>
    <w:p>
      <w:pPr>
        <w:pStyle w:val="Choice"/>
      </w:pPr>
      <w:r>
        <w:t>c)</w:t>
        <w:tab/>
        <w:t>Un dispositivo que graba y reproduce el sonido.</w:t>
      </w:r>
    </w:p>
    <w:p>
      <w:pPr>
        <w:pStyle w:val="Choice"/>
      </w:pPr>
      <w:r>
        <w:t>d)</w:t>
        <w:tab/>
        <w:t>Un dispositivo que convierte las señales digitales a señales analógicas.</w:t>
      </w:r>
    </w:p>
    <w:p>
      <w:pPr>
        <w:pStyle w:val="ListNumber"/>
      </w:pPr>
      <w:r>
        <w:t>¿Qué expresa la ley de Moore?</w:t>
      </w:r>
    </w:p>
    <w:p>
      <w:pPr>
        <w:pStyle w:val="Choice"/>
      </w:pPr>
      <w:r>
        <w:t>a)</w:t>
        <w:tab/>
        <w:t>Que cada 2 años se incrementa el tamaño de un microprocesador.</w:t>
      </w:r>
    </w:p>
    <w:p>
      <w:pPr>
        <w:pStyle w:val="Choice"/>
      </w:pPr>
      <w:r>
        <w:t>b)</w:t>
        <w:tab/>
        <w:t>Que cada 2 años se reduce el número de transistores de un microprocesador.</w:t>
      </w:r>
    </w:p>
    <w:p>
      <w:pPr>
        <w:pStyle w:val="Choice"/>
      </w:pPr>
      <w:r>
        <w:t>c)</w:t>
        <w:tab/>
        <w:t>Que cada 2 años se mantiene el mismo número de transistores en un microprocesador.</w:t>
      </w:r>
    </w:p>
    <w:p>
      <w:pPr>
        <w:pStyle w:val="Choice"/>
      </w:pPr>
      <w:r>
        <w:t>d)</w:t>
        <w:tab/>
        <w:t>Que cada 2 años se duplica el número de transistores de un microprocesador.</w:t>
      </w:r>
    </w:p>
    <w:p>
      <w:pPr>
        <w:pStyle w:val="ListNumber"/>
      </w:pPr>
      <w:r>
        <w:t>¿Cuál es el conector de audio analógico más popular?</w:t>
      </w:r>
    </w:p>
    <w:p>
      <w:pPr>
        <w:pStyle w:val="Choice"/>
      </w:pPr>
      <w:r>
        <w:t>a)</w:t>
        <w:tab/>
        <w:t>Conector RCA.</w:t>
      </w:r>
    </w:p>
    <w:p>
      <w:pPr>
        <w:pStyle w:val="Choice"/>
      </w:pPr>
      <w:r>
        <w:t>b)</w:t>
        <w:tab/>
        <w:t>Conector XLR.</w:t>
      </w:r>
    </w:p>
    <w:p>
      <w:pPr>
        <w:pStyle w:val="Choice"/>
      </w:pPr>
      <w:r>
        <w:t>c)</w:t>
        <w:tab/>
        <w:t>Conector de 3,5 mm.</w:t>
      </w:r>
    </w:p>
    <w:p>
      <w:pPr>
        <w:pStyle w:val="Choice"/>
      </w:pPr>
      <w:r>
        <w:t>d)</w:t>
        <w:tab/>
        <w:t>Conector de 2,5 mm.</w:t>
      </w:r>
    </w:p>
    <w:p>
      <w:pPr>
        <w:pStyle w:val="ListNumber"/>
      </w:pPr>
      <w:r>
        <w:t>¿Qué ventaja tiene utilizar un SAI en un ordenador?</w:t>
      </w:r>
    </w:p>
    <w:p>
      <w:pPr>
        <w:pStyle w:val="Choice"/>
      </w:pPr>
      <w:r>
        <w:t>a)</w:t>
        <w:tab/>
        <w:t>Reduce el consumo de energía eléctrica del ordenador.</w:t>
      </w:r>
    </w:p>
    <w:p>
      <w:pPr>
        <w:pStyle w:val="Choice"/>
      </w:pPr>
      <w:r>
        <w:t>b)</w:t>
        <w:tab/>
        <w:t>Aumenta la velocidad del ordenador.</w:t>
      </w:r>
    </w:p>
    <w:p>
      <w:pPr>
        <w:pStyle w:val="Choice"/>
      </w:pPr>
      <w:r>
        <w:t>c)</w:t>
        <w:tab/>
        <w:t>Permite que el ordenador siga funcionando durante unos minutos en caso de apagón eléctrico.</w:t>
      </w:r>
    </w:p>
    <w:p>
      <w:pPr>
        <w:pStyle w:val="Choice"/>
      </w:pPr>
      <w:r>
        <w:t>d)</w:t>
        <w:tab/>
        <w:t>Mejora la calidad del sonido del ordenador.</w:t>
      </w:r>
    </w:p>
    <w:p>
      <w:pPr>
        <w:pStyle w:val="ListNumber"/>
      </w:pPr>
      <w:r>
        <w:t>¿Cuál es el rango de precios por gigabyte en las memorias USB de 2022?</w:t>
      </w:r>
    </w:p>
    <w:p>
      <w:pPr>
        <w:pStyle w:val="Choice"/>
      </w:pPr>
      <w:r>
        <w:t>a)</w:t>
        <w:tab/>
        <w:t>Entre 5 €/GB y 25 €/GB.</w:t>
      </w:r>
    </w:p>
    <w:p>
      <w:pPr>
        <w:pStyle w:val="Choice"/>
      </w:pPr>
      <w:r>
        <w:t>b)</w:t>
        <w:tab/>
        <w:t>Entre 0,12 €/GB y 0,05 €/GB.</w:t>
      </w:r>
    </w:p>
    <w:p>
      <w:pPr>
        <w:pStyle w:val="Choice"/>
      </w:pPr>
      <w:r>
        <w:t>c)</w:t>
        <w:tab/>
        <w:t>Entre 1 €/GB y 5 €/GB.</w:t>
      </w:r>
    </w:p>
    <w:p>
      <w:pPr>
        <w:pStyle w:val="Choice"/>
      </w:pPr>
      <w:r>
        <w:t>d)</w:t>
        <w:tab/>
        <w:t>Entre 0,50 €/GB y 0,90 €/GB.</w:t>
      </w:r>
    </w:p>
    <w:p>
      <w:pPr>
        <w:pStyle w:val="ListNumber"/>
      </w:pPr>
      <w:r>
        <w:t>¿Para qué se utilizan los conectores de audio analógicos?</w:t>
      </w:r>
    </w:p>
    <w:p>
      <w:pPr>
        <w:pStyle w:val="Choice"/>
      </w:pPr>
      <w:r>
        <w:t>a)</w:t>
        <w:tab/>
        <w:t>Para dar conexión de datos y alimentación a dispositivos de audio.</w:t>
      </w:r>
    </w:p>
    <w:p>
      <w:pPr>
        <w:pStyle w:val="Choice"/>
      </w:pPr>
      <w:r>
        <w:t>b)</w:t>
        <w:tab/>
        <w:t>Para conectar teclados y ratones.</w:t>
      </w:r>
    </w:p>
    <w:p>
      <w:pPr>
        <w:pStyle w:val="Choice"/>
      </w:pPr>
      <w:r>
        <w:t>c)</w:t>
        <w:tab/>
        <w:t>Para conectar micrófonos y auriculares.</w:t>
      </w:r>
    </w:p>
    <w:p>
      <w:pPr>
        <w:pStyle w:val="Choice"/>
      </w:pPr>
      <w:r>
        <w:t>d)</w:t>
        <w:tab/>
        <w:t>Para intercambio de datos de audio digital.</w:t>
      </w:r>
    </w:p>
    <w:p>
      <w:pPr>
        <w:pStyle w:val="ListNumber"/>
      </w:pPr>
      <w:r>
        <w:t>¿Qué sistema informático totalmente programable creó Konrad Zuse en 1936, basado en relés electromecánicos?</w:t>
      </w:r>
    </w:p>
    <w:p>
      <w:pPr>
        <w:pStyle w:val="Choice"/>
      </w:pPr>
      <w:r>
        <w:t>a)</w:t>
        <w:tab/>
        <w:t>El ordenador ENIAC</w:t>
      </w:r>
    </w:p>
    <w:p>
      <w:pPr>
        <w:pStyle w:val="Choice"/>
      </w:pPr>
      <w:r>
        <w:t>b)</w:t>
        <w:tab/>
        <w:t>El ordenador Z1</w:t>
      </w:r>
    </w:p>
    <w:p>
      <w:pPr>
        <w:pStyle w:val="Choice"/>
      </w:pPr>
      <w:r>
        <w:t>c)</w:t>
        <w:tab/>
        <w:t>El ordenador Colossus Mark I</w:t>
      </w:r>
    </w:p>
    <w:p>
      <w:pPr>
        <w:pStyle w:val="Choice"/>
      </w:pPr>
      <w:r>
        <w:t>d)</w:t>
        <w:tab/>
        <w:t>La máquina analítica</w:t>
      </w:r>
    </w:p>
    <w:p>
      <w:pPr>
        <w:pStyle w:val="ListNumber"/>
      </w:pPr>
      <w:r>
        <w:t>¿Qué es el RTC o reloj en tiempo real?</w:t>
      </w:r>
    </w:p>
    <w:p>
      <w:pPr>
        <w:pStyle w:val="Choice"/>
      </w:pPr>
      <w:r>
        <w:t>a)</w:t>
        <w:tab/>
        <w:t>Un circuito integrado que mantiene la fecha y hora actual aunque el ordenador esté apagado.</w:t>
      </w:r>
    </w:p>
    <w:p>
      <w:pPr>
        <w:pStyle w:val="Choice"/>
      </w:pPr>
      <w:r>
        <w:t>b)</w:t>
        <w:tab/>
        <w:t>Un componente que se utiliza para aumentar el rendimiento del procesador.</w:t>
      </w:r>
    </w:p>
    <w:p>
      <w:pPr>
        <w:pStyle w:val="Choice"/>
      </w:pPr>
      <w:r>
        <w:t>c)</w:t>
        <w:tab/>
        <w:t>Un circuito integrado que mantiene la fecha y hora actual mientras el ordenador está encendido.</w:t>
      </w:r>
    </w:p>
    <w:p>
      <w:pPr>
        <w:pStyle w:val="Choice"/>
      </w:pPr>
      <w:r>
        <w:t>d)</w:t>
        <w:tab/>
        <w:t>Un dispositivo que se utiliza para mantener la conexión a internet.</w:t>
      </w:r>
    </w:p>
    <w:p>
      <w:pPr>
        <w:pStyle w:val="ListNumber"/>
      </w:pPr>
      <w:r>
        <w:t>¿Dónde se suele encontrar la pila de repuesto para la placa base?</w:t>
      </w:r>
    </w:p>
    <w:p>
      <w:pPr>
        <w:pStyle w:val="Choice"/>
      </w:pPr>
      <w:r>
        <w:t>a)</w:t>
        <w:tab/>
        <w:t>En supermercados de barrio.</w:t>
      </w:r>
    </w:p>
    <w:p>
      <w:pPr>
        <w:pStyle w:val="Choice"/>
      </w:pPr>
      <w:r>
        <w:t>b)</w:t>
        <w:tab/>
        <w:t>En tiendas de electrónica.</w:t>
      </w:r>
    </w:p>
    <w:p>
      <w:pPr>
        <w:pStyle w:val="Choice"/>
      </w:pPr>
      <w:r>
        <w:t>c)</w:t>
        <w:tab/>
        <w:t>En tiendas especializadas en informática.</w:t>
      </w:r>
    </w:p>
    <w:p>
      <w:pPr>
        <w:pStyle w:val="Choice"/>
      </w:pPr>
      <w:r>
        <w:t>d)</w:t>
        <w:tab/>
        <w:t>En cualquier comercio generalista.</w:t>
      </w:r>
    </w:p>
    <w:p>
      <w:pPr>
        <w:pStyle w:val="ListNumber"/>
      </w:pPr>
      <w:r>
        <w:t>¿Dónde puede aparecer la imagen que se dibuja en la tableta gráfica?</w:t>
      </w:r>
    </w:p>
    <w:p>
      <w:pPr>
        <w:pStyle w:val="Choice"/>
      </w:pPr>
      <w:r>
        <w:t>a)</w:t>
        <w:tab/>
        <w:t>Solo en la tableta.</w:t>
      </w:r>
    </w:p>
    <w:p>
      <w:pPr>
        <w:pStyle w:val="Choice"/>
      </w:pPr>
      <w:r>
        <w:t>b)</w:t>
        <w:tab/>
        <w:t>En la tableta y en el ordenador a la vez o solo en el ordenador.</w:t>
      </w:r>
    </w:p>
    <w:p>
      <w:pPr>
        <w:pStyle w:val="Choice"/>
      </w:pPr>
      <w:r>
        <w:t>c)</w:t>
        <w:tab/>
        <w:t>Solo en el ordenador.</w:t>
      </w:r>
    </w:p>
    <w:p>
      <w:pPr>
        <w:pStyle w:val="Choice"/>
      </w:pPr>
      <w:r>
        <w:t>d)</w:t>
        <w:tab/>
        <w:t>En ningún sitio, ya que la tableta no permite dibujar imágenes.</w:t>
      </w:r>
    </w:p>
    <w:p>
      <w:pPr>
        <w:pStyle w:val="ListNumber"/>
      </w:pPr>
      <w:r>
        <w:t>¿Por qué es importante tener múltiples y rápidos buses de comunicación en un procesador?</w:t>
      </w:r>
    </w:p>
    <w:p>
      <w:pPr>
        <w:pStyle w:val="Choice"/>
      </w:pPr>
      <w:r>
        <w:t>a)</w:t>
        <w:tab/>
        <w:t>Porque permite aumentar la cantidad de programas que se pueden ejecutar a la vez.</w:t>
      </w:r>
    </w:p>
    <w:p>
      <w:pPr>
        <w:pStyle w:val="Choice"/>
      </w:pPr>
      <w:r>
        <w:t>b)</w:t>
        <w:tab/>
        <w:t>Porque permite aumentar la velocidad de cálculo del procesador.</w:t>
      </w:r>
    </w:p>
    <w:p>
      <w:pPr>
        <w:pStyle w:val="Choice"/>
      </w:pPr>
      <w:r>
        <w:t>c)</w:t>
        <w:tab/>
        <w:t>Porque permite almacenar más información en el procesador.</w:t>
      </w:r>
    </w:p>
    <w:p>
      <w:pPr>
        <w:pStyle w:val="Choice"/>
      </w:pPr>
      <w:r>
        <w:t>d)</w:t>
        <w:tab/>
        <w:t>Porque mejora la velocidad de transferencia de información y, por tanto, el rendimiento del procesador.</w:t>
      </w:r>
    </w:p>
    <w:p>
      <w:pPr>
        <w:pStyle w:val="ListNumber"/>
      </w:pPr>
      <w:r>
        <w:t>¿Qué limitaciones tiene el uso de múltiples núcleos en la ejecución de tareas?</w:t>
      </w:r>
    </w:p>
    <w:p>
      <w:pPr>
        <w:pStyle w:val="Choice"/>
      </w:pPr>
      <w:r>
        <w:t>a)</w:t>
        <w:tab/>
        <w:t>El uso de múltiples núcleos siempre resulta en una ejecución más rápida de las tareas.</w:t>
      </w:r>
    </w:p>
    <w:p>
      <w:pPr>
        <w:pStyle w:val="Choice"/>
      </w:pPr>
      <w:r>
        <w:t>b)</w:t>
        <w:tab/>
        <w:t>La memoria RAM no es suficiente para soportar múltiples núcleos.</w:t>
      </w:r>
    </w:p>
    <w:p>
      <w:pPr>
        <w:pStyle w:val="Choice"/>
      </w:pPr>
      <w:r>
        <w:t>c)</w:t>
        <w:tab/>
        <w:t>La cantidad de núcleos no tiene impacto en la ejecución de tareas.</w:t>
      </w:r>
    </w:p>
    <w:p>
      <w:pPr>
        <w:pStyle w:val="Choice"/>
      </w:pPr>
      <w:r>
        <w:t>d)</w:t>
        <w:tab/>
        <w:t>Algunas tareas no se pueden compartir entre varios núcleos y la velocidad final no será mayor por muchos núcleos que tenga el procesador.</w:t>
      </w:r>
    </w:p>
    <w:p>
      <w:pPr>
        <w:pStyle w:val="ListNumber"/>
      </w:pPr>
      <w:r>
        <w:t>¿Qué tipo de láser de lectura/escritura utiliza un DVD?</w:t>
      </w:r>
    </w:p>
    <w:p>
      <w:pPr>
        <w:pStyle w:val="Choice"/>
      </w:pPr>
      <w:r>
        <w:t>a)</w:t>
        <w:tab/>
        <w:t>Rojo (650 nm).</w:t>
      </w:r>
    </w:p>
    <w:p>
      <w:pPr>
        <w:pStyle w:val="Choice"/>
      </w:pPr>
      <w:r>
        <w:t>b)</w:t>
        <w:tab/>
        <w:t>Infrarrojo (780 nm).</w:t>
      </w:r>
    </w:p>
    <w:p>
      <w:pPr>
        <w:pStyle w:val="Choice"/>
      </w:pPr>
      <w:r>
        <w:t>c)</w:t>
        <w:tab/>
        <w:t>Ultravioleta (325 nm).</w:t>
      </w:r>
    </w:p>
    <w:p>
      <w:pPr>
        <w:pStyle w:val="Choice"/>
      </w:pPr>
      <w:r>
        <w:t>d)</w:t>
        <w:tab/>
        <w:t>Violeta (405 nm).</w:t>
      </w:r>
    </w:p>
    <w:p>
      <w:pPr>
        <w:pStyle w:val="ListNumber"/>
      </w:pPr>
      <w:r>
        <w:t>¿Qué servicios permite el GPS en los teléfonos inteligentes?</w:t>
      </w:r>
    </w:p>
    <w:p>
      <w:pPr>
        <w:pStyle w:val="Choice"/>
      </w:pPr>
      <w:r>
        <w:t>a)</w:t>
        <w:tab/>
        <w:t>Navegación punto a punto, localización de amigos cercanos, cálculo de recorridos para runners.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Mensajería instantánea, videollamadas, correos electrónicos.</w:t>
      </w:r>
    </w:p>
    <w:p>
      <w:pPr>
        <w:pStyle w:val="Choice"/>
      </w:pPr>
      <w:r>
        <w:t>d)</w:t>
        <w:tab/>
        <w:t>Juegos, descargas de música, películas y libros electrónicos.</w:t>
      </w:r>
    </w:p>
    <w:p>
      <w:pPr>
        <w:pStyle w:val="ListNumber"/>
      </w:pPr>
      <w:r>
        <w:t>¿Cuál es una desventaja de la fibra óptica?</w:t>
      </w:r>
    </w:p>
    <w:p>
      <w:pPr>
        <w:pStyle w:val="Choice"/>
      </w:pPr>
      <w:r>
        <w:t>a)</w:t>
        <w:tab/>
        <w:t>Su menor velocidad de transmisión</w:t>
      </w:r>
    </w:p>
    <w:p>
      <w:pPr>
        <w:pStyle w:val="Choice"/>
      </w:pPr>
      <w:r>
        <w:t>b)</w:t>
        <w:tab/>
        <w:t>Su menor alcance</w:t>
      </w:r>
    </w:p>
    <w:p>
      <w:pPr>
        <w:pStyle w:val="Choice"/>
      </w:pPr>
      <w:r>
        <w:t>c)</w:t>
        <w:tab/>
        <w:t>Su mayor costo</w:t>
      </w:r>
    </w:p>
    <w:p>
      <w:pPr>
        <w:pStyle w:val="Choice"/>
      </w:pPr>
      <w:r>
        <w:t>d)</w:t>
        <w:tab/>
        <w:t>Su facilidad de instalación</w:t>
      </w:r>
    </w:p>
    <w:p>
      <w:pPr>
        <w:pStyle w:val="ListNumber"/>
      </w:pPr>
      <w:r>
        <w:t>¿Qué tipo de operaciones puede realizar una CPU?</w:t>
      </w:r>
    </w:p>
    <w:p>
      <w:pPr>
        <w:pStyle w:val="Choice"/>
      </w:pPr>
      <w:r>
        <w:t>a)</w:t>
        <w:tab/>
        <w:t>Lógicas, de sonido y de movimiento de datos.</w:t>
      </w:r>
    </w:p>
    <w:p>
      <w:pPr>
        <w:pStyle w:val="Choice"/>
      </w:pPr>
      <w:r>
        <w:t>b)</w:t>
        <w:tab/>
        <w:t>De sonido, gráficas y de movimiento de datos.</w:t>
      </w:r>
    </w:p>
    <w:p>
      <w:pPr>
        <w:pStyle w:val="Choice"/>
      </w:pPr>
      <w:r>
        <w:t>c)</w:t>
        <w:tab/>
        <w:t>Lógicas, aritméticas y de movimiento de datos.</w:t>
      </w:r>
    </w:p>
    <w:p>
      <w:pPr>
        <w:pStyle w:val="Choice"/>
      </w:pPr>
      <w:r>
        <w:t>d)</w:t>
        <w:tab/>
        <w:t>De sonido, aritméticas y de movimiento de datos.</w:t>
      </w:r>
    </w:p>
    <w:p>
      <w:pPr>
        <w:pStyle w:val="ListNumber"/>
      </w:pPr>
      <w:r>
        <w:t>¿Qué teclas encontramos en el bloque especial del teclado?</w:t>
      </w:r>
    </w:p>
    <w:p>
      <w:pPr>
        <w:pStyle w:val="Choice"/>
      </w:pPr>
      <w:r>
        <w:t>a)</w:t>
        <w:tab/>
        <w:t>Teclas de dirección y otras como inicio, fin, suprimir, insertar, imprimir pantalla, etc.</w:t>
      </w:r>
    </w:p>
    <w:p>
      <w:pPr>
        <w:pStyle w:val="Choice"/>
      </w:pPr>
      <w:r>
        <w:t>b)</w:t>
        <w:tab/>
        <w:t>Teclas alfanuméricas con números del 0 al 9, letras y algunas teclas especiales.</w:t>
      </w:r>
    </w:p>
    <w:p>
      <w:pPr>
        <w:pStyle w:val="Choice"/>
      </w:pPr>
      <w:r>
        <w:t>c)</w:t>
        <w:tab/>
        <w:t>Teclas de función F1 a F12.</w:t>
      </w:r>
    </w:p>
    <w:p>
      <w:pPr>
        <w:pStyle w:val="Choice"/>
      </w:pPr>
      <w:r>
        <w:t>d)</w:t>
        <w:tab/>
        <w:t>Teclas numéricas y operaciones básicas.</w:t>
      </w:r>
    </w:p>
    <w:p>
      <w:pPr>
        <w:pStyle w:val="ListNumber"/>
      </w:pPr>
      <w:r>
        <w:t>¿Qué es el MareNostrum?</w:t>
      </w:r>
    </w:p>
    <w:p>
      <w:pPr>
        <w:pStyle w:val="Choice"/>
      </w:pPr>
      <w:r>
        <w:t>a)</w:t>
        <w:tab/>
        <w:t>Un tipo de ordenador personal de altas prestaciones</w:t>
      </w:r>
    </w:p>
    <w:p>
      <w:pPr>
        <w:pStyle w:val="Choice"/>
      </w:pPr>
      <w:r>
        <w:t>b)</w:t>
        <w:tab/>
        <w:t>Un tipo de servidor para aplicaciones críticas</w:t>
      </w:r>
    </w:p>
    <w:p>
      <w:pPr>
        <w:pStyle w:val="Choice"/>
      </w:pPr>
      <w:r>
        <w:t>c)</w:t>
        <w:tab/>
        <w:t>El superordenador más famoso de España</w:t>
      </w:r>
    </w:p>
    <w:p>
      <w:pPr>
        <w:pStyle w:val="Choice"/>
      </w:pPr>
      <w:r>
        <w:t>d)</w:t>
        <w:tab/>
        <w:t>Un ordenador portátil muy ligero</w:t>
      </w:r>
    </w:p>
    <w:p>
      <w:pPr>
        <w:pStyle w:val="ListNumber"/>
      </w:pPr>
      <w:r>
        <w:t>¿Qué pauta se recomienda seguir a la hora de comprar hardware?</w:t>
      </w:r>
    </w:p>
    <w:p>
      <w:pPr>
        <w:pStyle w:val="Choice"/>
      </w:pPr>
      <w:r>
        <w:t>a)</w:t>
        <w:tab/>
        <w:t>Comprar solo dispositivos de tope de gama.</w:t>
      </w:r>
    </w:p>
    <w:p>
      <w:pPr>
        <w:pStyle w:val="Choice"/>
      </w:pPr>
      <w:r>
        <w:t>b)</w:t>
        <w:tab/>
        <w:t>Comprar siempre lo más barato del mercado.</w:t>
      </w:r>
    </w:p>
    <w:p>
      <w:pPr>
        <w:pStyle w:val="Choice"/>
      </w:pPr>
      <w:r>
        <w:t>c)</w:t>
        <w:tab/>
        <w:t>No comprar lo más barato del mercado.</w:t>
      </w:r>
    </w:p>
    <w:p>
      <w:pPr>
        <w:pStyle w:val="Choice"/>
      </w:pPr>
      <w:r>
        <w:t>d)</w:t>
        <w:tab/>
        <w:t>Comprar dispositivos de gama media-alta.</w:t>
      </w:r>
    </w:p>
    <w:p>
      <w:pPr>
        <w:pStyle w:val="ListNumber"/>
      </w:pPr>
      <w:r>
        <w:t>¿Cuánta memoria de programa tiene la placa Arduino UNO?</w:t>
      </w:r>
    </w:p>
    <w:p>
      <w:pPr>
        <w:pStyle w:val="Choice"/>
      </w:pPr>
      <w:r>
        <w:t>a)</w:t>
        <w:tab/>
        <w:t>8 Megabytes</w:t>
      </w:r>
    </w:p>
    <w:p>
      <w:pPr>
        <w:pStyle w:val="Choice"/>
      </w:pPr>
      <w:r>
        <w:t>b)</w:t>
        <w:tab/>
        <w:t>4 Megabytes</w:t>
      </w:r>
    </w:p>
    <w:p>
      <w:pPr>
        <w:pStyle w:val="Choice"/>
      </w:pPr>
      <w:r>
        <w:t>c)</w:t>
        <w:tab/>
        <w:t>16 kilobytes</w:t>
      </w:r>
    </w:p>
    <w:p>
      <w:pPr>
        <w:pStyle w:val="Choice"/>
      </w:pPr>
      <w:r>
        <w:t>d)</w:t>
        <w:tab/>
        <w:t>32 kilobytes</w:t>
      </w:r>
    </w:p>
    <w:p>
      <w:pPr>
        <w:pStyle w:val="ListNumber"/>
      </w:pPr>
      <w:r>
        <w:t>¿Para qué sirve la memoria caché?</w:t>
      </w:r>
    </w:p>
    <w:p>
      <w:pPr>
        <w:pStyle w:val="Choice"/>
      </w:pPr>
      <w:r>
        <w:t>a)</w:t>
        <w:tab/>
        <w:t>Para almacenar los datos permanentemente aún después de apagar el ordenador.</w:t>
      </w:r>
    </w:p>
    <w:p>
      <w:pPr>
        <w:pStyle w:val="Choice"/>
      </w:pPr>
      <w:r>
        <w:t>b)</w:t>
        <w:tab/>
        <w:t>Para reducir el tiempo de acceso a los datos y programas ubicados en la memoria RAM que se utilizan con más frecuencia.</w:t>
      </w:r>
    </w:p>
    <w:p>
      <w:pPr>
        <w:pStyle w:val="Choice"/>
      </w:pPr>
      <w:r>
        <w:t>c)</w:t>
        <w:tab/>
        <w:t>Para aumentar la capacidad de almacenamiento del ordenador.</w:t>
      </w:r>
    </w:p>
    <w:p>
      <w:pPr>
        <w:pStyle w:val="Choice"/>
      </w:pPr>
      <w:r>
        <w:t>d)</w:t>
        <w:tab/>
        <w:t>Para almacenar todos los programas y datos que se están ejecutando simultáneamente en el ordenador.</w:t>
      </w:r>
    </w:p>
    <w:p>
      <w:pPr>
        <w:pStyle w:val="ListNumber"/>
      </w:pPr>
      <w:r>
        <w:t>¿Qué ventaja tienen los hilos de ejecución en un procesador?</w:t>
      </w:r>
    </w:p>
    <w:p>
      <w:pPr>
        <w:pStyle w:val="Choice"/>
      </w:pPr>
      <w:r>
        <w:t>a)</w:t>
        <w:tab/>
        <w:t>Permiten ejecutar un programa en cada núcleo del procesador.</w:t>
      </w:r>
    </w:p>
    <w:p>
      <w:pPr>
        <w:pStyle w:val="Choice"/>
      </w:pPr>
      <w:r>
        <w:t>b)</w:t>
        <w:tab/>
        <w:t>Aceleran la velocidad de ejecución de un programa en un núcleo del procesador.</w:t>
      </w:r>
    </w:p>
    <w:p>
      <w:pPr>
        <w:pStyle w:val="Choice"/>
      </w:pPr>
      <w:r>
        <w:t>c)</w:t>
        <w:tab/>
        <w:t>Reducen el número de tareas que se pueden ejecutar.</w:t>
      </w:r>
    </w:p>
    <w:p>
      <w:pPr>
        <w:pStyle w:val="Choice"/>
      </w:pPr>
      <w:r>
        <w:t>d)</w:t>
        <w:tab/>
        <w:t>Duplican de forma virtual el número de tareas que se pueden ejecutar.</w:t>
      </w:r>
    </w:p>
    <w:p>
      <w:pPr>
        <w:pStyle w:val="ListNumber"/>
      </w:pPr>
      <w:r>
        <w:t>¿Qué es una caja de tipo torre?</w:t>
      </w:r>
    </w:p>
    <w:p>
      <w:pPr>
        <w:pStyle w:val="Choice"/>
      </w:pPr>
      <w:r>
        <w:t>a)</w:t>
        <w:tab/>
        <w:t>Una caja utilizada en los ordenadores portátiles.</w:t>
      </w:r>
    </w:p>
    <w:p>
      <w:pPr>
        <w:pStyle w:val="Choice"/>
      </w:pPr>
      <w:r>
        <w:t>b)</w:t>
        <w:tab/>
        <w:t>Una caja grande utilizada para albergar y proteger los componentes del ordenador de escritorio.</w:t>
      </w:r>
    </w:p>
    <w:p>
      <w:pPr>
        <w:pStyle w:val="Choice"/>
      </w:pPr>
      <w:r>
        <w:t>c)</w:t>
        <w:tab/>
        <w:t>Una caja utilizada en los ordenadores todo-en-uno.</w:t>
      </w:r>
    </w:p>
    <w:p>
      <w:pPr>
        <w:pStyle w:val="Choice"/>
      </w:pPr>
      <w:r>
        <w:t>d)</w:t>
        <w:tab/>
        <w:t>Una caja utilizada en los servidores de datos.</w:t>
      </w:r>
    </w:p>
    <w:p>
      <w:pPr>
        <w:pStyle w:val="ListNumber"/>
      </w:pPr>
      <w:r>
        <w:t>¿Qué se puede lograr con el DSP en el campo médico?</w:t>
      </w:r>
    </w:p>
    <w:p>
      <w:pPr>
        <w:pStyle w:val="Choice"/>
      </w:pPr>
      <w:r>
        <w:t>a)</w:t>
        <w:tab/>
        <w:t>Realizar pruebas de laboratorio en tiempo real.</w:t>
      </w:r>
    </w:p>
    <w:p>
      <w:pPr>
        <w:pStyle w:val="Choice"/>
      </w:pPr>
      <w:r>
        <w:t>b)</w:t>
        <w:tab/>
        <w:t>Crear gráficos y tablas médicas a partir de datos de pacientes.</w:t>
      </w:r>
    </w:p>
    <w:p>
      <w:pPr>
        <w:pStyle w:val="Choice"/>
      </w:pPr>
      <w:r>
        <w:t>c)</w:t>
        <w:tab/>
        <w:t>Realizar diagnósticos médicos más precisos mediante aplicaciones avanzadas de Inteligencia Artificial.</w:t>
      </w:r>
    </w:p>
    <w:p>
      <w:pPr>
        <w:pStyle w:val="Choice"/>
      </w:pPr>
      <w:r>
        <w:t>d)</w:t>
        <w:tab/>
        <w:t>Hacer más claras las imágenes de órganos en los equipos de diagnóstico médico por ultrasonidos o por resonancia magnética.</w:t>
      </w:r>
    </w:p>
    <w:p>
      <w:pPr>
        <w:pStyle w:val="ListNumber"/>
      </w:pPr>
      <w:r>
        <w:t>¿En qué se basa la memoria de una unidad de disco duro?</w:t>
      </w:r>
    </w:p>
    <w:p>
      <w:pPr>
        <w:pStyle w:val="Choice"/>
      </w:pPr>
      <w:r>
        <w:t>a)</w:t>
        <w:tab/>
        <w:t>En un disco giratorio impregnado con una sustancia magnética.</w:t>
      </w:r>
    </w:p>
    <w:p>
      <w:pPr>
        <w:pStyle w:val="Choice"/>
      </w:pPr>
      <w:r>
        <w:t>b)</w:t>
        <w:tab/>
        <w:t>En una memoria ROM.</w:t>
      </w:r>
    </w:p>
    <w:p>
      <w:pPr>
        <w:pStyle w:val="Choice"/>
      </w:pPr>
      <w:r>
        <w:t>c)</w:t>
        <w:tab/>
        <w:t>En una memoria RAM.</w:t>
      </w:r>
    </w:p>
    <w:p>
      <w:pPr>
        <w:pStyle w:val="Choice"/>
      </w:pPr>
      <w:r>
        <w:t>d)</w:t>
        <w:tab/>
        <w:t>En un chip de memoria flash.</w:t>
      </w:r>
    </w:p>
    <w:p>
      <w:pPr>
        <w:pStyle w:val="ListNumber"/>
      </w:pPr>
      <w:r>
        <w:t>¿Qué función tiene la refrigeración por aire en un ordenador?</w:t>
      </w:r>
    </w:p>
    <w:p>
      <w:pPr>
        <w:pStyle w:val="Choice"/>
      </w:pPr>
      <w:r>
        <w:t>a)</w:t>
        <w:tab/>
        <w:t>Aumentar la temperatura de los componentes.</w:t>
      </w:r>
    </w:p>
    <w:p>
      <w:pPr>
        <w:pStyle w:val="Choice"/>
      </w:pPr>
      <w:r>
        <w:t>b)</w:t>
        <w:tab/>
        <w:t>Extraer el calor generado por los circuitos.</w:t>
      </w:r>
    </w:p>
    <w:p>
      <w:pPr>
        <w:pStyle w:val="Choice"/>
      </w:pPr>
      <w:r>
        <w:t>c)</w:t>
        <w:tab/>
        <w:t>Evitar la acumulación de polvo en los circuitos.</w:t>
      </w:r>
    </w:p>
    <w:p>
      <w:pPr>
        <w:pStyle w:val="Choice"/>
      </w:pPr>
      <w:r>
        <w:t>d)</w:t>
        <w:tab/>
        <w:t>Acelerar el funcionamiento de la CPU.</w:t>
      </w:r>
    </w:p>
    <w:p>
      <w:pPr>
        <w:pStyle w:val="ListNumber"/>
      </w:pPr>
      <w:r>
        <w:t>¿Qué suele ocurrir cuando la pila de la placa base se desgasta?</w:t>
      </w:r>
    </w:p>
    <w:p>
      <w:pPr>
        <w:pStyle w:val="Choice"/>
      </w:pPr>
      <w:r>
        <w:t>a)</w:t>
        <w:tab/>
        <w:t>La tarjeta gráfica deja de funcionar.</w:t>
      </w:r>
    </w:p>
    <w:p>
      <w:pPr>
        <w:pStyle w:val="Choice"/>
      </w:pPr>
      <w:r>
        <w:t>b)</w:t>
        <w:tab/>
        <w:t>El ordenador no puede conectarse a internet.</w:t>
      </w:r>
    </w:p>
    <w:p>
      <w:pPr>
        <w:pStyle w:val="Choice"/>
      </w:pPr>
      <w:r>
        <w:t>c)</w:t>
        <w:tab/>
        <w:t>El ordenador se apaga automáticamente.</w:t>
      </w:r>
    </w:p>
    <w:p>
      <w:pPr>
        <w:pStyle w:val="Choice"/>
      </w:pPr>
      <w:r>
        <w:t>d)</w:t>
        <w:tab/>
        <w:t>El reloj deja de mantener la hora actual y se pierden los ajustes de la BIOS.</w:t>
      </w:r>
    </w:p>
    <w:p>
      <w:pPr>
        <w:pStyle w:val="ListNumber"/>
      </w:pPr>
      <w:r>
        <w:t>¿Qué es Ethernet?</w:t>
      </w:r>
    </w:p>
    <w:p>
      <w:pPr>
        <w:pStyle w:val="Choice"/>
      </w:pPr>
      <w:r>
        <w:t>a)</w:t>
        <w:tab/>
        <w:t>Un tipo de conexión inalámbrica</w:t>
      </w:r>
    </w:p>
    <w:p>
      <w:pPr>
        <w:pStyle w:val="Choice"/>
      </w:pPr>
      <w:r>
        <w:t>b)</w:t>
        <w:tab/>
        <w:t>Una marca de cableado de cobre</w:t>
      </w:r>
    </w:p>
    <w:p>
      <w:pPr>
        <w:pStyle w:val="Choice"/>
      </w:pPr>
      <w:r>
        <w:t>c)</w:t>
        <w:tab/>
        <w:t>Un estándar de red local utilizado para conectar ordenadores en redes de área local</w:t>
      </w:r>
    </w:p>
    <w:p>
      <w:pPr>
        <w:pStyle w:val="Choice"/>
      </w:pPr>
      <w:r>
        <w:t>d)</w:t>
        <w:tab/>
        <w:t>Una tecnología de fibra óptica</w:t>
      </w:r>
    </w:p>
    <w:p>
      <w:pPr>
        <w:pStyle w:val="ListNumber"/>
      </w:pPr>
      <w:r>
        <w:t>¿Por qué la refrigeración líquida produce menos ruido que la refrigeración por aire?</w:t>
      </w:r>
    </w:p>
    <w:p>
      <w:pPr>
        <w:pStyle w:val="Choice"/>
      </w:pPr>
      <w:r>
        <w:t>a)</w:t>
        <w:tab/>
        <w:t>Porque la refrigeración líquida no utiliza ventiladores.</w:t>
      </w:r>
    </w:p>
    <w:p>
      <w:pPr>
        <w:pStyle w:val="Choice"/>
      </w:pPr>
      <w:r>
        <w:t>b)</w:t>
        <w:tab/>
        <w:t>Porque los líquidos son más eficaces en la extracción de calor.</w:t>
      </w:r>
    </w:p>
    <w:p>
      <w:pPr>
        <w:pStyle w:val="Choice"/>
      </w:pPr>
      <w:r>
        <w:t>c)</w:t>
        <w:tab/>
        <w:t>Porque los líquidos son menos ruidosos que los gases.</w:t>
      </w:r>
    </w:p>
    <w:p>
      <w:pPr>
        <w:pStyle w:val="Choice"/>
      </w:pPr>
      <w:r>
        <w:t>d)</w:t>
        <w:tab/>
        <w:t>Porque los ventiladores de la refrigeración líquida son más silenciosos.</w:t>
      </w:r>
    </w:p>
    <w:p>
      <w:pPr>
        <w:pStyle w:val="ListNumber"/>
      </w:pPr>
      <w:r>
        <w:t>¿Cuántas teclas tiene el teclado estándar de ordenador personal en Europa?</w:t>
      </w:r>
    </w:p>
    <w:p>
      <w:pPr>
        <w:pStyle w:val="Choice"/>
      </w:pPr>
      <w:r>
        <w:t>a)</w:t>
        <w:tab/>
        <w:t>82 teclas.</w:t>
      </w:r>
    </w:p>
    <w:p>
      <w:pPr>
        <w:pStyle w:val="Choice"/>
      </w:pPr>
      <w:r>
        <w:t>b)</w:t>
        <w:tab/>
        <w:t>102 teclas.</w:t>
      </w:r>
    </w:p>
    <w:p>
      <w:pPr>
        <w:pStyle w:val="Choice"/>
      </w:pPr>
      <w:r>
        <w:t>c)</w:t>
        <w:tab/>
        <w:t>112 teclas.</w:t>
      </w:r>
    </w:p>
    <w:p>
      <w:pPr>
        <w:pStyle w:val="Choice"/>
      </w:pPr>
      <w:r>
        <w:t>d)</w:t>
        <w:tab/>
        <w:t>92 teclas.</w:t>
      </w:r>
    </w:p>
    <w:p>
      <w:pPr>
        <w:pStyle w:val="ListNumber"/>
      </w:pPr>
      <w:r>
        <w:t>¿Qué tipo de cálculos puede realizar un superordenador?</w:t>
      </w:r>
    </w:p>
    <w:p>
      <w:pPr>
        <w:pStyle w:val="Choice"/>
      </w:pPr>
      <w:r>
        <w:t>a)</w:t>
        <w:tab/>
        <w:t>Predecir el tiempo atmosférico, investigaciones sobre el genoma, nuevos medicamentos, etc.</w:t>
      </w:r>
    </w:p>
    <w:p>
      <w:pPr>
        <w:pStyle w:val="Choice"/>
      </w:pPr>
      <w:r>
        <w:t>b)</w:t>
        <w:tab/>
        <w:t>Realizar tareas de ofimática.</w:t>
      </w:r>
    </w:p>
    <w:p>
      <w:pPr>
        <w:pStyle w:val="Choice"/>
      </w:pPr>
      <w:r>
        <w:t>c)</w:t>
        <w:tab/>
        <w:t>Navegar por internet y acceder a redes sociales.</w:t>
      </w:r>
    </w:p>
    <w:p>
      <w:pPr>
        <w:pStyle w:val="Choice"/>
      </w:pPr>
      <w:r>
        <w:t>d)</w:t>
        <w:tab/>
        <w:t>Compartir archivos de datos en una red de ordenadores.</w:t>
      </w:r>
    </w:p>
    <w:p>
      <w:pPr>
        <w:pStyle w:val="ListNumber"/>
      </w:pPr>
      <w:r>
        <w:t>¿Cuál es la unidad de medida de la velocidad de transporte?</w:t>
      </w:r>
    </w:p>
    <w:p>
      <w:pPr>
        <w:pStyle w:val="Choice"/>
      </w:pPr>
      <w:r>
        <w:t>a)</w:t>
        <w:tab/>
        <w:t>Bit/s.</w:t>
      </w:r>
    </w:p>
    <w:p>
      <w:pPr>
        <w:pStyle w:val="Choice"/>
      </w:pPr>
      <w:r>
        <w:t>b)</w:t>
        <w:tab/>
        <w:t>Kilobyte.</w:t>
      </w:r>
    </w:p>
    <w:p>
      <w:pPr>
        <w:pStyle w:val="Choice"/>
      </w:pPr>
      <w:r>
        <w:t>c)</w:t>
        <w:tab/>
        <w:t>Byte/s.</w:t>
      </w:r>
    </w:p>
    <w:p>
      <w:pPr>
        <w:pStyle w:val="Choice"/>
      </w:pPr>
      <w:r>
        <w:t>d)</w:t>
        <w:tab/>
        <w:t>Megabyte.</w:t>
      </w:r>
    </w:p>
    <w:p>
      <w:pPr>
        <w:pStyle w:val="ListNumber"/>
      </w:pPr>
      <w:r>
        <w:t>¿Qué desventaja tienen las redes wifi?</w:t>
      </w:r>
    </w:p>
    <w:p>
      <w:pPr>
        <w:pStyle w:val="Choice"/>
      </w:pPr>
      <w:r>
        <w:t>a)</w:t>
        <w:tab/>
        <w:t>Tienen una velocidad menor que los cables de cobre</w:t>
      </w:r>
    </w:p>
    <w:p>
      <w:pPr>
        <w:pStyle w:val="Choice"/>
      </w:pPr>
      <w:r>
        <w:t>b)</w:t>
        <w:tab/>
        <w:t>Son más costosas que las conexiones por cable</w:t>
      </w:r>
    </w:p>
    <w:p>
      <w:pPr>
        <w:pStyle w:val="Choice"/>
      </w:pPr>
      <w:r>
        <w:t>c)</w:t>
        <w:tab/>
        <w:t>Tienen un alcance menor que la fibra óptica</w:t>
      </w:r>
    </w:p>
    <w:p>
      <w:pPr>
        <w:pStyle w:val="Choice"/>
      </w:pPr>
      <w:r>
        <w:t>d)</w:t>
        <w:tab/>
        <w:t>Comparten el medio de transmisión con todos los demás equipos</w:t>
      </w:r>
    </w:p>
    <w:p>
      <w:pPr>
        <w:pStyle w:val="ListNumber"/>
      </w:pPr>
      <w:r>
        <w:t>¿Qué tipo de conector tienen los cables?</w:t>
      </w:r>
    </w:p>
    <w:p>
      <w:pPr>
        <w:pStyle w:val="Choice"/>
      </w:pPr>
      <w:r>
        <w:t>a)</w:t>
        <w:tab/>
        <w:t>Conector hembra.</w:t>
      </w:r>
    </w:p>
    <w:p>
      <w:pPr>
        <w:pStyle w:val="Choice"/>
      </w:pPr>
      <w:r>
        <w:t>b)</w:t>
        <w:tab/>
        <w:t>Conector USB.</w:t>
      </w:r>
    </w:p>
    <w:p>
      <w:pPr>
        <w:pStyle w:val="Choice"/>
      </w:pPr>
      <w:r>
        <w:t>c)</w:t>
        <w:tab/>
        <w:t>Conector macho.</w:t>
      </w:r>
    </w:p>
    <w:p>
      <w:pPr>
        <w:pStyle w:val="Choice"/>
      </w:pPr>
      <w:r>
        <w:t>d)</w:t>
        <w:tab/>
        <w:t>Conector Ethernet.</w:t>
      </w:r>
    </w:p>
    <w:p>
      <w:pPr>
        <w:pStyle w:val="ListNumber"/>
      </w:pPr>
      <w:r>
        <w:t>¿Qué velocidad de conexión suele tener una conexión a internet por fibra óptica?</w:t>
      </w:r>
    </w:p>
    <w:p>
      <w:pPr>
        <w:pStyle w:val="Choice"/>
      </w:pPr>
      <w:r>
        <w:t>a)</w:t>
        <w:tab/>
        <w:t>De 100 a 300 megabit/s.</w:t>
      </w:r>
    </w:p>
    <w:p>
      <w:pPr>
        <w:pStyle w:val="Choice"/>
      </w:pPr>
      <w:r>
        <w:t>b)</w:t>
        <w:tab/>
        <w:t>De 10 a 30 gigabit/s.</w:t>
      </w:r>
    </w:p>
    <w:p>
      <w:pPr>
        <w:pStyle w:val="Choice"/>
      </w:pPr>
      <w:r>
        <w:t>c)</w:t>
        <w:tab/>
        <w:t>De 10 a 30 megabit/s.</w:t>
      </w:r>
    </w:p>
    <w:p>
      <w:pPr>
        <w:pStyle w:val="Choice"/>
      </w:pPr>
      <w:r>
        <w:t>d)</w:t>
        <w:tab/>
        <w:t>De 1 a 3 gigabit/s.</w:t>
      </w:r>
    </w:p>
    <w:p>
      <w:pPr>
        <w:pStyle w:val="ListNumber"/>
      </w:pPr>
      <w:r>
        <w:t>¿Cuántos vatios consume una CPU típica de un teléfono inteligente en funcionamiento normal?</w:t>
      </w:r>
    </w:p>
    <w:p>
      <w:pPr>
        <w:pStyle w:val="Choice"/>
      </w:pPr>
      <w:r>
        <w:t>a)</w:t>
        <w:tab/>
        <w:t>Alrededor de 100 vatios.</w:t>
      </w:r>
    </w:p>
    <w:p>
      <w:pPr>
        <w:pStyle w:val="Choice"/>
      </w:pPr>
      <w:r>
        <w:t>b)</w:t>
        <w:tab/>
        <w:t>Alrededor de 5 vatios.</w:t>
      </w:r>
    </w:p>
    <w:p>
      <w:pPr>
        <w:pStyle w:val="Choice"/>
      </w:pPr>
      <w:r>
        <w:t>c)</w:t>
        <w:tab/>
        <w:t>Alrededor de 50 vatios.</w:t>
      </w:r>
    </w:p>
    <w:p>
      <w:pPr>
        <w:pStyle w:val="Choice"/>
      </w:pPr>
      <w:r>
        <w:t>d)</w:t>
        <w:tab/>
        <w:t>Alrededor de 200 vatios.</w:t>
      </w:r>
    </w:p>
    <w:p>
      <w:pPr>
        <w:pStyle w:val="ListNumber"/>
      </w:pPr>
      <w:r>
        <w:t>¿Qué significan las siglas DIMM?</w:t>
      </w:r>
    </w:p>
    <w:p>
      <w:pPr>
        <w:pStyle w:val="Choice"/>
      </w:pPr>
      <w:r>
        <w:t>a)</w:t>
        <w:tab/>
        <w:t>Double In-line Memory Module</w:t>
      </w:r>
    </w:p>
    <w:p>
      <w:pPr>
        <w:pStyle w:val="Choice"/>
      </w:pPr>
      <w:r>
        <w:t>b)</w:t>
        <w:tab/>
        <w:t>Dynamic In-line Memory Module</w:t>
      </w:r>
    </w:p>
    <w:p>
      <w:pPr>
        <w:pStyle w:val="Choice"/>
      </w:pPr>
      <w:r>
        <w:t>c)</w:t>
        <w:tab/>
        <w:t>Dual In-line Memory Module</w:t>
      </w:r>
    </w:p>
    <w:p>
      <w:pPr>
        <w:pStyle w:val="Choice"/>
      </w:pPr>
      <w:r>
        <w:t>d)</w:t>
        <w:tab/>
        <w:t>Direct In-line Memory Module</w:t>
      </w:r>
    </w:p>
    <w:p>
      <w:pPr>
        <w:pStyle w:val="ListNumber"/>
      </w:pPr>
      <w:r>
        <w:t>¿Quiénes forman parte del consorcio SPEC?</w:t>
      </w:r>
    </w:p>
    <w:p>
      <w:pPr>
        <w:pStyle w:val="Choice"/>
      </w:pPr>
      <w:r>
        <w:t>a)</w:t>
        <w:tab/>
        <w:t>Empresas de transporte y logística.</w:t>
      </w:r>
    </w:p>
    <w:p>
      <w:pPr>
        <w:pStyle w:val="Choice"/>
      </w:pPr>
      <w:r>
        <w:t>b)</w:t>
        <w:tab/>
        <w:t>Músicos y artistas.</w:t>
      </w:r>
    </w:p>
    <w:p>
      <w:pPr>
        <w:pStyle w:val="Choice"/>
      </w:pPr>
      <w:r>
        <w:t>c)</w:t>
        <w:tab/>
        <w:t>Políticos y gobernantes.</w:t>
      </w:r>
    </w:p>
    <w:p>
      <w:pPr>
        <w:pStyle w:val="Choice"/>
      </w:pPr>
      <w:r>
        <w:t>d)</w:t>
        <w:tab/>
        <w:t>Vendedores de computadoras, integradores de sistemas, universidades, grupos de investigación, publicadores y consultores.</w:t>
      </w:r>
    </w:p>
    <w:p>
      <w:pPr>
        <w:pStyle w:val="ListNumber"/>
      </w:pPr>
      <w:r>
        <w:t>¿Cuál es la capacidad de resolución de los conectores digitales actuales?</w:t>
      </w:r>
    </w:p>
    <w:p>
      <w:pPr>
        <w:pStyle w:val="Choice"/>
      </w:pPr>
      <w:r>
        <w:t>a)</w:t>
        <w:tab/>
        <w:t>Igual que la del conector VGA</w:t>
      </w:r>
    </w:p>
    <w:p>
      <w:pPr>
        <w:pStyle w:val="Choice"/>
      </w:pPr>
      <w:r>
        <w:t>b)</w:t>
        <w:tab/>
        <w:t>Menor que la del conector VGA</w:t>
      </w:r>
    </w:p>
    <w:p>
      <w:pPr>
        <w:pStyle w:val="Choice"/>
      </w:pPr>
      <w:r>
        <w:t>c)</w:t>
        <w:tab/>
        <w:t>Ninguna de las anteriores</w:t>
      </w:r>
    </w:p>
    <w:p>
      <w:pPr>
        <w:pStyle w:val="Choice"/>
      </w:pPr>
      <w:r>
        <w:t>d)</w:t>
        <w:tab/>
        <w:t>Mayor que la del conector VGA</w:t>
      </w:r>
    </w:p>
    <w:p>
      <w:pPr>
        <w:pStyle w:val="ListNumber"/>
      </w:pPr>
      <w:r>
        <w:t>¿Por qué se elige la clavija macho para el cable y la clavija hembra para el equipo?</w:t>
      </w:r>
    </w:p>
    <w:p>
      <w:pPr>
        <w:pStyle w:val="Choice"/>
      </w:pPr>
      <w:r>
        <w:t>a)</w:t>
        <w:tab/>
        <w:t>Porque los conectores macho son más baratos que los hembra.</w:t>
      </w:r>
    </w:p>
    <w:p>
      <w:pPr>
        <w:pStyle w:val="Choice"/>
      </w:pPr>
      <w:r>
        <w:t>b)</w:t>
        <w:tab/>
        <w:t>Porque los pines hembra de los cables se pueden romper o doblar con mayor facilidad que los agujeros macho de los equipos.</w:t>
      </w:r>
    </w:p>
    <w:p>
      <w:pPr>
        <w:pStyle w:val="Choice"/>
      </w:pPr>
      <w:r>
        <w:t>c)</w:t>
        <w:tab/>
        <w:t>Porque los pines macho de los cables se pueden romper y es más barato reemplazar un cable que reemplazar un equipo.</w:t>
      </w:r>
    </w:p>
    <w:p>
      <w:pPr>
        <w:pStyle w:val="Choice"/>
      </w:pPr>
      <w:r>
        <w:t>d)</w:t>
        <w:tab/>
        <w:t>Porque los conectores macho son más resistentes que los hembra.</w:t>
      </w:r>
    </w:p>
    <w:p>
      <w:pPr>
        <w:pStyle w:val="ListNumber"/>
      </w:pPr>
      <w:r>
        <w:t>¿Cómo ayuda el uso de microcontroladores a la CPU principal?</w:t>
      </w:r>
    </w:p>
    <w:p>
      <w:pPr>
        <w:pStyle w:val="Choice"/>
      </w:pPr>
      <w:r>
        <w:t>a)</w:t>
        <w:tab/>
        <w:t>Aumentando la capacidad de memoria RAM.</w:t>
      </w:r>
    </w:p>
    <w:p>
      <w:pPr>
        <w:pStyle w:val="Choice"/>
      </w:pPr>
      <w:r>
        <w:t>b)</w:t>
        <w:tab/>
        <w:t>Acelerando el procesamiento de información.</w:t>
      </w:r>
    </w:p>
    <w:p>
      <w:pPr>
        <w:pStyle w:val="Choice"/>
      </w:pPr>
      <w:r>
        <w:t>c)</w:t>
        <w:tab/>
        <w:t>Descargándola de las tareas de control de los periféricos.</w:t>
      </w:r>
    </w:p>
    <w:p>
      <w:pPr>
        <w:pStyle w:val="Choice"/>
      </w:pPr>
      <w:r>
        <w:t>d)</w:t>
        <w:tab/>
        <w:t>Mejorando la calidad de imagen en pantallas.</w:t>
      </w:r>
    </w:p>
    <w:p>
      <w:pPr>
        <w:pStyle w:val="ListNumber"/>
      </w:pPr>
      <w:r>
        <w:t>¿Cuál es la razón principal del declive del uso de los discos ópticos?</w:t>
      </w:r>
    </w:p>
    <w:p>
      <w:pPr>
        <w:pStyle w:val="Choice"/>
      </w:pPr>
      <w:r>
        <w:t>a)</w:t>
        <w:tab/>
        <w:t>La falta de versatilidad de los discos ópticos.</w:t>
      </w:r>
    </w:p>
    <w:p>
      <w:pPr>
        <w:pStyle w:val="Choice"/>
      </w:pPr>
      <w:r>
        <w:t>b)</w:t>
        <w:tab/>
        <w:t>El alto costo de los discos ópticos en comparación con otros dispositivos de almacenamiento.</w:t>
      </w:r>
    </w:p>
    <w:p>
      <w:pPr>
        <w:pStyle w:val="Choice"/>
      </w:pPr>
      <w:r>
        <w:t>c)</w:t>
        <w:tab/>
        <w:t>La dificultad de lectura y escritura de los discos ópticos.</w:t>
      </w:r>
    </w:p>
    <w:p>
      <w:pPr>
        <w:pStyle w:val="Choice"/>
      </w:pPr>
      <w:r>
        <w:t>d)</w:t>
        <w:tab/>
        <w:t>El crecimiento exponencial de la capacidad de almacenamiento de los discos duros y las memorias USB.</w:t>
      </w:r>
    </w:p>
    <w:p>
      <w:pPr>
        <w:pStyle w:val="ListNumber"/>
      </w:pPr>
      <w:r>
        <w:t>¿En qué tipo de dispositivos se están incorporando capacidades semejantes a las de las TPU?</w:t>
      </w:r>
    </w:p>
    <w:p>
      <w:pPr>
        <w:pStyle w:val="Choice"/>
      </w:pPr>
      <w:r>
        <w:t>a)</w:t>
        <w:tab/>
        <w:t>En los discos duros de ordenadores personales.</w:t>
      </w:r>
    </w:p>
    <w:p>
      <w:pPr>
        <w:pStyle w:val="Choice"/>
      </w:pPr>
      <w:r>
        <w:t>b)</w:t>
        <w:tab/>
        <w:t>En las tarjetas gráficas de ordenadores personales.</w:t>
      </w:r>
    </w:p>
    <w:p>
      <w:pPr>
        <w:pStyle w:val="Choice"/>
      </w:pPr>
      <w:r>
        <w:t>c)</w:t>
        <w:tab/>
        <w:t>En los procesadores de los teléfonos inteligentes.</w:t>
      </w:r>
    </w:p>
    <w:p>
      <w:pPr>
        <w:pStyle w:val="Choice"/>
      </w:pPr>
      <w:r>
        <w:t>d)</w:t>
        <w:tab/>
        <w:t>En las CPU de los ordenadores personales.</w:t>
      </w:r>
    </w:p>
    <w:p>
      <w:pPr>
        <w:pStyle w:val="ListNumber"/>
      </w:pPr>
      <w:r>
        <w:t>¿Qué ventajas ofrecen los coprocesadores matemáticos especializados en multimedia?</w:t>
      </w:r>
    </w:p>
    <w:p>
      <w:pPr>
        <w:pStyle w:val="Choice"/>
      </w:pPr>
      <w:r>
        <w:t>a)</w:t>
        <w:tab/>
        <w:t>Permiten mostrar imágenes y vídeos en 3D.</w:t>
      </w:r>
    </w:p>
    <w:p>
      <w:pPr>
        <w:pStyle w:val="Choice"/>
      </w:pPr>
      <w:r>
        <w:t>b)</w:t>
        <w:tab/>
        <w:t>Permiten trabajar velozmente y sin problemas con video en alta definición.</w:t>
      </w:r>
    </w:p>
    <w:p>
      <w:pPr>
        <w:pStyle w:val="Choice"/>
      </w:pPr>
      <w:r>
        <w:t>c)</w:t>
        <w:tab/>
        <w:t>Permiten almacenar y reproducir gran cantidad de archivos de ofimática.</w:t>
      </w:r>
    </w:p>
    <w:p>
      <w:pPr>
        <w:pStyle w:val="Choice"/>
      </w:pPr>
      <w:r>
        <w:t>d)</w:t>
        <w:tab/>
        <w:t>Permiten enviar y recibir información por internet a gran velocidad.</w:t>
      </w:r>
    </w:p>
    <w:p>
      <w:pPr>
        <w:pStyle w:val="ListNumber"/>
      </w:pPr>
      <w:r>
        <w:t>¿Cuál es el costo aproximado de un disco de Blu-ray?</w:t>
      </w:r>
    </w:p>
    <w:p>
      <w:pPr>
        <w:pStyle w:val="Choice"/>
      </w:pPr>
      <w:r>
        <w:t>a)</w:t>
        <w:tab/>
        <w:t>18 €.</w:t>
      </w:r>
    </w:p>
    <w:p>
      <w:pPr>
        <w:pStyle w:val="Choice"/>
      </w:pPr>
      <w:r>
        <w:t>b)</w:t>
        <w:tab/>
        <w:t>0,40 €.</w:t>
      </w:r>
    </w:p>
    <w:p>
      <w:pPr>
        <w:pStyle w:val="Choice"/>
      </w:pPr>
      <w:r>
        <w:t>c)</w:t>
        <w:tab/>
        <w:t>0,90 €.</w:t>
      </w:r>
    </w:p>
    <w:p>
      <w:pPr>
        <w:pStyle w:val="Choice"/>
      </w:pPr>
      <w:r>
        <w:t>d)</w:t>
        <w:tab/>
        <w:t>100 €.</w:t>
      </w:r>
    </w:p>
    <w:p>
      <w:pPr>
        <w:pStyle w:val="ListNumber"/>
      </w:pPr>
      <w:r>
        <w:t>¿Qué tipo de tecnología se utilizó en los ordenadores desarrollados durante la segunda guerra mundial?</w:t>
      </w:r>
    </w:p>
    <w:p>
      <w:pPr>
        <w:pStyle w:val="Choice"/>
      </w:pPr>
      <w:r>
        <w:t>a)</w:t>
        <w:tab/>
        <w:t>Transistores semiconductores</w:t>
      </w:r>
    </w:p>
    <w:p>
      <w:pPr>
        <w:pStyle w:val="Choice"/>
      </w:pPr>
      <w:r>
        <w:t>b)</w:t>
        <w:tab/>
        <w:t>Relés electromecánicos</w:t>
      </w:r>
    </w:p>
    <w:p>
      <w:pPr>
        <w:pStyle w:val="Choice"/>
      </w:pPr>
      <w:r>
        <w:t>c)</w:t>
        <w:tab/>
        <w:t>Válvulas de vacío</w:t>
      </w:r>
    </w:p>
    <w:p>
      <w:pPr>
        <w:pStyle w:val="Choice"/>
      </w:pPr>
      <w:r>
        <w:t>d)</w:t>
        <w:tab/>
        <w:t>Mecanismos de relojería</w:t>
      </w:r>
    </w:p>
    <w:p>
      <w:pPr>
        <w:pStyle w:val="ListNumber"/>
      </w:pPr>
      <w:r>
        <w:t>¿Cuál es la mayor ventaja de la fibra óptica sobre los cables de cobre?</w:t>
      </w:r>
    </w:p>
    <w:p>
      <w:pPr>
        <w:pStyle w:val="Choice"/>
      </w:pPr>
      <w:r>
        <w:t>a)</w:t>
        <w:tab/>
        <w:t>Puede llevar información a mucha mayor velocidad y distancia</w:t>
      </w:r>
    </w:p>
    <w:p>
      <w:pPr>
        <w:pStyle w:val="Choice"/>
      </w:pPr>
      <w:r>
        <w:t>b)</w:t>
        <w:tab/>
        <w:t>Es más barata de instalar</w:t>
      </w:r>
    </w:p>
    <w:p>
      <w:pPr>
        <w:pStyle w:val="Choice"/>
      </w:pPr>
      <w:r>
        <w:t>c)</w:t>
        <w:tab/>
        <w:t>Es más duradera</w:t>
      </w:r>
    </w:p>
    <w:p>
      <w:pPr>
        <w:pStyle w:val="Choice"/>
      </w:pPr>
      <w:r>
        <w:t>d)</w:t>
        <w:tab/>
        <w:t>Es más sencilla de manejar</w:t>
      </w:r>
    </w:p>
    <w:p>
      <w:pPr>
        <w:pStyle w:val="ListNumber"/>
      </w:pPr>
      <w:r>
        <w:t>¿Qué otra aplicación tiene el acelerómetro aparte de los juegos y la fotografía?</w:t>
      </w:r>
    </w:p>
    <w:p>
      <w:pPr>
        <w:pStyle w:val="Choice"/>
      </w:pPr>
      <w:r>
        <w:t>a)</w:t>
        <w:tab/>
        <w:t>Controlar la apertura y cierre de puertas automáticas.</w:t>
      </w:r>
    </w:p>
    <w:p>
      <w:pPr>
        <w:pStyle w:val="Choice"/>
      </w:pPr>
      <w:r>
        <w:t>b)</w:t>
        <w:tab/>
        <w:t>Identificar la ubicación de una persona en un edificio.</w:t>
      </w:r>
    </w:p>
    <w:p>
      <w:pPr>
        <w:pStyle w:val="Choice"/>
      </w:pPr>
      <w:r>
        <w:t>c)</w:t>
        <w:tab/>
        <w:t>Conocer dónde se encuentra el suelo y girar las fotografías.</w:t>
      </w:r>
    </w:p>
    <w:p>
      <w:pPr>
        <w:pStyle w:val="Choice"/>
      </w:pPr>
      <w:r>
        <w:t>d)</w:t>
        <w:tab/>
        <w:t>Detectar el clima y las condiciones atmosféricas.</w:t>
      </w:r>
    </w:p>
    <w:p>
      <w:pPr>
        <w:pStyle w:val="ListNumber"/>
      </w:pPr>
      <w:r>
        <w:t>¿Qué diferencia hay entre los distintos módulos de memoria RAM que se pueden conectar a un zócalo DIMM?</w:t>
      </w:r>
    </w:p>
    <w:p>
      <w:pPr>
        <w:pStyle w:val="Choice"/>
      </w:pPr>
      <w:r>
        <w:t>a)</w:t>
        <w:tab/>
        <w:t>Solo cambia el número de contactos de conexión.</w:t>
      </w:r>
    </w:p>
    <w:p>
      <w:pPr>
        <w:pStyle w:val="Choice"/>
      </w:pPr>
      <w:r>
        <w:t>b)</w:t>
        <w:tab/>
        <w:t>Todos tienen el mismo tipo de conector DIMM.</w:t>
      </w:r>
    </w:p>
    <w:p>
      <w:pPr>
        <w:pStyle w:val="Choice"/>
      </w:pPr>
      <w:r>
        <w:t>c)</w:t>
        <w:tab/>
        <w:t>Diferente número de contactos, tamaño y posición de la ranura central.</w:t>
      </w:r>
    </w:p>
    <w:p>
      <w:pPr>
        <w:pStyle w:val="Choice"/>
      </w:pPr>
      <w:r>
        <w:t>d)</w:t>
        <w:tab/>
        <w:t>Diferente color y forma.</w:t>
      </w:r>
    </w:p>
    <w:p>
      <w:pPr>
        <w:pStyle w:val="ListNumber"/>
      </w:pPr>
      <w:r>
        <w:t>¿Qué ventaja ofrecen las FPGA frente a las CPU convencionales?</w:t>
      </w:r>
    </w:p>
    <w:p>
      <w:pPr>
        <w:pStyle w:val="Choice"/>
      </w:pPr>
      <w:r>
        <w:t>a)</w:t>
        <w:tab/>
        <w:t>Son más baratas y fáciles de conseguir.</w:t>
      </w:r>
    </w:p>
    <w:p>
      <w:pPr>
        <w:pStyle w:val="Choice"/>
      </w:pPr>
      <w:r>
        <w:t>b)</w:t>
        <w:tab/>
        <w:t>Tienen mayor capacidad de almacenamiento de datos.</w:t>
      </w:r>
    </w:p>
    <w:p>
      <w:pPr>
        <w:pStyle w:val="Choice"/>
      </w:pPr>
      <w:r>
        <w:t>c)</w:t>
        <w:tab/>
        <w:t>Son más sencillas de programar.</w:t>
      </w:r>
    </w:p>
    <w:p>
      <w:pPr>
        <w:pStyle w:val="Choice"/>
      </w:pPr>
      <w:r>
        <w:t>d)</w:t>
        <w:tab/>
        <w:t>Se pueden programar para resolver tareas especializadas de forma más rápida.</w:t>
      </w:r>
    </w:p>
    <w:p>
      <w:pPr>
        <w:pStyle w:val="ListNumber"/>
      </w:pPr>
      <w:r>
        <w:t>¿Cuál es la tasa de fallos de los SSD en comparación con los HDD?</w:t>
      </w:r>
    </w:p>
    <w:p>
      <w:pPr>
        <w:pStyle w:val="Choice"/>
      </w:pPr>
      <w:r>
        <w:t>a)</w:t>
        <w:tab/>
        <w:t>Igual, ya que tienen partes móviles similares.</w:t>
      </w:r>
    </w:p>
    <w:p>
      <w:pPr>
        <w:pStyle w:val="Choice"/>
      </w:pPr>
      <w:r>
        <w:t>b)</w:t>
        <w:tab/>
        <w:t>Menor, ya que no tienen partes móviles.</w:t>
      </w:r>
    </w:p>
    <w:p>
      <w:pPr>
        <w:pStyle w:val="Choice"/>
      </w:pPr>
      <w:r>
        <w:t>c)</w:t>
        <w:tab/>
        <w:t>Mayor, ya que tienen partes móviles.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¿Cómo se puede ampliar la distancia de los cables de cobre?</w:t>
      </w:r>
    </w:p>
    <w:p>
      <w:pPr>
        <w:pStyle w:val="Choice"/>
      </w:pPr>
      <w:r>
        <w:t>a)</w:t>
        <w:tab/>
        <w:t>Utilizando conexiones inalámbricas</w:t>
      </w:r>
    </w:p>
    <w:p>
      <w:pPr>
        <w:pStyle w:val="Choice"/>
      </w:pPr>
      <w:r>
        <w:t>b)</w:t>
        <w:tab/>
        <w:t>Utilizando switch intermedios que hagan de repetidores o usando cables de fibra óptica</w:t>
      </w:r>
    </w:p>
    <w:p>
      <w:pPr>
        <w:pStyle w:val="Choice"/>
      </w:pPr>
      <w:r>
        <w:t>c)</w:t>
        <w:tab/>
        <w:t>Utilizando un cable de cobre de mayor calidad</w:t>
      </w:r>
    </w:p>
    <w:p>
      <w:pPr>
        <w:pStyle w:val="Choice"/>
      </w:pPr>
      <w:r>
        <w:t>d)</w:t>
        <w:tab/>
        <w:t>Utilizando un hub amplificador de señal</w:t>
      </w:r>
    </w:p>
    <w:p>
      <w:pPr>
        <w:pStyle w:val="ListNumber"/>
      </w:pPr>
      <w:r>
        <w:t>¿Qué medio refrigerante utiliza la refrigeración líquida?</w:t>
      </w:r>
    </w:p>
    <w:p>
      <w:pPr>
        <w:pStyle w:val="Choice"/>
      </w:pPr>
      <w:r>
        <w:t>a)</w:t>
        <w:tab/>
        <w:t>Gas a presión.</w:t>
      </w:r>
    </w:p>
    <w:p>
      <w:pPr>
        <w:pStyle w:val="Choice"/>
      </w:pPr>
      <w:r>
        <w:t>b)</w:t>
        <w:tab/>
        <w:t>Nitrógeno.</w:t>
      </w:r>
    </w:p>
    <w:p>
      <w:pPr>
        <w:pStyle w:val="Choice"/>
      </w:pPr>
      <w:r>
        <w:t>c)</w:t>
        <w:tab/>
        <w:t>Aire.</w:t>
      </w:r>
    </w:p>
    <w:p>
      <w:pPr>
        <w:pStyle w:val="Choice"/>
      </w:pPr>
      <w:r>
        <w:t>d)</w:t>
        <w:tab/>
        <w:t>Agua u otro líquido.</w:t>
      </w:r>
    </w:p>
    <w:p>
      <w:pPr>
        <w:pStyle w:val="ListNumber"/>
      </w:pPr>
      <w:r>
        <w:t>¿Cuál es el valor para el prefijo Mega- en el Sistema Internacional de Unidades?</w:t>
      </w:r>
    </w:p>
    <w:p>
      <w:pPr>
        <w:pStyle w:val="Choice"/>
      </w:pPr>
      <w:r>
        <w:t>a)</w:t>
        <w:tab/>
        <w:t>10^9.</w:t>
      </w:r>
    </w:p>
    <w:p>
      <w:pPr>
        <w:pStyle w:val="Choice"/>
      </w:pPr>
      <w:r>
        <w:t>b)</w:t>
        <w:tab/>
        <w:t>10^12.</w:t>
      </w:r>
    </w:p>
    <w:p>
      <w:pPr>
        <w:pStyle w:val="Choice"/>
      </w:pPr>
      <w:r>
        <w:t>c)</w:t>
        <w:tab/>
        <w:t>10^3.</w:t>
      </w:r>
    </w:p>
    <w:p>
      <w:pPr>
        <w:pStyle w:val="Choice"/>
      </w:pPr>
      <w:r>
        <w:t>d)</w:t>
        <w:tab/>
        <w:t>10^6.</w:t>
      </w:r>
    </w:p>
    <w:p>
      <w:pPr>
        <w:pStyle w:val="ListNumber"/>
      </w:pPr>
      <w:r>
        <w:t>¿Cuál es la mayor ventaja de la cinta magnética?</w:t>
      </w:r>
    </w:p>
    <w:p>
      <w:pPr>
        <w:pStyle w:val="Choice"/>
      </w:pPr>
      <w:r>
        <w:t>a)</w:t>
        <w:tab/>
        <w:t>Su bajo precio por gigabyte.</w:t>
      </w:r>
    </w:p>
    <w:p>
      <w:pPr>
        <w:pStyle w:val="Choice"/>
      </w:pPr>
      <w:r>
        <w:t>b)</w:t>
        <w:tab/>
        <w:t>Su alta velocidad de transferencia de datos.</w:t>
      </w:r>
    </w:p>
    <w:p>
      <w:pPr>
        <w:pStyle w:val="Choice"/>
      </w:pPr>
      <w:r>
        <w:t>c)</w:t>
        <w:tab/>
        <w:t>Su alta capacidad de almacenamiento.</w:t>
      </w:r>
    </w:p>
    <w:p>
      <w:pPr>
        <w:pStyle w:val="Choice"/>
      </w:pPr>
      <w:r>
        <w:t>d)</w:t>
        <w:tab/>
        <w:t>Su acceso aleatorio a la información.</w:t>
      </w:r>
    </w:p>
    <w:p>
      <w:pPr>
        <w:pStyle w:val="ListNumber"/>
      </w:pPr>
      <w:r>
        <w:t>¿Cuáles son las tecnologías más usuales para imprimir en una impresora?</w:t>
      </w:r>
    </w:p>
    <w:p>
      <w:pPr>
        <w:pStyle w:val="Choice"/>
      </w:pPr>
      <w:r>
        <w:t>a)</w:t>
        <w:tab/>
        <w:t>Tecnología de internet, tecnología de programación y tecnología de realidad virtual.</w:t>
      </w:r>
    </w:p>
    <w:p>
      <w:pPr>
        <w:pStyle w:val="Choice"/>
      </w:pPr>
      <w:r>
        <w:t>b)</w:t>
        <w:tab/>
        <w:t>Tecnología láser con tóner, tecnología de inyección de tinta y tecnología térmica.</w:t>
      </w:r>
    </w:p>
    <w:p>
      <w:pPr>
        <w:pStyle w:val="Choice"/>
      </w:pPr>
      <w:r>
        <w:t>c)</w:t>
        <w:tab/>
        <w:t>Tecnología de red, tecnología de memoria y tecnología de discos duros.</w:t>
      </w:r>
    </w:p>
    <w:p>
      <w:pPr>
        <w:pStyle w:val="Choice"/>
      </w:pPr>
      <w:r>
        <w:t>d)</w:t>
        <w:tab/>
        <w:t>Tecnología de proyección, tecnología de imagen y tecnología de sonido.</w:t>
      </w:r>
    </w:p>
    <w:p>
      <w:pPr>
        <w:pStyle w:val="ListNumber"/>
      </w:pPr>
      <w:r>
        <w:t>¿Qué sucede con la velocidad de cada nivel de memoria caché?</w:t>
      </w:r>
    </w:p>
    <w:p>
      <w:pPr>
        <w:pStyle w:val="Choice"/>
      </w:pPr>
      <w:r>
        <w:t>a)</w:t>
        <w:tab/>
        <w:t>Cada nivel de memoria caché es más rápido que el anterior, pero de menor tamaño.</w:t>
      </w:r>
    </w:p>
    <w:p>
      <w:pPr>
        <w:pStyle w:val="Choice"/>
      </w:pPr>
      <w:r>
        <w:t>b)</w:t>
        <w:tab/>
        <w:t>Cada nivel de memoria caché es de la misma velocidad y tamaño.</w:t>
      </w:r>
    </w:p>
    <w:p>
      <w:pPr>
        <w:pStyle w:val="Choice"/>
      </w:pPr>
      <w:r>
        <w:t>c)</w:t>
        <w:tab/>
        <w:t>Cada nivel de memoria caché es más lento que el anterior, pero de mayor tamaño.</w:t>
      </w:r>
    </w:p>
    <w:p>
      <w:pPr>
        <w:pStyle w:val="Choice"/>
      </w:pPr>
      <w:r>
        <w:t>d)</w:t>
        <w:tab/>
        <w:t>Cada nivel de memoria caché es más lento que el anterior y de menor tamaño.</w:t>
      </w:r>
    </w:p>
    <w:p>
      <w:pPr>
        <w:pStyle w:val="ListNumber"/>
      </w:pPr>
      <w:r>
        <w:t>¿Cuántos transistores tiene aproximadamente una CPU de ordenador personal de 2022?</w:t>
      </w:r>
    </w:p>
    <w:p>
      <w:pPr>
        <w:pStyle w:val="Choice"/>
      </w:pPr>
      <w:r>
        <w:t>a)</w:t>
        <w:tab/>
        <w:t>De 25 000 millones a 100 000 millones.</w:t>
      </w:r>
    </w:p>
    <w:p>
      <w:pPr>
        <w:pStyle w:val="Choice"/>
      </w:pPr>
      <w:r>
        <w:t>b)</w:t>
        <w:tab/>
        <w:t>De 1 000 millones a 10 000 millones.</w:t>
      </w:r>
    </w:p>
    <w:p>
      <w:pPr>
        <w:pStyle w:val="Choice"/>
      </w:pPr>
      <w:r>
        <w:t>c)</w:t>
        <w:tab/>
        <w:t>De 100 millones a 1 000 millones.</w:t>
      </w:r>
    </w:p>
    <w:p>
      <w:pPr>
        <w:pStyle w:val="Choice"/>
      </w:pPr>
      <w:r>
        <w:t>d)</w:t>
        <w:tab/>
        <w:t>De 500 millones a 5 000 millones.</w:t>
      </w:r>
    </w:p>
    <w:p>
      <w:pPr>
        <w:pStyle w:val="ListNumber"/>
      </w:pPr>
      <w:r>
        <w:t>¿Para qué se utilizó el Colossus Mark I, fabricado por los británicos en 1944?</w:t>
      </w:r>
    </w:p>
    <w:p>
      <w:pPr>
        <w:pStyle w:val="Choice"/>
      </w:pPr>
      <w:r>
        <w:t>a)</w:t>
        <w:tab/>
        <w:t>Para crear, ordenar y tabular tarjetas perforadas del censo.</w:t>
      </w:r>
    </w:p>
    <w:p>
      <w:pPr>
        <w:pStyle w:val="Choice"/>
      </w:pPr>
      <w:r>
        <w:t>b)</w:t>
        <w:tab/>
        <w:t>Para realizar cualquier tipo de cálculo matemático complejo.</w:t>
      </w:r>
    </w:p>
    <w:p>
      <w:pPr>
        <w:pStyle w:val="Choice"/>
      </w:pPr>
      <w:r>
        <w:t>c)</w:t>
        <w:tab/>
        <w:t>Para descifrar los mensajes de la máquina de cifrado alemana enigma.</w:t>
      </w:r>
    </w:p>
    <w:p>
      <w:pPr>
        <w:pStyle w:val="Choice"/>
      </w:pPr>
      <w:r>
        <w:t>d)</w:t>
        <w:tab/>
        <w:t>Para calcular tablas de tiro balístico.</w:t>
      </w:r>
    </w:p>
    <w:p>
      <w:pPr>
        <w:pStyle w:val="ListNumber"/>
      </w:pPr>
      <w:r>
        <w:t>¿Cuántos valores puede tomar un byte?</w:t>
      </w:r>
    </w:p>
    <w:p>
      <w:pPr>
        <w:pStyle w:val="Choice"/>
      </w:pPr>
      <w:r>
        <w:t>a)</w:t>
        <w:tab/>
        <w:t>10 valores entre 0 y 9.</w:t>
      </w:r>
    </w:p>
    <w:p>
      <w:pPr>
        <w:pStyle w:val="Choice"/>
      </w:pPr>
      <w:r>
        <w:t>b)</w:t>
        <w:tab/>
        <w:t>257 valores entre 0 y 256.</w:t>
      </w:r>
    </w:p>
    <w:p>
      <w:pPr>
        <w:pStyle w:val="Choice"/>
      </w:pPr>
      <w:r>
        <w:t>c)</w:t>
        <w:tab/>
        <w:t>128 valores entre 0 y 127.</w:t>
      </w:r>
    </w:p>
    <w:p>
      <w:pPr>
        <w:pStyle w:val="Choice"/>
      </w:pPr>
      <w:r>
        <w:t>d)</w:t>
        <w:tab/>
        <w:t>256 valores entre 0 y 255.</w:t>
      </w:r>
    </w:p>
    <w:p>
      <w:pPr>
        <w:pStyle w:val="ListNumber"/>
      </w:pPr>
      <w:r>
        <w:t>¿Cómo puede un DSP ayudar en la fotografía digital?</w:t>
      </w:r>
    </w:p>
    <w:p>
      <w:pPr>
        <w:pStyle w:val="Choice"/>
      </w:pPr>
      <w:r>
        <w:t>a)</w:t>
        <w:tab/>
        <w:t>Convertir imágenes de formato analógico a formato digital.</w:t>
      </w:r>
    </w:p>
    <w:p>
      <w:pPr>
        <w:pStyle w:val="Choice"/>
      </w:pPr>
      <w:r>
        <w:t>b)</w:t>
        <w:tab/>
        <w:t>Comprime fotografías en formato JPG en las cámaras digitales.</w:t>
      </w:r>
    </w:p>
    <w:p>
      <w:pPr>
        <w:pStyle w:val="Choice"/>
      </w:pPr>
      <w:r>
        <w:t>c)</w:t>
        <w:tab/>
        <w:t>Genera nuevas imágenes digitales gracias a la Inteligencia Artificial.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sensación experimenta el usuario al utilizar un casco de realidad virtual?</w:t>
      </w:r>
    </w:p>
    <w:p>
      <w:pPr>
        <w:pStyle w:val="Choice"/>
      </w:pPr>
      <w:r>
        <w:t>a)</w:t>
        <w:tab/>
        <w:t>Encontrarse inmerso en la realidad virtual que muestra el dispositivo.</w:t>
      </w:r>
    </w:p>
    <w:p>
      <w:pPr>
        <w:pStyle w:val="Choice"/>
      </w:pPr>
      <w:r>
        <w:t>b)</w:t>
        <w:tab/>
        <w:t>Imprimir textos y gráficos en papel de manera permanente.</w:t>
      </w:r>
    </w:p>
    <w:p>
      <w:pPr>
        <w:pStyle w:val="Choice"/>
      </w:pPr>
      <w:r>
        <w:t>c)</w:t>
        <w:tab/>
        <w:t>Experimentar un evento de forma silenciosa gracias al motor de vibración.</w:t>
      </w:r>
    </w:p>
    <w:p>
      <w:pPr>
        <w:pStyle w:val="Choice"/>
      </w:pPr>
      <w:r>
        <w:t>d)</w:t>
        <w:tab/>
        <w:t>Ver información del ordenador proyectada sobre una pared o pantalla de proyección.</w:t>
      </w:r>
    </w:p>
    <w:p>
      <w:pPr>
        <w:pStyle w:val="ListNumber"/>
      </w:pPr>
      <w:r>
        <w:t>¿Qué componentes del ordenador suelen contar con ventiladores en la refrigeración por aire?</w:t>
      </w:r>
    </w:p>
    <w:p>
      <w:pPr>
        <w:pStyle w:val="Choice"/>
      </w:pPr>
      <w:r>
        <w:t>a)</w:t>
        <w:tab/>
        <w:t>CPU, tarjeta gráfica y disco duro.</w:t>
      </w:r>
    </w:p>
    <w:p>
      <w:pPr>
        <w:pStyle w:val="Choice"/>
      </w:pPr>
      <w:r>
        <w:t>b)</w:t>
        <w:tab/>
        <w:t>Disco duro, memoria RAM y lector de CD/DVD.</w:t>
      </w:r>
    </w:p>
    <w:p>
      <w:pPr>
        <w:pStyle w:val="Choice"/>
      </w:pPr>
      <w:r>
        <w:t>c)</w:t>
        <w:tab/>
        <w:t>Tarjeta gráfica, memoria RAM y disco duro.</w:t>
      </w:r>
    </w:p>
    <w:p>
      <w:pPr>
        <w:pStyle w:val="Choice"/>
      </w:pPr>
      <w:r>
        <w:t>d)</w:t>
        <w:tab/>
        <w:t>CPU, tarjeta gráfica y fuente de alimentación.</w:t>
      </w:r>
    </w:p>
    <w:p>
      <w:pPr>
        <w:pStyle w:val="ListNumber"/>
      </w:pPr>
      <w:r>
        <w:t>¿Qué lenguajes se utilizan para programar las FPGA?</w:t>
      </w:r>
    </w:p>
    <w:p>
      <w:pPr>
        <w:pStyle w:val="Choice"/>
      </w:pPr>
      <w:r>
        <w:t>a)</w:t>
        <w:tab/>
        <w:t>VHDL y Verilog.</w:t>
      </w:r>
    </w:p>
    <w:p>
      <w:pPr>
        <w:pStyle w:val="Choice"/>
      </w:pPr>
      <w:r>
        <w:t>b)</w:t>
        <w:tab/>
        <w:t>Python y Ruby.</w:t>
      </w:r>
    </w:p>
    <w:p>
      <w:pPr>
        <w:pStyle w:val="Choice"/>
      </w:pPr>
      <w:r>
        <w:t>c)</w:t>
        <w:tab/>
        <w:t>C++ y Java.</w:t>
      </w:r>
    </w:p>
    <w:p>
      <w:pPr>
        <w:pStyle w:val="Choice"/>
      </w:pPr>
      <w:r>
        <w:t>d)</w:t>
        <w:tab/>
        <w:t>JavaScript y HTML.</w:t>
      </w:r>
    </w:p>
    <w:p>
      <w:pPr>
        <w:pStyle w:val="ListNumber"/>
      </w:pPr>
      <w:r>
        <w:t>¿Por qué se utilizan tarjetas gráficas especializadas en los ordenadores de mayor potencia?</w:t>
      </w:r>
    </w:p>
    <w:p>
      <w:pPr>
        <w:pStyle w:val="Choice"/>
      </w:pPr>
      <w:r>
        <w:t>a)</w:t>
        <w:tab/>
        <w:t>Para realizar operaciones matemáticas complejas.</w:t>
      </w:r>
    </w:p>
    <w:p>
      <w:pPr>
        <w:pStyle w:val="Choice"/>
      </w:pPr>
      <w:r>
        <w:t>b)</w:t>
        <w:tab/>
        <w:t>Para manejar videojuegos, programas de diseño o edición de vídeo.</w:t>
      </w:r>
    </w:p>
    <w:p>
      <w:pPr>
        <w:pStyle w:val="Choice"/>
      </w:pPr>
      <w:r>
        <w:t>c)</w:t>
        <w:tab/>
        <w:t>Para almacenar grandes cantidades de datos.</w:t>
      </w:r>
    </w:p>
    <w:p>
      <w:pPr>
        <w:pStyle w:val="Choice"/>
      </w:pPr>
      <w:r>
        <w:t>d)</w:t>
        <w:tab/>
        <w:t>Para navegar por internet.</w:t>
      </w:r>
    </w:p>
    <w:p>
      <w:pPr>
        <w:pStyle w:val="ListNumber"/>
      </w:pPr>
      <w:r>
        <w:t>¿Para qué se utiliza el RAID?</w:t>
      </w:r>
    </w:p>
    <w:p>
      <w:pPr>
        <w:pStyle w:val="Choice"/>
      </w:pPr>
      <w:r>
        <w:t>a)</w:t>
        <w:tab/>
        <w:t>Para aumentar la capacidad de una unidad de disco duro o de una unidad de estado sólido.</w:t>
      </w:r>
    </w:p>
    <w:p>
      <w:pPr>
        <w:pStyle w:val="Choice"/>
      </w:pPr>
      <w:r>
        <w:t>b)</w:t>
        <w:tab/>
        <w:t>Para detectar fallos en la memoria RAM.</w:t>
      </w:r>
    </w:p>
    <w:p>
      <w:pPr>
        <w:pStyle w:val="Choice"/>
      </w:pPr>
      <w:r>
        <w:t>c)</w:t>
        <w:tab/>
        <w:t>Para aumentar las prestaciones de varias unidades de disco duro o de estado sólido.</w:t>
      </w:r>
    </w:p>
    <w:p>
      <w:pPr>
        <w:pStyle w:val="Choice"/>
      </w:pPr>
      <w:r>
        <w:t>d)</w:t>
        <w:tab/>
        <w:t>Para detectar de forma temprana los fallos de una unidad de disco duro o de estado sólido.</w:t>
      </w:r>
    </w:p>
    <w:p>
      <w:pPr>
        <w:pStyle w:val="ListNumber"/>
      </w:pPr>
      <w:r>
        <w:t>¿Qué es el elemento (2)?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placa base.</w:t>
      </w:r>
    </w:p>
    <w:p>
      <w:pPr>
        <w:pStyle w:val="Choice"/>
      </w:pPr>
      <w:r>
        <w:t>b)</w:t>
        <w:tab/>
        <w:t>La placa de circuito impreso.</w:t>
      </w:r>
    </w:p>
    <w:p>
      <w:pPr>
        <w:pStyle w:val="Choice"/>
      </w:pPr>
      <w:r>
        <w:t>c)</w:t>
        <w:tab/>
        <w:t>La base madre.</w:t>
      </w:r>
    </w:p>
    <w:p>
      <w:pPr>
        <w:pStyle w:val="Choice"/>
      </w:pPr>
      <w:r>
        <w:t>d)</w:t>
        <w:tab/>
        <w:t>La placa fundamental.</w:t>
      </w:r>
    </w:p>
    <w:p>
      <w:pPr>
        <w:pStyle w:val="ListNumber"/>
      </w:pPr>
      <w:r>
        <w:t>¿Cuál es el medio de transmisión más rápido entre la CPU y el resto de los dispositivos conectados a la placa base?</w:t>
      </w:r>
    </w:p>
    <w:p>
      <w:pPr>
        <w:pStyle w:val="Choice"/>
      </w:pPr>
      <w:r>
        <w:t>a)</w:t>
        <w:tab/>
        <w:t>Conectores PCI-E.</w:t>
      </w:r>
    </w:p>
    <w:p>
      <w:pPr>
        <w:pStyle w:val="Choice"/>
      </w:pPr>
      <w:r>
        <w:t>b)</w:t>
        <w:tab/>
        <w:t>Bus de placa base.</w:t>
      </w:r>
    </w:p>
    <w:p>
      <w:pPr>
        <w:pStyle w:val="Choice"/>
      </w:pPr>
      <w:r>
        <w:t>c)</w:t>
        <w:tab/>
        <w:t>Conectores USB.</w:t>
      </w:r>
    </w:p>
    <w:p>
      <w:pPr>
        <w:pStyle w:val="Choice"/>
      </w:pPr>
      <w:r>
        <w:t>d)</w:t>
        <w:tab/>
        <w:t>Conectores SATA.</w:t>
      </w:r>
    </w:p>
    <w:p>
      <w:pPr>
        <w:pStyle w:val="ListNumber"/>
      </w:pPr>
      <w:r>
        <w:t>¿Qué es una CPU?</w:t>
      </w:r>
    </w:p>
    <w:p>
      <w:pPr>
        <w:pStyle w:val="Choice"/>
      </w:pPr>
      <w:r>
        <w:t>a)</w:t>
        <w:tab/>
        <w:t>El procesador principal de una tarjeta gráfica.</w:t>
      </w:r>
    </w:p>
    <w:p>
      <w:pPr>
        <w:pStyle w:val="Choice"/>
      </w:pPr>
      <w:r>
        <w:t>b)</w:t>
        <w:tab/>
        <w:t>El procesador principal de un ordenador.</w:t>
      </w:r>
    </w:p>
    <w:p>
      <w:pPr>
        <w:pStyle w:val="Choice"/>
      </w:pPr>
      <w:r>
        <w:t>c)</w:t>
        <w:tab/>
        <w:t>El procesador principal de un disco duro.</w:t>
      </w:r>
    </w:p>
    <w:p>
      <w:pPr>
        <w:pStyle w:val="Choice"/>
      </w:pPr>
      <w:r>
        <w:t>d)</w:t>
        <w:tab/>
        <w:t>El procesador principal de una red de datos.</w:t>
      </w:r>
    </w:p>
    <w:p>
      <w:pPr>
        <w:pStyle w:val="ListNumber"/>
      </w:pPr>
      <w:r>
        <w:t>Los periféricos se encargan de realizar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entrada de datos al ordenador y el almacenamiento externo.</w:t>
      </w:r>
    </w:p>
    <w:p>
      <w:pPr>
        <w:pStyle w:val="Choice"/>
      </w:pPr>
      <w:r>
        <w:t>b)</w:t>
        <w:tab/>
        <w:t>la entrada de datos al ordenador, la salida de datos y el almacenamiento interno de datos.</w:t>
      </w:r>
    </w:p>
    <w:p>
      <w:pPr>
        <w:pStyle w:val="Choice"/>
      </w:pPr>
      <w:r>
        <w:t>c)</w:t>
        <w:tab/>
        <w:t>la entrada de datos al ordenador, la salida de datos y el almacenamiento externo.</w:t>
      </w:r>
    </w:p>
    <w:p>
      <w:pPr>
        <w:pStyle w:val="Choice"/>
      </w:pPr>
      <w:r>
        <w:t>d)</w:t>
        <w:tab/>
        <w:t>el procesamiento de la información y de los programas.</w:t>
      </w:r>
    </w:p>
    <w:p>
      <w:pPr>
        <w:pStyle w:val="ListNumber"/>
      </w:pPr>
      <w:r>
        <w:t>¿Para qué se utilizan principalmente los ordenadores personales de escritorio?</w:t>
      </w:r>
    </w:p>
    <w:p>
      <w:pPr>
        <w:pStyle w:val="Choice"/>
      </w:pPr>
      <w:r>
        <w:t>a)</w:t>
        <w:tab/>
        <w:t>Realizar operaciones bancarias.</w:t>
      </w:r>
    </w:p>
    <w:p>
      <w:pPr>
        <w:pStyle w:val="Choice"/>
      </w:pPr>
      <w:r>
        <w:t>b)</w:t>
        <w:tab/>
        <w:t>Compartir archivos de datos en una red de ordenadores.</w:t>
      </w:r>
    </w:p>
    <w:p>
      <w:pPr>
        <w:pStyle w:val="Choice"/>
      </w:pPr>
      <w:r>
        <w:t>c)</w:t>
        <w:tab/>
        <w:t>Aplicaciones críticas que requieren ordenadores muy fiables y con gran capacidad de almacenamiento.</w:t>
      </w:r>
    </w:p>
    <w:p>
      <w:pPr>
        <w:pStyle w:val="Choice"/>
      </w:pPr>
      <w:r>
        <w:t>d)</w:t>
        <w:tab/>
        <w:t>Uso general por una persona.</w:t>
      </w:r>
    </w:p>
    <w:p>
      <w:pPr>
        <w:pStyle w:val="ListNumber"/>
      </w:pPr>
      <w:r>
        <w:t>¿Qué función cumple la refrigeración por aire en los ordenadores más potentes?</w:t>
      </w:r>
    </w:p>
    <w:p>
      <w:pPr>
        <w:pStyle w:val="Choice"/>
      </w:pPr>
      <w:r>
        <w:t>a)</w:t>
        <w:tab/>
        <w:t>Enfriar la superficie externa de los componentes.</w:t>
      </w:r>
    </w:p>
    <w:p>
      <w:pPr>
        <w:pStyle w:val="Choice"/>
      </w:pPr>
      <w:r>
        <w:t>b)</w:t>
        <w:tab/>
        <w:t>Aumentar la velocidad de los ventiladores.</w:t>
      </w:r>
    </w:p>
    <w:p>
      <w:pPr>
        <w:pStyle w:val="Choice"/>
      </w:pPr>
      <w:r>
        <w:t>c)</w:t>
        <w:tab/>
        <w:t>Extraer el calor generado por sus circuitos.</w:t>
      </w:r>
    </w:p>
    <w:p>
      <w:pPr>
        <w:pStyle w:val="Choice"/>
      </w:pPr>
      <w:r>
        <w:t>d)</w:t>
        <w:tab/>
        <w:t>Generar calor adicional para aumentar su potencia.</w:t>
      </w:r>
    </w:p>
    <w:p>
      <w:pPr>
        <w:pStyle w:val="ListNumber"/>
      </w:pPr>
      <w:r>
        <w:t>¿Qué información sensible y privada se puede deducir de la localización GPS de una persona?</w:t>
      </w:r>
    </w:p>
    <w:p>
      <w:pPr>
        <w:pStyle w:val="Choice"/>
      </w:pPr>
      <w:r>
        <w:t>a)</w:t>
        <w:tab/>
        <w:t>Su número de teléfono, correo electrónico y contraseña.</w:t>
      </w:r>
    </w:p>
    <w:p>
      <w:pPr>
        <w:pStyle w:val="Choice"/>
      </w:pPr>
      <w:r>
        <w:t>b)</w:t>
        <w:tab/>
        <w:t>Dónde vive, qué lugares y qué personas frecuenta, a qué hora sale de casa o del trabajo, en qué vehículos se mueve, etc.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Su nombre completo, fecha de nacimiento y número de DNI.</w:t>
      </w:r>
    </w:p>
    <w:p>
      <w:pPr>
        <w:pStyle w:val="ListNumber"/>
      </w:pPr>
      <w:r>
        <w:t>¿Cuál es la capacidad típica de un disco duro?</w:t>
      </w:r>
    </w:p>
    <w:p>
      <w:pPr>
        <w:pStyle w:val="Choice"/>
      </w:pPr>
      <w:r>
        <w:t>a)</w:t>
        <w:tab/>
        <w:t>Pocos petabytes.</w:t>
      </w:r>
    </w:p>
    <w:p>
      <w:pPr>
        <w:pStyle w:val="Choice"/>
      </w:pPr>
      <w:r>
        <w:t>b)</w:t>
        <w:tab/>
        <w:t>Pocos terabytes.</w:t>
      </w:r>
    </w:p>
    <w:p>
      <w:pPr>
        <w:pStyle w:val="Choice"/>
      </w:pPr>
      <w:r>
        <w:t>c)</w:t>
        <w:tab/>
        <w:t>Pocos gigabytes.</w:t>
      </w:r>
    </w:p>
    <w:p>
      <w:pPr>
        <w:pStyle w:val="Choice"/>
      </w:pPr>
      <w:r>
        <w:t>d)</w:t>
        <w:tab/>
        <w:t>Pocos megabytes.</w:t>
      </w:r>
    </w:p>
    <w:p>
      <w:pPr>
        <w:pStyle w:val="ListNumber"/>
      </w:pPr>
      <w:r>
        <w:t>¿Qué es el elemento (6)?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Disco duro.</w:t>
      </w:r>
    </w:p>
    <w:p>
      <w:pPr>
        <w:pStyle w:val="Choice"/>
      </w:pPr>
      <w:r>
        <w:t>b)</w:t>
        <w:tab/>
        <w:t>Lector de tarjetas de memoria.</w:t>
      </w:r>
    </w:p>
    <w:p>
      <w:pPr>
        <w:pStyle w:val="Choice"/>
      </w:pPr>
      <w:r>
        <w:t>c)</w:t>
        <w:tab/>
        <w:t>Fuente de alimentación.</w:t>
      </w:r>
    </w:p>
    <w:p>
      <w:pPr>
        <w:pStyle w:val="Choice"/>
      </w:pPr>
      <w:r>
        <w:t>d)</w:t>
        <w:tab/>
        <w:t>Ventilador de la caja.</w:t>
      </w:r>
    </w:p>
    <w:p>
      <w:pPr>
        <w:pStyle w:val="ListNumber"/>
      </w:pPr>
      <w:r>
        <w:t>¿Qué estándar de comunicaciones Ethernet tiene una velocidad de 100 Mbit/s?</w:t>
      </w:r>
    </w:p>
    <w:p>
      <w:pPr>
        <w:pStyle w:val="Choice"/>
      </w:pPr>
      <w:r>
        <w:t>a)</w:t>
        <w:tab/>
        <w:t>100Base T2</w:t>
      </w:r>
    </w:p>
    <w:p>
      <w:pPr>
        <w:pStyle w:val="Choice"/>
      </w:pPr>
      <w:r>
        <w:t>b)</w:t>
        <w:tab/>
        <w:t>1000Base T</w:t>
      </w:r>
    </w:p>
    <w:p>
      <w:pPr>
        <w:pStyle w:val="Choice"/>
      </w:pPr>
      <w:r>
        <w:t>c)</w:t>
        <w:tab/>
        <w:t>10GBase T</w:t>
      </w:r>
    </w:p>
    <w:p>
      <w:pPr>
        <w:pStyle w:val="Choice"/>
      </w:pPr>
      <w:r>
        <w:t>d)</w:t>
        <w:tab/>
        <w:t>10Base T</w:t>
      </w:r>
    </w:p>
    <w:p>
      <w:pPr>
        <w:pStyle w:val="ListNumber"/>
      </w:pPr>
      <w:r>
        <w:t>¿Qué es necesario hacer para aumentar la potencia del ordenador cambiando el microprocesador antiguo por otro más potente?</w:t>
      </w:r>
    </w:p>
    <w:p>
      <w:pPr>
        <w:pStyle w:val="Choice"/>
      </w:pPr>
      <w:r>
        <w:t>a)</w:t>
        <w:tab/>
        <w:t>Comprobar que el nuevo microprocesador es compatible con el zócalo de CPU de la placa base.</w:t>
      </w:r>
    </w:p>
    <w:p>
      <w:pPr>
        <w:pStyle w:val="Choice"/>
      </w:pPr>
      <w:r>
        <w:t>b)</w:t>
        <w:tab/>
        <w:t>Comprar un ordenador nuevo.</w:t>
      </w:r>
    </w:p>
    <w:p>
      <w:pPr>
        <w:pStyle w:val="Choice"/>
      </w:pPr>
      <w:r>
        <w:t>c)</w:t>
        <w:tab/>
        <w:t>Añadir más memoria RAM a la placa base.</w:t>
      </w:r>
    </w:p>
    <w:p>
      <w:pPr>
        <w:pStyle w:val="Choice"/>
      </w:pPr>
      <w:r>
        <w:t>d)</w:t>
        <w:tab/>
        <w:t>Cambiar la CPU y también la placa base.</w:t>
      </w:r>
    </w:p>
    <w:p>
      <w:pPr>
        <w:pStyle w:val="ListNumber"/>
      </w:pPr>
      <w:r>
        <w:t>¿Qué ha sucedido con la potencia y capacidad de cálculo desde 1965 hasta la actualidad gracias a la ley de Moore?</w:t>
      </w:r>
    </w:p>
    <w:p>
      <w:pPr>
        <w:pStyle w:val="Choice"/>
      </w:pPr>
      <w:r>
        <w:t>a)</w:t>
        <w:tab/>
        <w:t>Han aumentado de forma lineal.</w:t>
      </w:r>
    </w:p>
    <w:p>
      <w:pPr>
        <w:pStyle w:val="Choice"/>
      </w:pPr>
      <w:r>
        <w:t>b)</w:t>
        <w:tab/>
        <w:t>Han permanecido estables.</w:t>
      </w:r>
    </w:p>
    <w:p>
      <w:pPr>
        <w:pStyle w:val="Choice"/>
      </w:pPr>
      <w:r>
        <w:t>c)</w:t>
        <w:tab/>
        <w:t>Han aumentado de forma exponencial.</w:t>
      </w:r>
    </w:p>
    <w:p>
      <w:pPr>
        <w:pStyle w:val="Choice"/>
      </w:pPr>
      <w:r>
        <w:t>d)</w:t>
        <w:tab/>
        <w:t>Han disminuido de forma exponencial.</w:t>
      </w:r>
    </w:p>
    <w:p>
      <w:pPr>
        <w:pStyle w:val="ListNumber"/>
      </w:pPr>
      <w:r>
        <w:t>¿Qué consumo eléctrico tienen las tarjetas gráficas especializadas en comparación con la CPU?</w:t>
      </w:r>
    </w:p>
    <w:p>
      <w:pPr>
        <w:pStyle w:val="Choice"/>
      </w:pPr>
      <w:r>
        <w:t>a)</w:t>
        <w:tab/>
        <w:t>Tienen un consumo semejante al de una CPU.</w:t>
      </w:r>
    </w:p>
    <w:p>
      <w:pPr>
        <w:pStyle w:val="Choice"/>
      </w:pPr>
      <w:r>
        <w:t>b)</w:t>
        <w:tab/>
        <w:t>El consumo de una tarjeta gráfica es muy bajo.</w:t>
      </w:r>
    </w:p>
    <w:p>
      <w:pPr>
        <w:pStyle w:val="Choice"/>
      </w:pPr>
      <w:r>
        <w:t>c)</w:t>
        <w:tab/>
        <w:t>Pueden tener un consumo mayor que la CPU.</w:t>
      </w:r>
    </w:p>
    <w:p>
      <w:pPr>
        <w:pStyle w:val="Choice"/>
      </w:pPr>
      <w:r>
        <w:t>d)</w:t>
        <w:tab/>
        <w:t>Siempre tienen un consumo menor que la CPU.</w:t>
      </w:r>
    </w:p>
    <w:p>
      <w:pPr>
        <w:pStyle w:val="ListNumber"/>
      </w:pPr>
      <w:r>
        <w:t>¿Cuántos núcleos suele tener un procesador de tamaño medio para ordenador personal de 2022?</w:t>
      </w:r>
    </w:p>
    <w:p>
      <w:pPr>
        <w:pStyle w:val="Choice"/>
      </w:pPr>
      <w:r>
        <w:t>a)</w:t>
        <w:tab/>
        <w:t>De 6 a 12 núcleos.</w:t>
      </w:r>
    </w:p>
    <w:p>
      <w:pPr>
        <w:pStyle w:val="Choice"/>
      </w:pPr>
      <w:r>
        <w:t>b)</w:t>
        <w:tab/>
        <w:t>De 16 a 32 núcleos.</w:t>
      </w:r>
    </w:p>
    <w:p>
      <w:pPr>
        <w:pStyle w:val="Choice"/>
      </w:pPr>
      <w:r>
        <w:t>c)</w:t>
        <w:tab/>
        <w:t>De 2 a 4 núcleos.</w:t>
      </w:r>
    </w:p>
    <w:p>
      <w:pPr>
        <w:pStyle w:val="Choice"/>
      </w:pPr>
      <w:r>
        <w:t>d)</w:t>
        <w:tab/>
        <w:t>De 1 a 2 núcleos.</w:t>
      </w:r>
    </w:p>
    <w:p>
      <w:pPr>
        <w:pStyle w:val="ListNumber"/>
      </w:pPr>
      <w:r>
        <w:t>¿Por qué podemos conocer el uso que estamos dando al smartphone con el termómetro de la batería?</w:t>
      </w:r>
    </w:p>
    <w:p>
      <w:pPr>
        <w:pStyle w:val="Choice"/>
      </w:pPr>
      <w:r>
        <w:t>a)</w:t>
        <w:tab/>
        <w:t>Porque un mayor uso se traduce en una mayor temperatura de la batería.</w:t>
      </w:r>
    </w:p>
    <w:p>
      <w:pPr>
        <w:pStyle w:val="Choice"/>
      </w:pPr>
      <w:r>
        <w:t>b)</w:t>
        <w:tab/>
        <w:t>Porque un mayor uso se traduce en una menor temperatura de la batería.</w:t>
      </w:r>
    </w:p>
    <w:p>
      <w:pPr>
        <w:pStyle w:val="Choice"/>
      </w:pPr>
      <w:r>
        <w:t>c)</w:t>
        <w:tab/>
        <w:t>Porque el termómetro de la batería mide la velocidad del procesador.</w:t>
      </w:r>
    </w:p>
    <w:p>
      <w:pPr>
        <w:pStyle w:val="Choice"/>
      </w:pPr>
      <w:r>
        <w:t>d)</w:t>
        <w:tab/>
        <w:t>Porque el termómetro de la batería mide la cantidad de memoria RAM disponible.</w:t>
      </w:r>
    </w:p>
    <w:p>
      <w:pPr>
        <w:pStyle w:val="ListNumber"/>
      </w:pPr>
      <w:r>
        <w:t>¿Qué es el modding?</w:t>
      </w:r>
    </w:p>
    <w:p>
      <w:pPr>
        <w:pStyle w:val="Choice"/>
      </w:pPr>
      <w:r>
        <w:t>a)</w:t>
        <w:tab/>
        <w:t>La técnica de reparar ordenadores dañados.</w:t>
      </w:r>
    </w:p>
    <w:p>
      <w:pPr>
        <w:pStyle w:val="Choice"/>
      </w:pPr>
      <w:r>
        <w:t>b)</w:t>
        <w:tab/>
        <w:t>La técnica de conectar dispositivos externos al ordenador.</w:t>
      </w:r>
    </w:p>
    <w:p>
      <w:pPr>
        <w:pStyle w:val="Choice"/>
      </w:pPr>
      <w:r>
        <w:t>c)</w:t>
        <w:tab/>
        <w:t>La técnica de mejorar el rendimiento del procesador.</w:t>
      </w:r>
    </w:p>
    <w:p>
      <w:pPr>
        <w:pStyle w:val="Choice"/>
      </w:pPr>
      <w:r>
        <w:t>d)</w:t>
        <w:tab/>
        <w:t>La técnica de modificar la estética de un ordenador personal.</w:t>
      </w:r>
    </w:p>
    <w:p>
      <w:pPr>
        <w:pStyle w:val="ListNumber"/>
      </w:pPr>
      <w:r>
        <w:t>¿Qué es el elemento (9)?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Teclado.</w:t>
      </w:r>
    </w:p>
    <w:p>
      <w:pPr>
        <w:pStyle w:val="Choice"/>
      </w:pPr>
      <w:r>
        <w:t>b)</w:t>
        <w:tab/>
        <w:t>Ratón.</w:t>
      </w:r>
    </w:p>
    <w:p>
      <w:pPr>
        <w:pStyle w:val="Choice"/>
      </w:pPr>
      <w:r>
        <w:t>c)</w:t>
        <w:tab/>
        <w:t>Tableta táctil.</w:t>
      </w:r>
    </w:p>
    <w:p>
      <w:pPr>
        <w:pStyle w:val="Choice"/>
      </w:pPr>
      <w:r>
        <w:t>d)</w:t>
        <w:tab/>
        <w:t>Dispositivo apuntador.</w:t>
      </w:r>
    </w:p>
    <w:p>
      <w:pPr>
        <w:pStyle w:val="ListNumber"/>
      </w:pPr>
      <w:r>
        <w:t>¿Qué son los ordenadores de una sola placa (SBC)?</w:t>
      </w:r>
    </w:p>
    <w:p>
      <w:pPr>
        <w:pStyle w:val="Choice"/>
      </w:pPr>
      <w:r>
        <w:t>a)</w:t>
        <w:tab/>
        <w:t>Una herramienta de programación de software para ordenadores.</w:t>
      </w:r>
    </w:p>
    <w:p>
      <w:pPr>
        <w:pStyle w:val="Choice"/>
      </w:pPr>
      <w:r>
        <w:t>b)</w:t>
        <w:tab/>
        <w:t>Una herramienta para la construcción de ordenadores.</w:t>
      </w:r>
    </w:p>
    <w:p>
      <w:pPr>
        <w:pStyle w:val="Choice"/>
      </w:pPr>
      <w:r>
        <w:t>c)</w:t>
        <w:tab/>
        <w:t>Ordenadores completos en una sola placa de circuito impreso de tamaño reducido.</w:t>
      </w:r>
    </w:p>
    <w:p>
      <w:pPr>
        <w:pStyle w:val="Choice"/>
      </w:pPr>
      <w:r>
        <w:t>d)</w:t>
        <w:tab/>
        <w:t>Componentes periféricos de un ordenador más grande.</w:t>
      </w:r>
    </w:p>
    <w:p>
      <w:pPr>
        <w:pStyle w:val="ListNumber"/>
      </w:pPr>
      <w:r>
        <w:t>¿Qué componentes se incluyen en un microcontrolador?</w:t>
      </w:r>
    </w:p>
    <w:p>
      <w:pPr>
        <w:pStyle w:val="Choice"/>
      </w:pPr>
      <w:r>
        <w:t>a)</w:t>
        <w:tab/>
        <w:t>Solo CPU y memoria RAM.</w:t>
      </w:r>
    </w:p>
    <w:p>
      <w:pPr>
        <w:pStyle w:val="Choice"/>
      </w:pPr>
      <w:r>
        <w:t>b)</w:t>
        <w:tab/>
        <w:t>Solo CPU y periféricos de entrada/salida.</w:t>
      </w:r>
    </w:p>
    <w:p>
      <w:pPr>
        <w:pStyle w:val="Choice"/>
      </w:pPr>
      <w:r>
        <w:t>c)</w:t>
        <w:tab/>
        <w:t>Solo memoria Flash ROM y periféricos de entrada/salida.</w:t>
      </w:r>
    </w:p>
    <w:p>
      <w:pPr>
        <w:pStyle w:val="Choice"/>
      </w:pPr>
      <w:r>
        <w:t>d)</w:t>
        <w:tab/>
        <w:t>CPU, memoria RAM, memoria ROM y periféricos de entrada/salida.</w:t>
      </w:r>
    </w:p>
    <w:p>
      <w:pPr>
        <w:pStyle w:val="ListNumber"/>
      </w:pPr>
      <w:r>
        <w:t>¿Qué es un coprocesador matemático?</w:t>
      </w:r>
    </w:p>
    <w:p>
      <w:pPr>
        <w:pStyle w:val="Choice"/>
      </w:pPr>
      <w:r>
        <w:t>a)</w:t>
        <w:tab/>
        <w:t>Un tipo de procesador especializado en realizar operaciones lógicas.</w:t>
      </w:r>
    </w:p>
    <w:p>
      <w:pPr>
        <w:pStyle w:val="Choice"/>
      </w:pPr>
      <w:r>
        <w:t>b)</w:t>
        <w:tab/>
        <w:t>Un tipo de procesador especializado en mostrar imágenes en pantalla.</w:t>
      </w:r>
    </w:p>
    <w:p>
      <w:pPr>
        <w:pStyle w:val="Choice"/>
      </w:pPr>
      <w:r>
        <w:t>c)</w:t>
        <w:tab/>
        <w:t>Un tipo de procesador especializado en almacenar datos.</w:t>
      </w:r>
    </w:p>
    <w:p>
      <w:pPr>
        <w:pStyle w:val="Choice"/>
      </w:pPr>
      <w:r>
        <w:t>d)</w:t>
        <w:tab/>
        <w:t>Un tipo de procesador especializado en realizar operaciones matemáticas en coma flotante.</w:t>
      </w:r>
    </w:p>
    <w:p>
      <w:pPr>
        <w:pStyle w:val="ListNumber"/>
      </w:pPr>
      <w:r>
        <w:t>¿Qué es un microcontrolador?</w:t>
      </w:r>
    </w:p>
    <w:p>
      <w:pPr>
        <w:pStyle w:val="Choice"/>
      </w:pPr>
      <w:r>
        <w:t>a)</w:t>
        <w:tab/>
        <w:t>Un periférico de entrada/salida.</w:t>
      </w:r>
    </w:p>
    <w:p>
      <w:pPr>
        <w:pStyle w:val="Choice"/>
      </w:pPr>
      <w:r>
        <w:t>b)</w:t>
        <w:tab/>
        <w:t>Un pequeño ordenador contenido en un solo chip.</w:t>
      </w:r>
    </w:p>
    <w:p>
      <w:pPr>
        <w:pStyle w:val="Choice"/>
      </w:pPr>
      <w:r>
        <w:t>c)</w:t>
        <w:tab/>
        <w:t>Un disco duro de alta capacidad.</w:t>
      </w:r>
    </w:p>
    <w:p>
      <w:pPr>
        <w:pStyle w:val="Choice"/>
      </w:pPr>
      <w:r>
        <w:t>d)</w:t>
        <w:tab/>
        <w:t>Una tarjeta gráfica especializada.</w:t>
      </w:r>
    </w:p>
    <w:p>
      <w:pPr>
        <w:pStyle w:val="ListNumber"/>
      </w:pPr>
      <w:r>
        <w:t>¿Cuál es la distancia máxima que los cables de cobre de Ethernet suelen soportar?</w:t>
      </w:r>
    </w:p>
    <w:p>
      <w:pPr>
        <w:pStyle w:val="Choice"/>
      </w:pPr>
      <w:r>
        <w:t>a)</w:t>
        <w:tab/>
        <w:t>100 metros</w:t>
      </w:r>
    </w:p>
    <w:p>
      <w:pPr>
        <w:pStyle w:val="Choice"/>
      </w:pPr>
      <w:r>
        <w:t>b)</w:t>
        <w:tab/>
        <w:t>300 metros</w:t>
      </w:r>
    </w:p>
    <w:p>
      <w:pPr>
        <w:pStyle w:val="Choice"/>
      </w:pPr>
      <w:r>
        <w:t>c)</w:t>
        <w:tab/>
        <w:t>50 metros</w:t>
      </w:r>
    </w:p>
    <w:p>
      <w:pPr>
        <w:pStyle w:val="Choice"/>
      </w:pPr>
      <w:r>
        <w:t>d)</w:t>
        <w:tab/>
        <w:t>1 kilómetro</w:t>
      </w:r>
    </w:p>
    <w:p>
      <w:pPr>
        <w:pStyle w:val="ListNumber"/>
      </w:pPr>
      <w:r>
        <w:t>¿Existen coprocesadores matemáticos especializados en multimedia?</w:t>
      </w:r>
    </w:p>
    <w:p>
      <w:pPr>
        <w:pStyle w:val="Choice"/>
      </w:pPr>
      <w:r>
        <w:t>a)</w:t>
        <w:tab/>
        <w:t>No, todos los coprocesadores son iguales.</w:t>
      </w:r>
    </w:p>
    <w:p>
      <w:pPr>
        <w:pStyle w:val="Choice"/>
      </w:pPr>
      <w:r>
        <w:t>b)</w:t>
        <w:tab/>
        <w:t>Sí, se llaman MP3 y aceleran la reproducción de audio.</w:t>
      </w:r>
    </w:p>
    <w:p>
      <w:pPr>
        <w:pStyle w:val="Choice"/>
      </w:pPr>
      <w:r>
        <w:t>c)</w:t>
        <w:tab/>
        <w:t>Sí, se llaman MP4 y aceleran la reproducción de audio y video.</w:t>
      </w:r>
    </w:p>
    <w:p>
      <w:pPr>
        <w:pStyle w:val="Choice"/>
      </w:pPr>
      <w:r>
        <w:t>d)</w:t>
        <w:tab/>
        <w:t>Sí, se llaman coprocesadores MMX.</w:t>
      </w:r>
    </w:p>
    <w:p>
      <w:pPr>
        <w:pStyle w:val="ListNumber"/>
      </w:pPr>
      <w:r>
        <w:t>¿Cuántos bytes se transmiten por segundo si la velocidad es de 8000 bits/s?</w:t>
      </w:r>
    </w:p>
    <w:p>
      <w:pPr>
        <w:pStyle w:val="Choice"/>
      </w:pPr>
      <w:r>
        <w:t>a)</w:t>
        <w:tab/>
        <w:t>1000 bits.</w:t>
      </w:r>
    </w:p>
    <w:p>
      <w:pPr>
        <w:pStyle w:val="Choice"/>
      </w:pPr>
      <w:r>
        <w:t>b)</w:t>
        <w:tab/>
        <w:t>1000 bytes.</w:t>
      </w:r>
    </w:p>
    <w:p>
      <w:pPr>
        <w:pStyle w:val="Choice"/>
      </w:pPr>
      <w:r>
        <w:t>c)</w:t>
        <w:tab/>
        <w:t>8000 bytes.</w:t>
      </w:r>
    </w:p>
    <w:p>
      <w:pPr>
        <w:pStyle w:val="Choice"/>
      </w:pPr>
      <w:r>
        <w:t>d)</w:t>
        <w:tab/>
        <w:t>64000 bytes.</w:t>
      </w:r>
    </w:p>
    <w:p>
      <w:pPr>
        <w:pStyle w:val="ListNumber"/>
      </w:pPr>
      <w:r>
        <w:t>¿Por qué es importante que el cambio de funcionamiento de la SAI durante un apagón eléctrico sea rápido?</w:t>
      </w:r>
    </w:p>
    <w:p>
      <w:pPr>
        <w:pStyle w:val="Choice"/>
      </w:pPr>
      <w:r>
        <w:t>a)</w:t>
        <w:tab/>
        <w:t>Para proteger el SAI de daños eléctricos.</w:t>
      </w:r>
    </w:p>
    <w:p>
      <w:pPr>
        <w:pStyle w:val="Choice"/>
      </w:pPr>
      <w:r>
        <w:t>b)</w:t>
        <w:tab/>
        <w:t>Para reducir el consumo de energía eléctrica del ordenador.</w:t>
      </w:r>
    </w:p>
    <w:p>
      <w:pPr>
        <w:pStyle w:val="Choice"/>
      </w:pPr>
      <w:r>
        <w:t>c)</w:t>
        <w:tab/>
        <w:t>Para evitar que el ordenador se apague.</w:t>
      </w:r>
    </w:p>
    <w:p>
      <w:pPr>
        <w:pStyle w:val="Choice"/>
      </w:pPr>
      <w:r>
        <w:t>d)</w:t>
        <w:tab/>
        <w:t>Para evitar que se dañen los componentes del ordenador.</w:t>
      </w:r>
    </w:p>
    <w:p>
      <w:pPr>
        <w:pStyle w:val="ListNumber"/>
      </w:pPr>
      <w:r>
        <w:t>¿Cómo se denominan los ordenadores personales de altas prestaciones?</w:t>
      </w:r>
    </w:p>
    <w:p>
      <w:pPr>
        <w:pStyle w:val="Choice"/>
      </w:pPr>
      <w:r>
        <w:t>a)</w:t>
        <w:tab/>
        <w:t>Servidor de datos NAS</w:t>
      </w:r>
    </w:p>
    <w:p>
      <w:pPr>
        <w:pStyle w:val="Choice"/>
      </w:pPr>
      <w:r>
        <w:t>b)</w:t>
        <w:tab/>
        <w:t>Netbook</w:t>
      </w:r>
    </w:p>
    <w:p>
      <w:pPr>
        <w:pStyle w:val="Choice"/>
      </w:pPr>
      <w:r>
        <w:t>c)</w:t>
        <w:tab/>
        <w:t>Mainframe</w:t>
      </w:r>
    </w:p>
    <w:p>
      <w:pPr>
        <w:pStyle w:val="Choice"/>
      </w:pPr>
      <w:r>
        <w:t>d)</w:t>
        <w:tab/>
        <w:t>Estación de trabajo</w:t>
      </w:r>
    </w:p>
    <w:p>
      <w:pPr>
        <w:pStyle w:val="ListNumber"/>
      </w:pPr>
      <w:r>
        <w:t>¿Qué técnica se puede combinar con los escáneres para transformar un texto en formato imagen a un texto digitalizado?</w:t>
      </w:r>
    </w:p>
    <w:p>
      <w:pPr>
        <w:pStyle w:val="Choice"/>
      </w:pPr>
      <w:r>
        <w:t>a)</w:t>
        <w:tab/>
        <w:t>USB o Bus Universal en Serie.</w:t>
      </w:r>
    </w:p>
    <w:p>
      <w:pPr>
        <w:pStyle w:val="Choice"/>
      </w:pPr>
      <w:r>
        <w:t>b)</w:t>
        <w:tab/>
        <w:t>OCR o Reconocimiento Óptico de Caracteres.</w:t>
      </w:r>
    </w:p>
    <w:p>
      <w:pPr>
        <w:pStyle w:val="Choice"/>
      </w:pPr>
      <w:r>
        <w:t>c)</w:t>
        <w:tab/>
        <w:t>GPS o Sistema de Posicionamiento Global.</w:t>
      </w:r>
    </w:p>
    <w:p>
      <w:pPr>
        <w:pStyle w:val="Choice"/>
      </w:pPr>
      <w:r>
        <w:t>d)</w:t>
        <w:tab/>
        <w:t>HDMI o Interfaz Multimedia de Alta Definición.</w:t>
      </w:r>
    </w:p>
    <w:p>
      <w:pPr>
        <w:pStyle w:val="ListNumber"/>
      </w:pPr>
      <w:r>
        <w:t>¿Qué es una GPU?</w:t>
      </w:r>
    </w:p>
    <w:p>
      <w:pPr>
        <w:pStyle w:val="Choice"/>
      </w:pPr>
      <w:r>
        <w:t>a)</w:t>
        <w:tab/>
        <w:t>Un procesador especializado en calcular gráficos.</w:t>
      </w:r>
    </w:p>
    <w:p>
      <w:pPr>
        <w:pStyle w:val="Choice"/>
      </w:pPr>
      <w:r>
        <w:t>b)</w:t>
        <w:tab/>
        <w:t>Una herramienta para navegar por internet.</w:t>
      </w:r>
    </w:p>
    <w:p>
      <w:pPr>
        <w:pStyle w:val="Choice"/>
      </w:pPr>
      <w:r>
        <w:t>c)</w:t>
        <w:tab/>
        <w:t>Un componente para el procesamiento de texto.</w:t>
      </w:r>
    </w:p>
    <w:p>
      <w:pPr>
        <w:pStyle w:val="Choice"/>
      </w:pPr>
      <w:r>
        <w:t>d)</w:t>
        <w:tab/>
        <w:t>Un dispositivo para almacenar datos.</w:t>
      </w:r>
    </w:p>
    <w:p>
      <w:pPr>
        <w:pStyle w:val="ListNumber"/>
      </w:pPr>
      <w:r>
        <w:t>¿Qué tipo de servicio ofrece Netflix a través de la nube de Amazon?</w:t>
      </w:r>
    </w:p>
    <w:p>
      <w:pPr>
        <w:pStyle w:val="Choice"/>
      </w:pPr>
      <w:r>
        <w:t>a)</w:t>
        <w:tab/>
        <w:t>Almacenamiento de datos de usuarios.</w:t>
      </w:r>
    </w:p>
    <w:p>
      <w:pPr>
        <w:pStyle w:val="Choice"/>
      </w:pPr>
      <w:r>
        <w:t>b)</w:t>
        <w:tab/>
        <w:t>Streaming de series y películas.</w:t>
      </w:r>
    </w:p>
    <w:p>
      <w:pPr>
        <w:pStyle w:val="Choice"/>
      </w:pPr>
      <w:r>
        <w:t>c)</w:t>
        <w:tab/>
        <w:t>Acceso remoto a servidores de empresas.</w:t>
      </w:r>
    </w:p>
    <w:p>
      <w:pPr>
        <w:pStyle w:val="Choice"/>
      </w:pPr>
      <w:r>
        <w:t>d)</w:t>
        <w:tab/>
        <w:t>Venta de productos online.</w:t>
      </w:r>
    </w:p>
    <w:p>
      <w:pPr>
        <w:pStyle w:val="ListNumber"/>
      </w:pPr>
      <w:r>
        <w:t>¿Cuál fue la compañía fundada por Herman Hollerith que se uniría a otras dos compañías para formar la actual IBM?</w:t>
      </w:r>
    </w:p>
    <w:p>
      <w:pPr>
        <w:pStyle w:val="Choice"/>
      </w:pPr>
      <w:r>
        <w:t>a)</w:t>
        <w:tab/>
        <w:t>Konrad Zuse Company.</w:t>
      </w:r>
    </w:p>
    <w:p>
      <w:pPr>
        <w:pStyle w:val="Choice"/>
      </w:pPr>
      <w:r>
        <w:t>b)</w:t>
        <w:tab/>
        <w:t>Basile Bouchon Company.</w:t>
      </w:r>
    </w:p>
    <w:p>
      <w:pPr>
        <w:pStyle w:val="Choice"/>
      </w:pPr>
      <w:r>
        <w:t>c)</w:t>
        <w:tab/>
        <w:t>Joseph Jacquard Company.</w:t>
      </w:r>
    </w:p>
    <w:p>
      <w:pPr>
        <w:pStyle w:val="Choice"/>
      </w:pPr>
      <w:r>
        <w:t>d)</w:t>
        <w:tab/>
        <w:t>Tabulating Machine Company.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