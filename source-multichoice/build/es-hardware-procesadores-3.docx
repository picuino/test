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III.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Son los "sentidos" del ordenador, donde se recogen los datos que el ordenador posteriormente va a almacenar y tratar.</w:t>
      </w:r>
    </w:p>
    <w:p>
      <w:pPr>
        <w:pStyle w:val="Choice"/>
      </w:pPr>
      <w:r>
        <w:t>c)</w:t>
        <w:tab/>
        <w:t>Es el "cerebro" del ordenador, donde se realizan las operaciones dictadas por los programas.</w:t>
      </w:r>
    </w:p>
    <w:p>
      <w:pPr>
        <w:pStyle w:val="Choice"/>
      </w:pPr>
      <w:r>
        <w:t>d)</w:t>
        <w:tab/>
        <w:t>Es la "memoria" del ordenador, donde se almacenan los programas y datos que se manejan en un ordenador.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una red de datos.</w:t>
      </w:r>
    </w:p>
    <w:p>
      <w:pPr>
        <w:pStyle w:val="Choice"/>
      </w:pPr>
      <w:r>
        <w:t>b)</w:t>
        <w:tab/>
        <w:t>El procesador principal de una tarjeta gráfica.</w:t>
      </w:r>
    </w:p>
    <w:p>
      <w:pPr>
        <w:pStyle w:val="Choice"/>
      </w:pPr>
      <w:r>
        <w:t>c)</w:t>
        <w:tab/>
        <w:t>El procesador principal de un disco duro.</w:t>
      </w:r>
    </w:p>
    <w:p>
      <w:pPr>
        <w:pStyle w:val="Choice"/>
      </w:pPr>
      <w:r>
        <w:t>d)</w:t>
        <w:tab/>
        <w:t>El procesador principal de un ordenador.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aritméticas y de movimiento de datos.</w:t>
      </w:r>
    </w:p>
    <w:p>
      <w:pPr>
        <w:pStyle w:val="Choice"/>
      </w:pPr>
      <w:r>
        <w:t>b)</w:t>
        <w:tab/>
        <w:t>Lógicas, de sonido y de movimiento de datos.</w:t>
      </w:r>
    </w:p>
    <w:p>
      <w:pPr>
        <w:pStyle w:val="Choice"/>
      </w:pPr>
      <w:r>
        <w:t>c)</w:t>
        <w:tab/>
        <w:t>De sonido, gráficas y de movimiento de datos.</w:t>
      </w:r>
    </w:p>
    <w:p>
      <w:pPr>
        <w:pStyle w:val="Choice"/>
      </w:pPr>
      <w:r>
        <w:t>d)</w:t>
        <w:tab/>
        <w:t>De sonido, aritméticas y de movimiento de datos.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El disco duro.</w:t>
      </w:r>
    </w:p>
    <w:p>
      <w:pPr>
        <w:pStyle w:val="Choice"/>
      </w:pPr>
      <w:r>
        <w:t>b)</w:t>
        <w:tab/>
        <w:t>La memoria RAM.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La CPU.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25 000 millones a 100 000 millones.</w:t>
      </w:r>
    </w:p>
    <w:p>
      <w:pPr>
        <w:pStyle w:val="Choice"/>
      </w:pPr>
      <w:r>
        <w:t>b)</w:t>
        <w:tab/>
        <w:t>De 1 000 millones a 10 000 millones.</w:t>
      </w:r>
    </w:p>
    <w:p>
      <w:pPr>
        <w:pStyle w:val="Choice"/>
      </w:pPr>
      <w:r>
        <w:t>c)</w:t>
        <w:tab/>
        <w:t>De 100 millones a 1 000 millones.</w:t>
      </w:r>
    </w:p>
    <w:p>
      <w:pPr>
        <w:pStyle w:val="Choice"/>
      </w:pPr>
      <w:r>
        <w:t>d)</w:t>
        <w:tab/>
        <w:t>De 500 millones a 5 000 millones.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IBM y HP.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Apple y Samsung.</w:t>
      </w:r>
    </w:p>
    <w:p>
      <w:pPr>
        <w:pStyle w:val="Choice"/>
      </w:pPr>
      <w:r>
        <w:t>d)</w:t>
        <w:tab/>
        <w:t>Dell y Lenovo.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ARM.</w:t>
      </w:r>
    </w:p>
    <w:p>
      <w:pPr>
        <w:pStyle w:val="Choice"/>
      </w:pPr>
      <w:r>
        <w:t>b)</w:t>
        <w:tab/>
        <w:t>CPU de arquitectura MIPS.</w:t>
      </w:r>
    </w:p>
    <w:p>
      <w:pPr>
        <w:pStyle w:val="Choice"/>
      </w:pPr>
      <w:r>
        <w:t>c)</w:t>
        <w:tab/>
        <w:t>CPU de arquitectura PowerPC.</w:t>
      </w:r>
    </w:p>
    <w:p>
      <w:pPr>
        <w:pStyle w:val="Choice"/>
      </w:pPr>
      <w:r>
        <w:t>d)</w:t>
        <w:tab/>
        <w:t>CPU de arquitectura x86.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realizar operaciones matemáticas en coma flotante.</w:t>
      </w:r>
    </w:p>
    <w:p>
      <w:pPr>
        <w:pStyle w:val="Choice"/>
      </w:pPr>
      <w:r>
        <w:t>b)</w:t>
        <w:tab/>
        <w:t>Un tipo de procesador especializado en mostrar imágenes en pantalla.</w:t>
      </w:r>
    </w:p>
    <w:p>
      <w:pPr>
        <w:pStyle w:val="Choice"/>
      </w:pPr>
      <w:r>
        <w:t>c)</w:t>
        <w:tab/>
        <w:t>Un tipo de procesador especializado en almacenar datos.</w:t>
      </w:r>
    </w:p>
    <w:p>
      <w:pPr>
        <w:pStyle w:val="Choice"/>
      </w:pPr>
      <w:r>
        <w:t>d)</w:t>
        <w:tab/>
        <w:t>Un tipo de procesador especializado en realizar operaciones lógicas.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números enteros.</w:t>
      </w:r>
    </w:p>
    <w:p>
      <w:pPr>
        <w:pStyle w:val="Choice"/>
      </w:pPr>
      <w:r>
        <w:t>c)</w:t>
        <w:tab/>
        <w:t>Operaciones con letras y símbolos.</w:t>
      </w:r>
    </w:p>
    <w:p>
      <w:pPr>
        <w:pStyle w:val="Choice"/>
      </w:pPr>
      <w:r>
        <w:t>d)</w:t>
        <w:tab/>
        <w:t>Operaciones con fracciones.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edición de texto y correo electrónico.</w:t>
      </w:r>
    </w:p>
    <w:p>
      <w:pPr>
        <w:pStyle w:val="Choice"/>
      </w:pPr>
      <w:r>
        <w:t>b)</w:t>
        <w:tab/>
        <w:t>Programas de juegos y entretenimiento.</w:t>
      </w:r>
    </w:p>
    <w:p>
      <w:pPr>
        <w:pStyle w:val="Choice"/>
      </w:pPr>
      <w:r>
        <w:t>c)</w:t>
        <w:tab/>
        <w:t>Programas de diseño por ordenador en 2 y 3 dimensiones, hojas de cálculo y software científico.</w:t>
      </w:r>
    </w:p>
    <w:p>
      <w:pPr>
        <w:pStyle w:val="Choice"/>
      </w:pPr>
      <w:r>
        <w:t>d)</w:t>
        <w:tab/>
        <w:t>Programas de navegación web y redes sociales.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circuitos separados de la CPU.</w:t>
      </w:r>
    </w:p>
    <w:p>
      <w:pPr>
        <w:pStyle w:val="Choice"/>
      </w:pPr>
      <w:r>
        <w:t>b)</w:t>
        <w:tab/>
        <w:t>En dispositivos externos conectados a la CPU.</w:t>
      </w:r>
    </w:p>
    <w:p>
      <w:pPr>
        <w:pStyle w:val="Choice"/>
      </w:pPr>
      <w:r>
        <w:t>c)</w:t>
        <w:tab/>
        <w:t>Dentro del mismo chip de las CPU más potentes.</w:t>
      </w:r>
    </w:p>
    <w:p>
      <w:pPr>
        <w:pStyle w:val="Choice"/>
      </w:pPr>
      <w:r>
        <w:t>d)</w:t>
        <w:tab/>
        <w:t>En las tarjetas gráficas.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Sí, se llaman MP3 y aceleran la reproducción de audio.</w:t>
      </w:r>
    </w:p>
    <w:p>
      <w:pPr>
        <w:pStyle w:val="Choice"/>
      </w:pPr>
      <w:r>
        <w:t>b)</w:t>
        <w:tab/>
        <w:t>No, todos los coprocesadores son iguales.</w:t>
      </w:r>
    </w:p>
    <w:p>
      <w:pPr>
        <w:pStyle w:val="Choice"/>
      </w:pPr>
      <w:r>
        <w:t>c)</w:t>
        <w:tab/>
        <w:t>Sí, se llaman coprocesadores MMX.</w:t>
      </w:r>
    </w:p>
    <w:p>
      <w:pPr>
        <w:pStyle w:val="Choice"/>
      </w:pPr>
      <w:r>
        <w:t>d)</w:t>
        <w:tab/>
        <w:t>Sí, se llaman MP4 y aceleran la reproducción de audio y video.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enviar y recibir información por internet a gran velocidad.</w:t>
      </w:r>
    </w:p>
    <w:p>
      <w:pPr>
        <w:pStyle w:val="Choice"/>
      </w:pPr>
      <w:r>
        <w:t>b)</w:t>
        <w:tab/>
        <w:t>Permiten almacenar y reproducir gran cantidad de archivos de ofimática.</w:t>
      </w:r>
    </w:p>
    <w:p>
      <w:pPr>
        <w:pStyle w:val="Choice"/>
      </w:pPr>
      <w:r>
        <w:t>c)</w:t>
        <w:tab/>
        <w:t>Permiten trabajar velozmente y sin problemas con video en alta definición.</w:t>
      </w:r>
    </w:p>
    <w:p>
      <w:pPr>
        <w:pStyle w:val="Choice"/>
      </w:pPr>
      <w:r>
        <w:t>d)</w:t>
        <w:tab/>
        <w:t>Permiten mostrar imágenes y vídeos en 3D.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dispositivo para almacenar datos.</w:t>
      </w:r>
    </w:p>
    <w:p>
      <w:pPr>
        <w:pStyle w:val="Choice"/>
      </w:pPr>
      <w:r>
        <w:t>b)</w:t>
        <w:tab/>
        <w:t>Un procesador especializado en calcular gráficos.</w:t>
      </w:r>
    </w:p>
    <w:p>
      <w:pPr>
        <w:pStyle w:val="Choice"/>
      </w:pPr>
      <w:r>
        <w:t>c)</w:t>
        <w:tab/>
        <w:t>Un componente para el procesamiento de texto.</w:t>
      </w:r>
    </w:p>
    <w:p>
      <w:pPr>
        <w:pStyle w:val="Choice"/>
      </w:pPr>
      <w:r>
        <w:t>d)</w:t>
        <w:tab/>
        <w:t>Una herramienta para navegar por internet.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almacenar grandes cantidades de datos.</w:t>
      </w:r>
    </w:p>
    <w:p>
      <w:pPr>
        <w:pStyle w:val="Choice"/>
      </w:pPr>
      <w:r>
        <w:t>b)</w:t>
        <w:tab/>
        <w:t>Para manejar programas ofimáticos o navegar por internet.</w:t>
      </w:r>
    </w:p>
    <w:p>
      <w:pPr>
        <w:pStyle w:val="Choice"/>
      </w:pPr>
      <w:r>
        <w:t>c)</w:t>
        <w:tab/>
        <w:t>Para manejar videojuegos y programas de diseño.</w:t>
      </w:r>
    </w:p>
    <w:p>
      <w:pPr>
        <w:pStyle w:val="Choice"/>
      </w:pPr>
      <w:r>
        <w:t>d)</w:t>
        <w:tab/>
        <w:t>Para realizar operaciones matemáticas complejas.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navegar por internet.</w:t>
      </w:r>
    </w:p>
    <w:p>
      <w:pPr>
        <w:pStyle w:val="Choice"/>
      </w:pPr>
      <w:r>
        <w:t>b)</w:t>
        <w:tab/>
        <w:t>Para manejar videojuegos, programas de diseño o edición de vídeo.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realizar operaciones matemáticas complejas.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Realizar operaciones matemáticas complejas.</w:t>
      </w:r>
    </w:p>
    <w:p>
      <w:pPr>
        <w:pStyle w:val="Choice"/>
      </w:pPr>
      <w:r>
        <w:t>b)</w:t>
        <w:tab/>
        <w:t>Suavizar bordes de las figuras.</w:t>
      </w:r>
    </w:p>
    <w:p>
      <w:pPr>
        <w:pStyle w:val="Choice"/>
      </w:pPr>
      <w:r>
        <w:t>c)</w:t>
        <w:tab/>
        <w:t>Dibujar triángulos y cuadrados.</w:t>
      </w:r>
    </w:p>
    <w:p>
      <w:pPr>
        <w:pStyle w:val="Choice"/>
      </w:pPr>
      <w:r>
        <w:t>d)</w:t>
        <w:tab/>
        <w:t>Almacenar grandes cantidades de datos comprimidos.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Siempre tienen un consumo menor que la CPU.</w:t>
      </w:r>
    </w:p>
    <w:p>
      <w:pPr>
        <w:pStyle w:val="Choice"/>
      </w:pPr>
      <w:r>
        <w:t>b)</w:t>
        <w:tab/>
        <w:t>Tienen un consumo semejante al de una CPU.</w:t>
      </w:r>
    </w:p>
    <w:p>
      <w:pPr>
        <w:pStyle w:val="Choice"/>
      </w:pPr>
      <w:r>
        <w:t>c)</w:t>
        <w:tab/>
        <w:t>Pueden tener un consumo mayor que la CPU.</w:t>
      </w:r>
    </w:p>
    <w:p>
      <w:pPr>
        <w:pStyle w:val="Choice"/>
      </w:pPr>
      <w:r>
        <w:t>d)</w:t>
        <w:tab/>
        <w:t>El consumo de una tarjeta gráfica es muy bajo.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tensorial dedicada al cálculo intensivo de operaciones de redes neuronales.</w:t>
      </w:r>
    </w:p>
    <w:p>
      <w:pPr>
        <w:pStyle w:val="Choice"/>
      </w:pPr>
      <w:r>
        <w:t>b)</w:t>
        <w:tab/>
        <w:t>Una unidad de procesamiento central especializada en cálculos de punto flotante.</w:t>
      </w:r>
    </w:p>
    <w:p>
      <w:pPr>
        <w:pStyle w:val="Choice"/>
      </w:pPr>
      <w:r>
        <w:t>c)</w:t>
        <w:tab/>
        <w:t>Una unidad de procesamiento gráfico especializada en cálculos matemáticos de vectores gráficos.</w:t>
      </w:r>
    </w:p>
    <w:p>
      <w:pPr>
        <w:pStyle w:val="Choice"/>
      </w:pPr>
      <w:r>
        <w:t>d)</w:t>
        <w:tab/>
        <w:t>Una unidad de almacenamiento de datos utilizada en ordenadores personales.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calcular operaciones matemáticas complejas.</w:t>
      </w:r>
    </w:p>
    <w:p>
      <w:pPr>
        <w:pStyle w:val="Choice"/>
      </w:pPr>
      <w:r>
        <w:t>c)</w:t>
        <w:tab/>
        <w:t>Para acelerar procesos de inteligencia artificial como el reconocimiento facial o el procesamiento de voz.</w:t>
      </w:r>
    </w:p>
    <w:p>
      <w:pPr>
        <w:pStyle w:val="Choice"/>
      </w:pPr>
      <w:r>
        <w:t>d)</w:t>
        <w:tab/>
        <w:t>Para realizar operaciones de dibujo en tres dimensiones.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Intel.</w:t>
      </w:r>
    </w:p>
    <w:p>
      <w:pPr>
        <w:pStyle w:val="Choice"/>
      </w:pPr>
      <w:r>
        <w:t>c)</w:t>
        <w:tab/>
        <w:t>AMD.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las CPU de los ordenadores personales.</w:t>
      </w:r>
    </w:p>
    <w:p>
      <w:pPr>
        <w:pStyle w:val="Choice"/>
      </w:pPr>
      <w:r>
        <w:t>b)</w:t>
        <w:tab/>
        <w:t>En las tarjetas gráficas de ordenadores personales.</w:t>
      </w:r>
    </w:p>
    <w:p>
      <w:pPr>
        <w:pStyle w:val="Choice"/>
      </w:pPr>
      <w:r>
        <w:t>c)</w:t>
        <w:tab/>
        <w:t>En los discos duros de ordenadores personales.</w:t>
      </w:r>
    </w:p>
    <w:p>
      <w:pPr>
        <w:pStyle w:val="Choice"/>
      </w:pPr>
      <w:r>
        <w:t>d)</w:t>
        <w:tab/>
        <w:t>En los procesadores de los teléfonos inteligentes.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b)</w:t>
        <w:tab/>
        <w:t>Un procesador especializado en ejecutar operaciones numéricas relacionadas con el tratamiento de señales.</w:t>
      </w:r>
    </w:p>
    <w:p>
      <w:pPr>
        <w:pStyle w:val="Choice"/>
      </w:pPr>
      <w:r>
        <w:t>c)</w:t>
        <w:tab/>
        <w:t>Un procesador especializado en ejecutar operaciones numéricas relacionadas con el procesamiento de texto.</w:t>
      </w:r>
    </w:p>
    <w:p>
      <w:pPr>
        <w:pStyle w:val="Choice"/>
      </w:pPr>
      <w:r>
        <w:t>d)</w:t>
        <w:tab/>
        <w:t>Un procesador especializado en ejecutar operaciones numéricas relacionadas con el tratamiento de señales de audio y vídeo.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radio y televisión.</w:t>
      </w:r>
    </w:p>
    <w:p>
      <w:pPr>
        <w:pStyle w:val="Choice"/>
      </w:pPr>
      <w:r>
        <w:t>b)</w:t>
        <w:tab/>
        <w:t>Tratamiento de señales de radio y procesamiento de audio.</w:t>
      </w:r>
    </w:p>
    <w:p>
      <w:pPr>
        <w:pStyle w:val="Choice"/>
      </w:pPr>
      <w:r>
        <w:t>c)</w:t>
        <w:tab/>
        <w:t>Tratamiento de señales de texto y procesamiento de datos.</w:t>
      </w:r>
    </w:p>
    <w:p>
      <w:pPr>
        <w:pStyle w:val="Choice"/>
      </w:pPr>
      <w:r>
        <w:t>d)</w:t>
        <w:tab/>
        <w:t>Tratamiento en tiempo real de señales de audio, voz, imagen, vídeo, etc.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Realizar diagnósticos médicos más precisos mediante aplicaciones avanzadas de Inteligencia Artificial.</w:t>
      </w:r>
    </w:p>
    <w:p>
      <w:pPr>
        <w:pStyle w:val="Choice"/>
      </w:pPr>
      <w:r>
        <w:t>c)</w:t>
        <w:tab/>
        <w:t>Crear gráficos y tablas médicas a partir de datos de pacientes.</w:t>
      </w:r>
    </w:p>
    <w:p>
      <w:pPr>
        <w:pStyle w:val="Choice"/>
      </w:pPr>
      <w:r>
        <w:t>d)</w:t>
        <w:tab/>
        <w:t>Hacer más claras las imágenes de órganos en los equipos de diagnóstico médico por ultrasonidos o por resonancia magnética.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Composición automática de canciones.</w:t>
      </w:r>
    </w:p>
    <w:p>
      <w:pPr>
        <w:pStyle w:val="Choice"/>
      </w:pPr>
      <w:r>
        <w:t>b)</w:t>
        <w:tab/>
        <w:t>Creación de partituras musicales a partir de grabaciones.</w:t>
      </w:r>
    </w:p>
    <w:p>
      <w:pPr>
        <w:pStyle w:val="Choice"/>
      </w:pPr>
      <w:r>
        <w:t>c)</w:t>
        <w:tab/>
        <w:t>Creación de efectos de sonido para películas.</w:t>
      </w:r>
    </w:p>
    <w:p>
      <w:pPr>
        <w:pStyle w:val="Choice"/>
      </w:pPr>
      <w:r>
        <w:t>d)</w:t>
        <w:tab/>
        <w:t>Ajustes de auto-tune en la voz de los cantantes.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Convertir imágenes de formato analógico a formato digital.</w:t>
      </w:r>
    </w:p>
    <w:p>
      <w:pPr>
        <w:pStyle w:val="Choice"/>
      </w:pPr>
      <w:r>
        <w:t>c)</w:t>
        <w:tab/>
        <w:t>Comprime fotografías en formato JPG en las cámaras digitales.</w:t>
      </w:r>
    </w:p>
    <w:p>
      <w:pPr>
        <w:pStyle w:val="Choice"/>
      </w:pPr>
      <w:r>
        <w:t>d)</w:t>
        <w:tab/>
        <w:t>Genera nuevas imágenes digitales gracias a la Inteligencia Artificial.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texto y señales digitales.</w:t>
      </w:r>
    </w:p>
    <w:p>
      <w:pPr>
        <w:pStyle w:val="Choice"/>
      </w:pPr>
      <w:r>
        <w:t>b)</w:t>
        <w:tab/>
        <w:t>Procesador de señales de radio.</w:t>
      </w:r>
    </w:p>
    <w:p>
      <w:pPr>
        <w:pStyle w:val="Choice"/>
      </w:pPr>
      <w:r>
        <w:t>c)</w:t>
        <w:tab/>
        <w:t>Procesador de señales digitales.</w:t>
      </w:r>
    </w:p>
    <w:p>
      <w:pPr>
        <w:pStyle w:val="Choice"/>
      </w:pPr>
      <w:r>
        <w:t>d)</w:t>
        <w:tab/>
        <w:t>Procesador de señales de video.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periférico de entrada/salida.</w:t>
      </w:r>
    </w:p>
    <w:p>
      <w:pPr>
        <w:pStyle w:val="Choice"/>
      </w:pPr>
      <w:r>
        <w:t>b)</w:t>
        <w:tab/>
        <w:t>Un disco duro de alta capacidad.</w:t>
      </w:r>
    </w:p>
    <w:p>
      <w:pPr>
        <w:pStyle w:val="Choice"/>
      </w:pPr>
      <w:r>
        <w:t>c)</w:t>
        <w:tab/>
        <w:t>Un pequeño ordenador contenido en un solo chip.</w:t>
      </w:r>
    </w:p>
    <w:p>
      <w:pPr>
        <w:pStyle w:val="Choice"/>
      </w:pPr>
      <w:r>
        <w:t>d)</w:t>
        <w:tab/>
        <w:t>Una tarjeta gráfica especializada.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CPU y periféricos de entrada/salida.</w:t>
      </w:r>
    </w:p>
    <w:p>
      <w:pPr>
        <w:pStyle w:val="Choice"/>
      </w:pPr>
      <w:r>
        <w:t>b)</w:t>
        <w:tab/>
        <w:t>Solo memoria Flash ROM y periféricos de entrada/salida.</w:t>
      </w:r>
    </w:p>
    <w:p>
      <w:pPr>
        <w:pStyle w:val="Choice"/>
      </w:pPr>
      <w:r>
        <w:t>c)</w:t>
        <w:tab/>
        <w:t>CPU, memoria RAM, memoria ROM y periféricos de entrada/salida.</w:t>
      </w:r>
    </w:p>
    <w:p>
      <w:pPr>
        <w:pStyle w:val="Choice"/>
      </w:pPr>
      <w:r>
        <w:t>d)</w:t>
        <w:tab/>
        <w:t>Solo CPU y memoria RAM.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Controlar periféricos y automatizar dispositivos cotidianos.</w:t>
      </w:r>
    </w:p>
    <w:p>
      <w:pPr>
        <w:pStyle w:val="Choice"/>
      </w:pPr>
      <w:r>
        <w:t>b)</w:t>
        <w:tab/>
        <w:t>Realizar cálculos complejos para la CPU principal.</w:t>
      </w:r>
    </w:p>
    <w:p>
      <w:pPr>
        <w:pStyle w:val="Choice"/>
      </w:pPr>
      <w:r>
        <w:t>c)</w:t>
        <w:tab/>
        <w:t>Procesar gráficos en tres dimensiones.</w:t>
      </w:r>
    </w:p>
    <w:p>
      <w:pPr>
        <w:pStyle w:val="Choice"/>
      </w:pPr>
      <w:r>
        <w:t>d)</w:t>
        <w:tab/>
        <w:t>Procesar información de audio y vídeo.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Descargándola de las tareas de control de los periféricos.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Aumentando la capacidad de memoria RAM.</w:t>
      </w:r>
    </w:p>
    <w:p>
      <w:pPr>
        <w:pStyle w:val="Choice"/>
      </w:pPr>
      <w:r>
        <w:t>d)</w:t>
        <w:tab/>
        <w:t>Mejorando la calidad de imagen en pantallas.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Teléfonos inteligentes, tabletas, tarjetas gráficas, etc.</w:t>
      </w:r>
    </w:p>
    <w:p>
      <w:pPr>
        <w:pStyle w:val="Choice"/>
      </w:pPr>
      <w:r>
        <w:t>b)</w:t>
        <w:tab/>
        <w:t>Automóviles con conducción autónoma, piloto automático de aviones, etc.</w:t>
      </w:r>
    </w:p>
    <w:p>
      <w:pPr>
        <w:pStyle w:val="Choice"/>
      </w:pPr>
      <w:r>
        <w:t>c)</w:t>
        <w:tab/>
        <w:t>Teléfonos inteligentes, tabletas, computadoras portátiles, etc.</w:t>
      </w:r>
    </w:p>
    <w:p>
      <w:pPr>
        <w:pStyle w:val="Choice"/>
      </w:pPr>
      <w:r>
        <w:t>d)</w:t>
        <w:tab/>
        <w:t>Microondas, lavadoras, cerraduras electrónicas, ascensores, etc.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Altavoces, micrófonos, cámaras de video, entre otros.</w:t>
      </w:r>
    </w:p>
    <w:p>
      <w:pPr>
        <w:pStyle w:val="Choice"/>
      </w:pPr>
      <w:r>
        <w:t>c)</w:t>
        <w:tab/>
        <w:t>Teclados, ratones, cámaras web, monitores, discos duros, entre otros.</w:t>
      </w:r>
    </w:p>
    <w:p>
      <w:pPr>
        <w:pStyle w:val="Choice"/>
      </w:pPr>
      <w:r>
        <w:t>d)</w:t>
        <w:tab/>
        <w:t>Tarjetas gráficas, unidades de procesamiento tensorial, entre otros.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Sistema de almacenamiento de datos en la nube</w:t>
      </w:r>
    </w:p>
    <w:p>
      <w:pPr>
        <w:pStyle w:val="Choice"/>
      </w:pPr>
      <w:r>
        <w:t>b)</w:t>
        <w:tab/>
        <w:t>Sistema de comunicaciones inalámbricas</w:t>
      </w:r>
    </w:p>
    <w:p>
      <w:pPr>
        <w:pStyle w:val="Choice"/>
      </w:pPr>
      <w:r>
        <w:t>c)</w:t>
        <w:tab/>
        <w:t>Procesador basado en puertas lógicas programables</w:t>
      </w:r>
    </w:p>
    <w:p>
      <w:pPr>
        <w:pStyle w:val="Choice"/>
      </w:pPr>
      <w:r>
        <w:t>d)</w:t>
        <w:tab/>
        <w:t>Lenguaje de programación orientado a objetos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Son más baratas y fáciles de conseguir.</w:t>
      </w:r>
    </w:p>
    <w:p>
      <w:pPr>
        <w:pStyle w:val="Choice"/>
      </w:pPr>
      <w:r>
        <w:t>b)</w:t>
        <w:tab/>
        <w:t>Se pueden programar para resolver tareas especializadas de forma más rápida.</w:t>
      </w:r>
    </w:p>
    <w:p>
      <w:pPr>
        <w:pStyle w:val="Choice"/>
      </w:pPr>
      <w:r>
        <w:t>c)</w:t>
        <w:tab/>
        <w:t>Son más sencillas de programar.</w:t>
      </w:r>
    </w:p>
    <w:p>
      <w:pPr>
        <w:pStyle w:val="Choice"/>
      </w:pPr>
      <w:r>
        <w:t>d)</w:t>
        <w:tab/>
        <w:t>Tienen mayor capacidad de almacenamiento de datos.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Realización de gráficos 3D.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Procesamiento de texto.</w:t>
      </w:r>
    </w:p>
    <w:p>
      <w:pPr>
        <w:pStyle w:val="Choice"/>
      </w:pPr>
      <w:r>
        <w:t>d)</w:t>
        <w:tab/>
        <w:t>Minado de criptomonedas.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VHDL y Verilog.</w:t>
      </w:r>
    </w:p>
    <w:p>
      <w:pPr>
        <w:pStyle w:val="Choice"/>
      </w:pPr>
      <w:r>
        <w:t>b)</w:t>
        <w:tab/>
        <w:t>C++ y Java.</w:t>
      </w:r>
    </w:p>
    <w:p>
      <w:pPr>
        <w:pStyle w:val="Choice"/>
      </w:pPr>
      <w:r>
        <w:t>c)</w:t>
        <w:tab/>
        <w:t>Python y Ruby.</w:t>
      </w:r>
    </w:p>
    <w:p>
      <w:pPr>
        <w:pStyle w:val="Choice"/>
      </w:pPr>
      <w:r>
        <w:t>d)</w:t>
        <w:tab/>
        <w:t>JavaScript y HTML.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circuito a medida de las necesidades del usuario.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Compresión de audio y vídeo.</w:t>
      </w:r>
    </w:p>
    <w:p>
      <w:pPr>
        <w:pStyle w:val="Choice"/>
      </w:pPr>
      <w:r>
        <w:t>b)</w:t>
        <w:tab/>
        <w:t>Realización de cálculos matemáticos complejos.</w:t>
      </w:r>
    </w:p>
    <w:p>
      <w:pPr>
        <w:pStyle w:val="Choice"/>
      </w:pPr>
      <w:r>
        <w:t>c)</w:t>
        <w:tab/>
        <w:t>Gestión de bases de datos.</w:t>
      </w:r>
    </w:p>
    <w:p>
      <w:pPr>
        <w:pStyle w:val="Choice"/>
      </w:pPr>
      <w:r>
        <w:t>d)</w:t>
        <w:tab/>
        <w:t>Procesamiento de texto.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que pueden programarse de manera flexible.</w:t>
      </w:r>
    </w:p>
    <w:p>
      <w:pPr>
        <w:pStyle w:val="Choice"/>
      </w:pPr>
      <w:r>
        <w:t>b)</w:t>
        <w:tab/>
        <w:t>Sistemas de almacenamiento de datos externos.</w:t>
      </w:r>
    </w:p>
    <w:p>
      <w:pPr>
        <w:pStyle w:val="Choice"/>
      </w:pPr>
      <w:r>
        <w:t>c)</w:t>
        <w:tab/>
        <w:t>Sistemas operativos de código abierto.</w:t>
      </w:r>
    </w:p>
    <w:p>
      <w:pPr>
        <w:pStyle w:val="Choice"/>
      </w:pPr>
      <w:r>
        <w:t>d)</w:t>
        <w:tab/>
        <w:t>Circuitos integrados diseñados para una tarea específica.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