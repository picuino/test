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Software. Sistema operativo IV.</w:t>
      </w:r>
    </w:p>
    <w:p>
      <w:pPr>
        <w:pStyle w:val="ListNumber"/>
      </w:pPr>
      <w:r>
        <w:t>¿Qué es un sistema operativo, también conocido como SO?</w:t>
      </w:r>
    </w:p>
    <w:p>
      <w:pPr>
        <w:pStyle w:val="Choice"/>
      </w:pPr>
      <w:r>
        <w:t>a)</w:t>
        <w:tab/>
        <w:t>Un conjunto de programas que hacen que una computadora funcione.</w:t>
      </w:r>
    </w:p>
    <w:p>
      <w:pPr>
        <w:pStyle w:val="Choice"/>
      </w:pPr>
      <w:r>
        <w:t>b)</w:t>
        <w:tab/>
        <w:t>Un dispositivo de entrada y salida.</w:t>
      </w:r>
    </w:p>
    <w:p>
      <w:pPr>
        <w:pStyle w:val="Choice"/>
      </w:pPr>
      <w:r>
        <w:t>c)</w:t>
        <w:tab/>
        <w:t>Un programa de aplicación.</w:t>
      </w:r>
    </w:p>
    <w:p>
      <w:pPr>
        <w:pStyle w:val="Choice"/>
      </w:pPr>
      <w:r>
        <w:t>d)</w:t>
        <w:tab/>
        <w:t>Un tipo de memoria RAM.</w:t>
      </w:r>
    </w:p>
    <w:p>
      <w:pPr>
        <w:pStyle w:val="ListNumber"/>
      </w:pPr>
      <w:r>
        <w:t>¿Cuál es la función principal del sistema operativo en una computadora?</w:t>
      </w:r>
    </w:p>
    <w:p>
      <w:pPr>
        <w:pStyle w:val="Choice"/>
      </w:pPr>
      <w:r>
        <w:t>a)</w:t>
        <w:tab/>
        <w:t>Navegar por Internet.</w:t>
      </w:r>
    </w:p>
    <w:p>
      <w:pPr>
        <w:pStyle w:val="Choice"/>
      </w:pPr>
      <w:r>
        <w:t>b)</w:t>
        <w:tab/>
        <w:t>Reproducir música y videos.</w:t>
      </w:r>
    </w:p>
    <w:p>
      <w:pPr>
        <w:pStyle w:val="Choice"/>
      </w:pPr>
      <w:r>
        <w:t>c)</w:t>
        <w:tab/>
        <w:t>Escribir documentos.</w:t>
      </w:r>
    </w:p>
    <w:p>
      <w:pPr>
        <w:pStyle w:val="Choice"/>
      </w:pPr>
      <w:r>
        <w:t>d)</w:t>
        <w:tab/>
        <w:t>Gestionar el hardware para dar servicio a otros programas.</w:t>
      </w:r>
    </w:p>
    <w:p>
      <w:pPr>
        <w:pStyle w:val="ListNumber"/>
      </w:pPr>
      <w:r>
        <w:t>¿Qué recursos administra el sistema operativo en una computadora?</w:t>
      </w:r>
    </w:p>
    <w:p>
      <w:pPr>
        <w:pStyle w:val="Choice"/>
      </w:pPr>
      <w:r>
        <w:t>a)</w:t>
        <w:tab/>
        <w:t>Medios de almacenamiento externos.</w:t>
      </w:r>
    </w:p>
    <w:p>
      <w:pPr>
        <w:pStyle w:val="Choice"/>
      </w:pPr>
      <w:r>
        <w:t>b)</w:t>
        <w:tab/>
        <w:t>Teclado, mouse, pantalla, impresora y unidades de memoria usb.</w:t>
      </w:r>
    </w:p>
    <w:p>
      <w:pPr>
        <w:pStyle w:val="Choice"/>
      </w:pPr>
      <w:r>
        <w:t>c)</w:t>
        <w:tab/>
        <w:t>Procesador, memoria y periféricos de entrada y salida.</w:t>
      </w:r>
    </w:p>
    <w:p>
      <w:pPr>
        <w:pStyle w:val="Choice"/>
      </w:pPr>
      <w:r>
        <w:t>d)</w:t>
        <w:tab/>
        <w:t>Programas y aplicaciones.</w:t>
      </w:r>
    </w:p>
    <w:p>
      <w:pPr>
        <w:pStyle w:val="ListNumber"/>
      </w:pPr>
      <w:r>
        <w:t>¿Cómo asegura el sistema operativo que cada programa tenga suficiente espacio en la memoria RAM?</w:t>
      </w:r>
    </w:p>
    <w:p>
      <w:pPr>
        <w:pStyle w:val="Choice"/>
      </w:pPr>
      <w:r>
        <w:t>a)</w:t>
        <w:tab/>
        <w:t>Limitando la cantidad de programas que pueden ejecutarse a un número determinado.</w:t>
      </w:r>
    </w:p>
    <w:p>
      <w:pPr>
        <w:pStyle w:val="Choice"/>
      </w:pPr>
      <w:r>
        <w:t>b)</w:t>
        <w:tab/>
        <w:t>Eliminando programas innecesarios.</w:t>
      </w:r>
    </w:p>
    <w:p>
      <w:pPr>
        <w:pStyle w:val="Choice"/>
      </w:pPr>
      <w:r>
        <w:t>c)</w:t>
        <w:tab/>
        <w:t>Desconectando la memoria RAM de otros dispositivos.</w:t>
      </w:r>
    </w:p>
    <w:p>
      <w:pPr>
        <w:pStyle w:val="Choice"/>
      </w:pPr>
      <w:r>
        <w:t>d)</w:t>
        <w:tab/>
        <w:t>Asignando bloques de memoria vacía a medida que se ejecutan los programas.</w:t>
      </w:r>
    </w:p>
    <w:p>
      <w:pPr>
        <w:pStyle w:val="ListNumber"/>
      </w:pPr>
      <w:r>
        <w:t>¿Cuál es una función del sistema operativo respecto a la memoria RAM?</w:t>
      </w:r>
    </w:p>
    <w:p>
      <w:pPr>
        <w:pStyle w:val="Choice"/>
      </w:pPr>
      <w:r>
        <w:t>a)</w:t>
        <w:tab/>
        <w:t>Limitar el espacio disponible.</w:t>
      </w:r>
    </w:p>
    <w:p>
      <w:pPr>
        <w:pStyle w:val="Choice"/>
      </w:pPr>
      <w:r>
        <w:t>b)</w:t>
        <w:tab/>
        <w:t>Asignar un bloque de memoria vacía a cada programa.</w:t>
      </w:r>
    </w:p>
    <w:p>
      <w:pPr>
        <w:pStyle w:val="Choice"/>
      </w:pPr>
      <w:r>
        <w:t>c)</w:t>
        <w:tab/>
        <w:t>Bloquear el acceso a la memoria a los programas maliciosos.</w:t>
      </w:r>
    </w:p>
    <w:p>
      <w:pPr>
        <w:pStyle w:val="Choice"/>
      </w:pPr>
      <w:r>
        <w:t>d)</w:t>
        <w:tab/>
        <w:t>Desactivar la memoria.</w:t>
      </w:r>
    </w:p>
    <w:p>
      <w:pPr>
        <w:pStyle w:val="ListNumber"/>
      </w:pPr>
      <w:r>
        <w:t>¿Qué hace el sistema operativo para evitar que las páginas enviadas a una impresora se mezclen y provoquen errores?</w:t>
      </w:r>
    </w:p>
    <w:p>
      <w:pPr>
        <w:pStyle w:val="Choice"/>
      </w:pPr>
      <w:r>
        <w:t>a)</w:t>
        <w:tab/>
        <w:t>Impide la impresión de varias páginas a la vez.</w:t>
      </w:r>
    </w:p>
    <w:p>
      <w:pPr>
        <w:pStyle w:val="Choice"/>
      </w:pPr>
      <w:r>
        <w:t>b)</w:t>
        <w:tab/>
        <w:t>No realiza ninguna acción al respecto.</w:t>
      </w:r>
    </w:p>
    <w:p>
      <w:pPr>
        <w:pStyle w:val="Choice"/>
      </w:pPr>
      <w:r>
        <w:t>c)</w:t>
        <w:tab/>
        <w:t>Envía las páginas de forma ordenada.</w:t>
      </w:r>
    </w:p>
    <w:p>
      <w:pPr>
        <w:pStyle w:val="Choice"/>
      </w:pPr>
      <w:r>
        <w:t>d)</w:t>
        <w:tab/>
        <w:t>Desconecta la impresora.</w:t>
      </w:r>
    </w:p>
    <w:p>
      <w:pPr>
        <w:pStyle w:val="ListNumber"/>
      </w:pPr>
      <w:r>
        <w:t>¿Cuál es la función del sistema operativo cuando varios programas quieren escribir a la vez en la memoria permanente?</w:t>
      </w:r>
    </w:p>
    <w:p>
      <w:pPr>
        <w:pStyle w:val="Choice"/>
      </w:pPr>
      <w:r>
        <w:t>a)</w:t>
        <w:tab/>
        <w:t>Ignorar la escritura en la memoria permanente.</w:t>
      </w:r>
    </w:p>
    <w:p>
      <w:pPr>
        <w:pStyle w:val="Choice"/>
      </w:pPr>
      <w:r>
        <w:t>b)</w:t>
        <w:tab/>
        <w:t>Bloquear la escritura de programas simultáneos.</w:t>
      </w:r>
    </w:p>
    <w:p>
      <w:pPr>
        <w:pStyle w:val="Choice"/>
      </w:pPr>
      <w:r>
        <w:t>c)</w:t>
        <w:tab/>
        <w:t>Realizar una gestión ordenada de la escritura.</w:t>
      </w:r>
    </w:p>
    <w:p>
      <w:pPr>
        <w:pStyle w:val="Choice"/>
      </w:pPr>
      <w:r>
        <w:t>d)</w:t>
        <w:tab/>
        <w:t>Reiniciar la computadora.</w:t>
      </w:r>
    </w:p>
    <w:p>
      <w:pPr>
        <w:pStyle w:val="ListNumber"/>
      </w:pPr>
      <w:r>
        <w:t>¿Qué facilita una interfaz de usuario?</w:t>
      </w:r>
    </w:p>
    <w:p>
      <w:pPr>
        <w:pStyle w:val="Choice"/>
      </w:pPr>
      <w:r>
        <w:t>a)</w:t>
        <w:tab/>
        <w:t>Coordinar la ejecución de programas.</w:t>
      </w:r>
    </w:p>
    <w:p>
      <w:pPr>
        <w:pStyle w:val="Choice"/>
      </w:pPr>
      <w:r>
        <w:t>b)</w:t>
        <w:tab/>
        <w:t>Interactuar con la computadora y realizar diversas tareas.</w:t>
      </w:r>
    </w:p>
    <w:p>
      <w:pPr>
        <w:pStyle w:val="Choice"/>
      </w:pPr>
      <w:r>
        <w:t>c)</w:t>
        <w:tab/>
        <w:t>Gestionar el hardware de la computadora para coordinar todos los elementos entre sí.</w:t>
      </w:r>
    </w:p>
    <w:p>
      <w:pPr>
        <w:pStyle w:val="Choice"/>
      </w:pPr>
      <w:r>
        <w:t>d)</w:t>
        <w:tab/>
        <w:t>Administrar la memoria RAM.</w:t>
      </w:r>
    </w:p>
    <w:p>
      <w:pPr>
        <w:pStyle w:val="ListNumber"/>
      </w:pPr>
      <w:r>
        <w:t>¿Qué cambios ocasionaría no tener un sistema operativo?</w:t>
      </w:r>
    </w:p>
    <w:p>
      <w:pPr>
        <w:pStyle w:val="Choice"/>
      </w:pPr>
      <w:r>
        <w:t>a)</w:t>
        <w:tab/>
        <w:t>No habría necesidad de coordinar recursos.</w:t>
      </w:r>
    </w:p>
    <w:p>
      <w:pPr>
        <w:pStyle w:val="Choice"/>
      </w:pPr>
      <w:r>
        <w:t>b)</w:t>
        <w:tab/>
        <w:t>Cada aplicación debería incluir su propia interfaz y gestores de recursos.</w:t>
      </w:r>
    </w:p>
    <w:p>
      <w:pPr>
        <w:pStyle w:val="Choice"/>
      </w:pPr>
      <w:r>
        <w:t>c)</w:t>
        <w:tab/>
        <w:t>Las aplicaciones serían más eficientes y más rápidas al necesitar el ordenador menos recursos.</w:t>
      </w:r>
    </w:p>
    <w:p>
      <w:pPr>
        <w:pStyle w:val="Choice"/>
      </w:pPr>
      <w:r>
        <w:t>d)</w:t>
        <w:tab/>
        <w:t>El hardware de la computadora funcionaría peor.</w:t>
      </w:r>
    </w:p>
    <w:p>
      <w:pPr>
        <w:pStyle w:val="ListNumber"/>
      </w:pPr>
      <w:r>
        <w:t>¿Cómo se asegura el sistema operativo de que el procesador se reparta entre todos los programas?</w:t>
      </w:r>
    </w:p>
    <w:p>
      <w:pPr>
        <w:pStyle w:val="Choice"/>
      </w:pPr>
      <w:r>
        <w:t>a)</w:t>
        <w:tab/>
        <w:t>Dando pequeños tiempos de ejecución a cada programa alternativamente.</w:t>
      </w:r>
    </w:p>
    <w:p>
      <w:pPr>
        <w:pStyle w:val="Choice"/>
      </w:pPr>
      <w:r>
        <w:t>b)</w:t>
        <w:tab/>
        <w:t>Deteniendo la ejecución de algunos programas para que no consuman tiempo de procesador.</w:t>
      </w:r>
    </w:p>
    <w:p>
      <w:pPr>
        <w:pStyle w:val="Choice"/>
      </w:pPr>
      <w:r>
        <w:t>c)</w:t>
        <w:tab/>
        <w:t>Desactivando el procesador.</w:t>
      </w:r>
    </w:p>
    <w:p>
      <w:pPr>
        <w:pStyle w:val="Choice"/>
      </w:pPr>
      <w:r>
        <w:t>d)</w:t>
        <w:tab/>
        <w:t>Eliminando programas de la memoria.</w:t>
      </w:r>
    </w:p>
    <w:p>
      <w:pPr>
        <w:pStyle w:val="ListNumber"/>
      </w:pPr>
      <w:r>
        <w:t>¿Qué proporciona el sistema operativo para que los usuarios interactúen con la computadora?</w:t>
      </w:r>
    </w:p>
    <w:p>
      <w:pPr>
        <w:pStyle w:val="Choice"/>
      </w:pPr>
      <w:r>
        <w:t>a)</w:t>
        <w:tab/>
        <w:t>Un gestor de memoria RAM.</w:t>
      </w:r>
    </w:p>
    <w:p>
      <w:pPr>
        <w:pStyle w:val="Choice"/>
      </w:pPr>
      <w:r>
        <w:t>b)</w:t>
        <w:tab/>
        <w:t>Una interfaz de usuario.</w:t>
      </w:r>
    </w:p>
    <w:p>
      <w:pPr>
        <w:pStyle w:val="Choice"/>
      </w:pPr>
      <w:r>
        <w:t>c)</w:t>
        <w:tab/>
        <w:t>Teclado, ratón, monitor e impresora.</w:t>
      </w:r>
    </w:p>
    <w:p>
      <w:pPr>
        <w:pStyle w:val="Choice"/>
      </w:pPr>
      <w:r>
        <w:t>d)</w:t>
        <w:tab/>
        <w:t>Un gestor de recursos hardware para la memoria permanente.</w:t>
      </w:r>
    </w:p>
    <w:p>
      <w:pPr>
        <w:pStyle w:val="ListNumber"/>
      </w:pPr>
      <w:r>
        <w:t>¿Cuál es una de las razones por las que el sistema operativo es importante?</w:t>
      </w:r>
    </w:p>
    <w:p>
      <w:pPr>
        <w:pStyle w:val="Choice"/>
      </w:pPr>
      <w:r>
        <w:t>a)</w:t>
        <w:tab/>
        <w:t>Elimina la necesidad de programas de aplicación.</w:t>
      </w:r>
    </w:p>
    <w:p>
      <w:pPr>
        <w:pStyle w:val="Choice"/>
      </w:pPr>
      <w:r>
        <w:t>b)</w:t>
        <w:tab/>
        <w:t>Simplifica la interacción con la computadora.</w:t>
      </w:r>
    </w:p>
    <w:p>
      <w:pPr>
        <w:pStyle w:val="Choice"/>
      </w:pPr>
      <w:r>
        <w:t>c)</w:t>
        <w:tab/>
        <w:t>Restringe el acceso a los programas.</w:t>
      </w:r>
    </w:p>
    <w:p>
      <w:pPr>
        <w:pStyle w:val="Choice"/>
      </w:pPr>
      <w:r>
        <w:t>d)</w:t>
        <w:tab/>
        <w:t>Aumenta la complejidad del hardware.</w:t>
      </w:r>
    </w:p>
    <w:p>
      <w:pPr>
        <w:pStyle w:val="ListNumber"/>
      </w:pPr>
      <w:r>
        <w:t>¿Cuál es la función principal del núcleo o kernel de un sistema operativo?</w:t>
      </w:r>
    </w:p>
    <w:p>
      <w:pPr>
        <w:pStyle w:val="Choice"/>
      </w:pPr>
      <w:r>
        <w:t>a)</w:t>
        <w:tab/>
        <w:t>Gestionar procesos de impresión.</w:t>
      </w:r>
    </w:p>
    <w:p>
      <w:pPr>
        <w:pStyle w:val="Choice"/>
      </w:pPr>
      <w:r>
        <w:t>b)</w:t>
        <w:tab/>
        <w:t>Instalar controladores de dispositivos para controlar los periféricos.</w:t>
      </w:r>
    </w:p>
    <w:p>
      <w:pPr>
        <w:pStyle w:val="Choice"/>
      </w:pPr>
      <w:r>
        <w:t>c)</w:t>
        <w:tab/>
        <w:t>Programar aplicaciones.</w:t>
      </w:r>
    </w:p>
    <w:p>
      <w:pPr>
        <w:pStyle w:val="Choice"/>
      </w:pPr>
      <w:r>
        <w:t>d)</w:t>
        <w:tab/>
        <w:t>Coordinar todos los recursos de la computadora.</w:t>
      </w:r>
    </w:p>
    <w:p>
      <w:pPr>
        <w:pStyle w:val="ListNumber"/>
      </w:pPr>
      <w:r>
        <w:t>¿Qué hacen los controladores de dispositivos en un sistema operativo?</w:t>
      </w:r>
    </w:p>
    <w:p>
      <w:pPr>
        <w:pStyle w:val="Choice"/>
      </w:pPr>
      <w:r>
        <w:t>a)</w:t>
        <w:tab/>
        <w:t>Programan aplicaciones específicas.</w:t>
      </w:r>
    </w:p>
    <w:p>
      <w:pPr>
        <w:pStyle w:val="Choice"/>
      </w:pPr>
      <w:r>
        <w:t>b)</w:t>
        <w:tab/>
        <w:t>Coordinan los recursos del núcleo.</w:t>
      </w:r>
    </w:p>
    <w:p>
      <w:pPr>
        <w:pStyle w:val="Choice"/>
      </w:pPr>
      <w:r>
        <w:t>c)</w:t>
        <w:tab/>
        <w:t>Actúan como intermediarios entre las aplicaciones del usuario y los periféricos.</w:t>
      </w:r>
    </w:p>
    <w:p>
      <w:pPr>
        <w:pStyle w:val="Choice"/>
      </w:pPr>
      <w:r>
        <w:t>d)</w:t>
        <w:tab/>
        <w:t>Reparten el tiempo del microprocesador entre los diferentes programas de aplicación ejecutados por el usuario.</w:t>
      </w:r>
    </w:p>
    <w:p>
      <w:pPr>
        <w:pStyle w:val="ListNumber"/>
      </w:pPr>
      <w:r>
        <w:t>¿Por qué los controladores de dispositivos son importantes en un sistema operativo?</w:t>
      </w:r>
    </w:p>
    <w:p>
      <w:pPr>
        <w:pStyle w:val="Choice"/>
      </w:pPr>
      <w:r>
        <w:t>a)</w:t>
        <w:tab/>
        <w:t>Ahorran recursos y facilitan la tarea de programar aplicaciones.</w:t>
      </w:r>
    </w:p>
    <w:p>
      <w:pPr>
        <w:pStyle w:val="Choice"/>
      </w:pPr>
      <w:r>
        <w:t>b)</w:t>
        <w:tab/>
        <w:t>Desactivan los periféricos.</w:t>
      </w:r>
    </w:p>
    <w:p>
      <w:pPr>
        <w:pStyle w:val="Choice"/>
      </w:pPr>
      <w:r>
        <w:t>c)</w:t>
        <w:tab/>
        <w:t>Aumentan la complejidad del sistema operativo y su uso de recursos.</w:t>
      </w:r>
    </w:p>
    <w:p>
      <w:pPr>
        <w:pStyle w:val="Choice"/>
      </w:pPr>
      <w:r>
        <w:t>d)</w:t>
        <w:tab/>
        <w:t>Limitan el acceso a los programas.</w:t>
      </w:r>
    </w:p>
    <w:p>
      <w:pPr>
        <w:pStyle w:val="ListNumber"/>
      </w:pPr>
      <w:r>
        <w:t>¿Cómo facilita un sistema operativo con controladores de dispositivos la impresión con una impresora?</w:t>
      </w:r>
    </w:p>
    <w:p>
      <w:pPr>
        <w:pStyle w:val="Choice"/>
      </w:pPr>
      <w:r>
        <w:t>a)</w:t>
        <w:tab/>
        <w:t>Elimina la necesidad de impresoras.</w:t>
      </w:r>
    </w:p>
    <w:p>
      <w:pPr>
        <w:pStyle w:val="Choice"/>
      </w:pPr>
      <w:r>
        <w:t>b)</w:t>
        <w:tab/>
        <w:t>Todos los programas pueden imprimir con esa impresora instalando un solo controlador.</w:t>
      </w:r>
    </w:p>
    <w:p>
      <w:pPr>
        <w:pStyle w:val="Choice"/>
      </w:pPr>
      <w:r>
        <w:t>c)</w:t>
        <w:tab/>
        <w:t>Requiere que cada programa de aplicación tenga su propio controlador que controle la impresión.</w:t>
      </w:r>
    </w:p>
    <w:p>
      <w:pPr>
        <w:pStyle w:val="Choice"/>
      </w:pPr>
      <w:r>
        <w:t>d)</w:t>
        <w:tab/>
        <w:t>Desactiva la impresión en la computadora.</w:t>
      </w:r>
    </w:p>
    <w:p>
      <w:pPr>
        <w:pStyle w:val="ListNumber"/>
      </w:pPr>
      <w:r>
        <w:t>¿Qué ocurría en los primeros sistemas operativos, como MS-DOS, respecto a los controladores de impresoras?</w:t>
      </w:r>
    </w:p>
    <w:p>
      <w:pPr>
        <w:pStyle w:val="Choice"/>
      </w:pPr>
      <w:r>
        <w:t>a)</w:t>
        <w:tab/>
        <w:t>No permitían la impresión.</w:t>
      </w:r>
    </w:p>
    <w:p>
      <w:pPr>
        <w:pStyle w:val="Choice"/>
      </w:pPr>
      <w:r>
        <w:t>b)</w:t>
        <w:tab/>
        <w:t>Contaban con controladores para todas las impresoras del mercado, por lo que ocupaban mucho espacio.</w:t>
      </w:r>
    </w:p>
    <w:p>
      <w:pPr>
        <w:pStyle w:val="Choice"/>
      </w:pPr>
      <w:r>
        <w:t>c)</w:t>
        <w:tab/>
        <w:t>Desactivaban las aplicaciones.</w:t>
      </w:r>
    </w:p>
    <w:p>
      <w:pPr>
        <w:pStyle w:val="Choice"/>
      </w:pPr>
      <w:r>
        <w:t>d)</w:t>
        <w:tab/>
        <w:t>No tenían controladores, por lo que cada programa tenía que añadir el suyo propio.</w:t>
      </w:r>
    </w:p>
    <w:p>
      <w:pPr>
        <w:pStyle w:val="ListNumber"/>
      </w:pPr>
      <w:r>
        <w:t>¿Qué función cumple el sistema de gestión de procesos en un sistema operativo?</w:t>
      </w:r>
    </w:p>
    <w:p>
      <w:pPr>
        <w:pStyle w:val="Choice"/>
      </w:pPr>
      <w:r>
        <w:t>a)</w:t>
        <w:tab/>
        <w:t>Instalar controladores de dispositivos.</w:t>
      </w:r>
    </w:p>
    <w:p>
      <w:pPr>
        <w:pStyle w:val="Choice"/>
      </w:pPr>
      <w:r>
        <w:t>b)</w:t>
        <w:tab/>
        <w:t>Programar aplicaciones específicas.</w:t>
      </w:r>
    </w:p>
    <w:p>
      <w:pPr>
        <w:pStyle w:val="Choice"/>
      </w:pPr>
      <w:r>
        <w:t>c)</w:t>
        <w:tab/>
        <w:t>Coordinar elementos de hardware tales como la memoria RAM y el disco duro.</w:t>
      </w:r>
    </w:p>
    <w:p>
      <w:pPr>
        <w:pStyle w:val="Choice"/>
      </w:pPr>
      <w:r>
        <w:t>d)</w:t>
        <w:tab/>
        <w:t>Repartir el tiempo del microprocesador entre todos los programas.</w:t>
      </w:r>
    </w:p>
    <w:p>
      <w:pPr>
        <w:pStyle w:val="ListNumber"/>
      </w:pPr>
      <w:r>
        <w:t>¿Cómo da la impresión un sistema de gestión de procesos de que varios programas corren a la vez?</w:t>
      </w:r>
    </w:p>
    <w:p>
      <w:pPr>
        <w:pStyle w:val="Choice"/>
      </w:pPr>
      <w:r>
        <w:t>a)</w:t>
        <w:tab/>
        <w:t>Repartiendo el tiempo del microprocesador entre los programas.</w:t>
      </w:r>
    </w:p>
    <w:p>
      <w:pPr>
        <w:pStyle w:val="Choice"/>
      </w:pPr>
      <w:r>
        <w:t>b)</w:t>
        <w:tab/>
        <w:t>Desactivando programas.</w:t>
      </w:r>
    </w:p>
    <w:p>
      <w:pPr>
        <w:pStyle w:val="Choice"/>
      </w:pPr>
      <w:r>
        <w:t>c)</w:t>
        <w:tab/>
        <w:t>Eliminando núcleos de CPU.</w:t>
      </w:r>
    </w:p>
    <w:p>
      <w:pPr>
        <w:pStyle w:val="Choice"/>
      </w:pPr>
      <w:r>
        <w:t>d)</w:t>
        <w:tab/>
        <w:t>Aumentando la velocidad del microprocesador cuando hay mucha demanda.</w:t>
      </w:r>
    </w:p>
    <w:p>
      <w:pPr>
        <w:pStyle w:val="ListNumber"/>
      </w:pPr>
      <w:r>
        <w:t>¿Qué tareas realiza el núcleo o kernel en relación con los recursos de la computadora?</w:t>
      </w:r>
    </w:p>
    <w:p>
      <w:pPr>
        <w:pStyle w:val="Choice"/>
      </w:pPr>
      <w:r>
        <w:t>a)</w:t>
        <w:tab/>
        <w:t>Coordinar y transmitir información entre hardware y software.</w:t>
      </w:r>
    </w:p>
    <w:p>
      <w:pPr>
        <w:pStyle w:val="Choice"/>
      </w:pPr>
      <w:r>
        <w:t>b)</w:t>
        <w:tab/>
        <w:t>Instalar controladores de dispositivos.</w:t>
      </w:r>
    </w:p>
    <w:p>
      <w:pPr>
        <w:pStyle w:val="Choice"/>
      </w:pPr>
      <w:r>
        <w:t>c)</w:t>
        <w:tab/>
        <w:t>Desactivar periféricos.</w:t>
      </w:r>
    </w:p>
    <w:p>
      <w:pPr>
        <w:pStyle w:val="Choice"/>
      </w:pPr>
      <w:r>
        <w:t>d)</w:t>
        <w:tab/>
        <w:t>Gestionar procesos de impresión.</w:t>
      </w:r>
    </w:p>
    <w:p>
      <w:pPr>
        <w:pStyle w:val="ListNumber"/>
      </w:pPr>
      <w:r>
        <w:t>¿Qué función tiene el sistema de gestión de la memoria?</w:t>
      </w:r>
    </w:p>
    <w:p>
      <w:pPr>
        <w:pStyle w:val="Choice"/>
      </w:pPr>
      <w:r>
        <w:t>a)</w:t>
        <w:tab/>
        <w:t>Reservar bloques de memoria RAM para los programas.</w:t>
      </w:r>
    </w:p>
    <w:p>
      <w:pPr>
        <w:pStyle w:val="Choice"/>
      </w:pPr>
      <w:r>
        <w:t>b)</w:t>
        <w:tab/>
        <w:t>Presentar información en la pantalla de los programas.</w:t>
      </w:r>
    </w:p>
    <w:p>
      <w:pPr>
        <w:pStyle w:val="Choice"/>
      </w:pPr>
      <w:r>
        <w:t>c)</w:t>
        <w:tab/>
        <w:t>Mover el cursor por la pantalla.</w:t>
      </w:r>
    </w:p>
    <w:p>
      <w:pPr>
        <w:pStyle w:val="Choice"/>
      </w:pPr>
      <w:r>
        <w:t>d)</w:t>
        <w:tab/>
        <w:t>Gestionar interrupciones.</w:t>
      </w:r>
    </w:p>
    <w:p>
      <w:pPr>
        <w:pStyle w:val="ListNumber"/>
      </w:pPr>
      <w:r>
        <w:t>¿Qué es la recolección de basura?</w:t>
      </w:r>
    </w:p>
    <w:p>
      <w:pPr>
        <w:pStyle w:val="Choice"/>
      </w:pPr>
      <w:r>
        <w:t>a)</w:t>
        <w:tab/>
        <w:t>Almacenar archivos de datos en la memoria permanente.</w:t>
      </w:r>
    </w:p>
    <w:p>
      <w:pPr>
        <w:pStyle w:val="Choice"/>
      </w:pPr>
      <w:r>
        <w:t>b)</w:t>
        <w:tab/>
        <w:t>Reservar más memoria para programas.</w:t>
      </w:r>
    </w:p>
    <w:p>
      <w:pPr>
        <w:pStyle w:val="Choice"/>
      </w:pPr>
      <w:r>
        <w:t>c)</w:t>
        <w:tab/>
        <w:t>Liberar bloques de memoria RAM no utilizados.</w:t>
      </w:r>
    </w:p>
    <w:p>
      <w:pPr>
        <w:pStyle w:val="Choice"/>
      </w:pPr>
      <w:r>
        <w:t>d)</w:t>
        <w:tab/>
        <w:t>Generar interrupciones cuando aparezca un programa basura.</w:t>
      </w:r>
    </w:p>
    <w:p>
      <w:pPr>
        <w:pStyle w:val="ListNumber"/>
      </w:pPr>
      <w:r>
        <w:t>¿Qué significan las siglas GUI?</w:t>
      </w:r>
    </w:p>
    <w:p>
      <w:pPr>
        <w:pStyle w:val="Choice"/>
      </w:pPr>
      <w:r>
        <w:t>a)</w:t>
        <w:tab/>
        <w:t>Gestión unificada de interrupciones</w:t>
      </w:r>
    </w:p>
    <w:p>
      <w:pPr>
        <w:pStyle w:val="Choice"/>
      </w:pPr>
      <w:r>
        <w:t>b)</w:t>
        <w:tab/>
        <w:t>Interfaz de gestión de unidades.</w:t>
      </w:r>
    </w:p>
    <w:p>
      <w:pPr>
        <w:pStyle w:val="Choice"/>
      </w:pPr>
      <w:r>
        <w:t>c)</w:t>
        <w:tab/>
        <w:t>Gráficos de uso interno</w:t>
      </w:r>
    </w:p>
    <w:p>
      <w:pPr>
        <w:pStyle w:val="Choice"/>
      </w:pPr>
      <w:r>
        <w:t>d)</w:t>
        <w:tab/>
        <w:t>Interfaz gráfica de usuario.</w:t>
      </w:r>
    </w:p>
    <w:p>
      <w:pPr>
        <w:pStyle w:val="ListNumber"/>
      </w:pPr>
      <w:r>
        <w:t>¿Cuál es la función principal de la interfaz gráfica de usuario?</w:t>
      </w:r>
    </w:p>
    <w:p>
      <w:pPr>
        <w:pStyle w:val="Choice"/>
      </w:pPr>
      <w:r>
        <w:t>a)</w:t>
        <w:tab/>
        <w:t>Gestionar interrupciones del sistema.</w:t>
      </w:r>
    </w:p>
    <w:p>
      <w:pPr>
        <w:pStyle w:val="Choice"/>
      </w:pPr>
      <w:r>
        <w:t>b)</w:t>
        <w:tab/>
        <w:t>Mover el cursor con el ratón.</w:t>
      </w:r>
    </w:p>
    <w:p>
      <w:pPr>
        <w:pStyle w:val="Choice"/>
      </w:pPr>
      <w:r>
        <w:t>c)</w:t>
        <w:tab/>
        <w:t>Reservar bloques de memoria RAM para las distintas aplicaciones.</w:t>
      </w:r>
    </w:p>
    <w:p>
      <w:pPr>
        <w:pStyle w:val="Choice"/>
      </w:pPr>
      <w:r>
        <w:t>d)</w:t>
        <w:tab/>
        <w:t>Presentar información en la pantalla y recoger acciones del usuario.</w:t>
      </w:r>
    </w:p>
    <w:p>
      <w:pPr>
        <w:pStyle w:val="ListNumber"/>
      </w:pPr>
      <w:r>
        <w:t>¿Por qué la interfaz de usuario es común a todos los programas en un sistema operativo?</w:t>
      </w:r>
    </w:p>
    <w:p>
      <w:pPr>
        <w:pStyle w:val="Choice"/>
      </w:pPr>
      <w:r>
        <w:t>a)</w:t>
        <w:tab/>
        <w:t>Para limitar el acceso a ciertos programas.</w:t>
      </w:r>
    </w:p>
    <w:p>
      <w:pPr>
        <w:pStyle w:val="Choice"/>
      </w:pPr>
      <w:r>
        <w:t>b)</w:t>
        <w:tab/>
        <w:t>Para lograr un aspecto homogéneo y simplificar la programación.</w:t>
      </w:r>
    </w:p>
    <w:p>
      <w:pPr>
        <w:pStyle w:val="Choice"/>
      </w:pPr>
      <w:r>
        <w:t>c)</w:t>
        <w:tab/>
        <w:t>Para incrementar la complejidad del sistema operativo.</w:t>
      </w:r>
    </w:p>
    <w:p>
      <w:pPr>
        <w:pStyle w:val="Choice"/>
      </w:pPr>
      <w:r>
        <w:t>d)</w:t>
        <w:tab/>
        <w:t>Para eliminar la necesidad de programación de aplicaciones.</w:t>
      </w:r>
    </w:p>
    <w:p>
      <w:pPr>
        <w:pStyle w:val="ListNumber"/>
      </w:pPr>
      <w:r>
        <w:t>¿Cómo se llama la tarea que libera de la memoria bloques no utilizados?</w:t>
      </w:r>
    </w:p>
    <w:p>
      <w:pPr>
        <w:pStyle w:val="Choice"/>
      </w:pPr>
      <w:r>
        <w:t>a)</w:t>
        <w:tab/>
        <w:t>Gestión de interrupciones.</w:t>
      </w:r>
    </w:p>
    <w:p>
      <w:pPr>
        <w:pStyle w:val="Choice"/>
      </w:pPr>
      <w:r>
        <w:t>b)</w:t>
        <w:tab/>
        <w:t>Recolección de basura.</w:t>
      </w:r>
    </w:p>
    <w:p>
      <w:pPr>
        <w:pStyle w:val="Choice"/>
      </w:pPr>
      <w:r>
        <w:t>c)</w:t>
        <w:tab/>
        <w:t>Reserva de memoria.</w:t>
      </w:r>
    </w:p>
    <w:p>
      <w:pPr>
        <w:pStyle w:val="Choice"/>
      </w:pPr>
      <w:r>
        <w:t>d)</w:t>
        <w:tab/>
        <w:t>Interfaz gráfica de usuario.</w:t>
      </w:r>
    </w:p>
    <w:p>
      <w:pPr>
        <w:pStyle w:val="ListNumber"/>
      </w:pPr>
      <w:r>
        <w:t>¿Qué son las interrupciones?</w:t>
      </w:r>
    </w:p>
    <w:p>
      <w:pPr>
        <w:pStyle w:val="Choice"/>
      </w:pPr>
      <w:r>
        <w:t>a)</w:t>
        <w:tab/>
        <w:t>Señales que envían los periféricos para ser atendidos.</w:t>
      </w:r>
    </w:p>
    <w:p>
      <w:pPr>
        <w:pStyle w:val="Choice"/>
      </w:pPr>
      <w:r>
        <w:t>b)</w:t>
        <w:tab/>
        <w:t>Elementos gráficos en la pantalla que llaman la atención.</w:t>
      </w:r>
    </w:p>
    <w:p>
      <w:pPr>
        <w:pStyle w:val="Choice"/>
      </w:pPr>
      <w:r>
        <w:t>c)</w:t>
        <w:tab/>
        <w:t>Datos listos para enviar por la red.</w:t>
      </w:r>
    </w:p>
    <w:p>
      <w:pPr>
        <w:pStyle w:val="Choice"/>
      </w:pPr>
      <w:r>
        <w:t>d)</w:t>
        <w:tab/>
        <w:t>Bloques de memoria RAM.</w:t>
      </w:r>
    </w:p>
    <w:p>
      <w:pPr>
        <w:pStyle w:val="ListNumber"/>
      </w:pPr>
      <w:r>
        <w:t>¿Qué alerta a la computadora para atender a los datos enviados por un periférico?</w:t>
      </w:r>
    </w:p>
    <w:p>
      <w:pPr>
        <w:pStyle w:val="Choice"/>
      </w:pPr>
      <w:r>
        <w:t>a)</w:t>
        <w:tab/>
        <w:t>La reserva de memoria.</w:t>
      </w:r>
    </w:p>
    <w:p>
      <w:pPr>
        <w:pStyle w:val="Choice"/>
      </w:pPr>
      <w:r>
        <w:t>b)</w:t>
        <w:tab/>
        <w:t>La recolección de basura.</w:t>
      </w:r>
    </w:p>
    <w:p>
      <w:pPr>
        <w:pStyle w:val="Choice"/>
      </w:pPr>
      <w:r>
        <w:t>c)</w:t>
        <w:tab/>
        <w:t>Las interrupciones.</w:t>
      </w:r>
    </w:p>
    <w:p>
      <w:pPr>
        <w:pStyle w:val="Choice"/>
      </w:pPr>
      <w:r>
        <w:t>d)</w:t>
        <w:tab/>
        <w:t>La gestión de procesos.</w:t>
      </w:r>
    </w:p>
    <w:p>
      <w:pPr>
        <w:pStyle w:val="ListNumber"/>
      </w:pPr>
      <w:r>
        <w:t>¿Por qué son importantes las interrupciones en el funcionamiento de la computadora?</w:t>
      </w:r>
    </w:p>
    <w:p>
      <w:pPr>
        <w:pStyle w:val="Choice"/>
      </w:pPr>
      <w:r>
        <w:t>a)</w:t>
        <w:tab/>
        <w:t>Evitan que la computadora esté continuamente atendiendo a cada periférico.</w:t>
      </w:r>
    </w:p>
    <w:p>
      <w:pPr>
        <w:pStyle w:val="Choice"/>
      </w:pPr>
      <w:r>
        <w:t>b)</w:t>
        <w:tab/>
        <w:t>Aumentan la complejidad del sistema operativo.</w:t>
      </w:r>
    </w:p>
    <w:p>
      <w:pPr>
        <w:pStyle w:val="Choice"/>
      </w:pPr>
      <w:r>
        <w:t>c)</w:t>
        <w:tab/>
        <w:t>Desactivan los periféricos.</w:t>
      </w:r>
    </w:p>
    <w:p>
      <w:pPr>
        <w:pStyle w:val="Choice"/>
      </w:pPr>
      <w:r>
        <w:t>d)</w:t>
        <w:tab/>
        <w:t>Limitan el acceso a programas maliciosos.</w:t>
      </w:r>
    </w:p>
    <w:p>
      <w:pPr>
        <w:pStyle w:val="ListNumber"/>
      </w:pPr>
      <w:r>
        <w:t>¿Cuál es el beneficio de utilizar interrupciones en lugar de comprobar continuamente si un periférico tiene datos listos?</w:t>
      </w:r>
    </w:p>
    <w:p>
      <w:pPr>
        <w:pStyle w:val="Choice"/>
      </w:pPr>
      <w:r>
        <w:t>a)</w:t>
        <w:tab/>
        <w:t>Desactiva la gestión de memoria.</w:t>
      </w:r>
    </w:p>
    <w:p>
      <w:pPr>
        <w:pStyle w:val="Choice"/>
      </w:pPr>
      <w:r>
        <w:t>b)</w:t>
        <w:tab/>
        <w:t>Reduce la velocidad del sistema.</w:t>
      </w:r>
    </w:p>
    <w:p>
      <w:pPr>
        <w:pStyle w:val="Choice"/>
      </w:pPr>
      <w:r>
        <w:t>c)</w:t>
        <w:tab/>
        <w:t>Incrementa la complejidad del sistema operativo.</w:t>
      </w:r>
    </w:p>
    <w:p>
      <w:pPr>
        <w:pStyle w:val="Choice"/>
      </w:pPr>
      <w:r>
        <w:t>d)</w:t>
        <w:tab/>
        <w:t>Ahorra recursos al evitar verificaciones constantes.</w:t>
      </w:r>
    </w:p>
    <w:p>
      <w:pPr>
        <w:pStyle w:val="ListNumber"/>
      </w:pPr>
      <w:r>
        <w:t>¿Cuál es la función principal del sistema de archivos?</w:t>
      </w:r>
    </w:p>
    <w:p>
      <w:pPr>
        <w:pStyle w:val="Choice"/>
      </w:pPr>
      <w:r>
        <w:t>a)</w:t>
        <w:tab/>
        <w:t>Transmitir paquetes de datos por la red Wifi.</w:t>
      </w:r>
    </w:p>
    <w:p>
      <w:pPr>
        <w:pStyle w:val="Choice"/>
      </w:pPr>
      <w:r>
        <w:t>b)</w:t>
        <w:tab/>
        <w:t>Gestionar el acceso a recursos software del sistema.</w:t>
      </w:r>
    </w:p>
    <w:p>
      <w:pPr>
        <w:pStyle w:val="Choice"/>
      </w:pPr>
      <w:r>
        <w:t>c)</w:t>
        <w:tab/>
        <w:t>Controlar cómo se almacenan y recuperan los datos en unidades de almacenamiento.</w:t>
      </w:r>
    </w:p>
    <w:p>
      <w:pPr>
        <w:pStyle w:val="Choice"/>
      </w:pPr>
      <w:r>
        <w:t>d)</w:t>
        <w:tab/>
        <w:t>Administrar el espacio libre en la memoria RAM.</w:t>
      </w:r>
    </w:p>
    <w:p>
      <w:pPr>
        <w:pStyle w:val="ListNumber"/>
      </w:pPr>
      <w:r>
        <w:t>¿Qué ocurriría sin un sistema de archivos en un medio de almacenamiento?</w:t>
      </w:r>
    </w:p>
    <w:p>
      <w:pPr>
        <w:pStyle w:val="Choice"/>
      </w:pPr>
      <w:r>
        <w:t>a)</w:t>
        <w:tab/>
        <w:t>Se perderían los datos almacenados.</w:t>
      </w:r>
    </w:p>
    <w:p>
      <w:pPr>
        <w:pStyle w:val="Choice"/>
      </w:pPr>
      <w:r>
        <w:t>b)</w:t>
        <w:tab/>
        <w:t>La computadora no funcionaría.</w:t>
      </w:r>
    </w:p>
    <w:p>
      <w:pPr>
        <w:pStyle w:val="Choice"/>
      </w:pPr>
      <w:r>
        <w:t>c)</w:t>
        <w:tab/>
        <w:t>Los datos se convertirían en un conjunto indistinguible.</w:t>
      </w:r>
    </w:p>
    <w:p>
      <w:pPr>
        <w:pStyle w:val="Choice"/>
      </w:pPr>
      <w:r>
        <w:t>d)</w:t>
        <w:tab/>
        <w:t>Los programas no podrían ejecutarse.</w:t>
      </w:r>
    </w:p>
    <w:p>
      <w:pPr>
        <w:pStyle w:val="ListNumber"/>
      </w:pPr>
      <w:r>
        <w:t>¿Cuáles son algunas de las principales funciones del sistema de archivos?</w:t>
      </w:r>
    </w:p>
    <w:p>
      <w:pPr>
        <w:pStyle w:val="Choice"/>
      </w:pPr>
      <w:r>
        <w:t>a)</w:t>
        <w:tab/>
        <w:t>Asignación de espacio a nuevos datos, administración del espacio libre y acceso a datos.</w:t>
      </w:r>
    </w:p>
    <w:p>
      <w:pPr>
        <w:pStyle w:val="Choice"/>
      </w:pPr>
      <w:r>
        <w:t>b)</w:t>
        <w:tab/>
        <w:t>Transmisión de paquetes de datos por redes.</w:t>
      </w:r>
    </w:p>
    <w:p>
      <w:pPr>
        <w:pStyle w:val="Choice"/>
      </w:pPr>
      <w:r>
        <w:t>c)</w:t>
        <w:tab/>
        <w:t>Gestión del sistema operativo.</w:t>
      </w:r>
    </w:p>
    <w:p>
      <w:pPr>
        <w:pStyle w:val="Choice"/>
      </w:pPr>
      <w:r>
        <w:t>d)</w:t>
        <w:tab/>
        <w:t>Comprobación de usuarios y contraseñas.</w:t>
      </w:r>
    </w:p>
    <w:p>
      <w:pPr>
        <w:pStyle w:val="ListNumber"/>
      </w:pPr>
      <w:r>
        <w:t>¿Qué controla el sistema de seguridad en una computadora?</w:t>
      </w:r>
    </w:p>
    <w:p>
      <w:pPr>
        <w:pStyle w:val="Choice"/>
      </w:pPr>
      <w:r>
        <w:t>a)</w:t>
        <w:tab/>
        <w:t>La administración del espacio libre en el disco duro.</w:t>
      </w:r>
    </w:p>
    <w:p>
      <w:pPr>
        <w:pStyle w:val="Choice"/>
      </w:pPr>
      <w:r>
        <w:t>b)</w:t>
        <w:tab/>
        <w:t>La asignación de espacio a archivos.</w:t>
      </w:r>
    </w:p>
    <w:p>
      <w:pPr>
        <w:pStyle w:val="Choice"/>
      </w:pPr>
      <w:r>
        <w:t>c)</w:t>
        <w:tab/>
        <w:t>La gestión de comunicaciones por Bluetooth.</w:t>
      </w:r>
    </w:p>
    <w:p>
      <w:pPr>
        <w:pStyle w:val="Choice"/>
      </w:pPr>
      <w:r>
        <w:t>d)</w:t>
        <w:tab/>
        <w:t>El acceso de programas o usuarios a los recursos del sistema.</w:t>
      </w:r>
    </w:p>
    <w:p>
      <w:pPr>
        <w:pStyle w:val="ListNumber"/>
      </w:pPr>
      <w:r>
        <w:t>¿Cuál es una tarea del sistema de seguridad en una sesión del sistema?</w:t>
      </w:r>
    </w:p>
    <w:p>
      <w:pPr>
        <w:pStyle w:val="Choice"/>
      </w:pPr>
      <w:r>
        <w:t>a)</w:t>
        <w:tab/>
        <w:t>Transmitir paquetes de datos por la red local.</w:t>
      </w:r>
    </w:p>
    <w:p>
      <w:pPr>
        <w:pStyle w:val="Choice"/>
      </w:pPr>
      <w:r>
        <w:t>b)</w:t>
        <w:tab/>
        <w:t>Gestionar el acceso a la memoria RAM.</w:t>
      </w:r>
    </w:p>
    <w:p>
      <w:pPr>
        <w:pStyle w:val="Choice"/>
      </w:pPr>
      <w:r>
        <w:t>c)</w:t>
        <w:tab/>
        <w:t>Comprobar el usuario y la contraseña correctas.</w:t>
      </w:r>
    </w:p>
    <w:p>
      <w:pPr>
        <w:pStyle w:val="Choice"/>
      </w:pPr>
      <w:r>
        <w:t>d)</w:t>
        <w:tab/>
        <w:t>Asignar espacio a archivos.</w:t>
      </w:r>
    </w:p>
    <w:p>
      <w:pPr>
        <w:pStyle w:val="ListNumber"/>
      </w:pPr>
      <w:r>
        <w:t>¿Qué controla el sistema de gestión de comunicaciones?</w:t>
      </w:r>
    </w:p>
    <w:p>
      <w:pPr>
        <w:pStyle w:val="Choice"/>
      </w:pPr>
      <w:r>
        <w:t>a)</w:t>
        <w:tab/>
        <w:t>La asignación de espacio en la memoria permanente.</w:t>
      </w:r>
    </w:p>
    <w:p>
      <w:pPr>
        <w:pStyle w:val="Choice"/>
      </w:pPr>
      <w:r>
        <w:t>b)</w:t>
        <w:tab/>
        <w:t>La administración del espacio libre en la memoria USB.</w:t>
      </w:r>
    </w:p>
    <w:p>
      <w:pPr>
        <w:pStyle w:val="Choice"/>
      </w:pPr>
      <w:r>
        <w:t>c)</w:t>
        <w:tab/>
        <w:t>Las redes de datos conectadas a la computadora.</w:t>
      </w:r>
    </w:p>
    <w:p>
      <w:pPr>
        <w:pStyle w:val="Choice"/>
      </w:pPr>
      <w:r>
        <w:t>d)</w:t>
        <w:tab/>
        <w:t>El acceso a recursos del sistema.</w:t>
      </w:r>
    </w:p>
    <w:p>
      <w:pPr>
        <w:pStyle w:val="ListNumber"/>
      </w:pPr>
      <w:r>
        <w:t>¿Cuál es la función de los programas de sistema?</w:t>
      </w:r>
    </w:p>
    <w:p>
      <w:pPr>
        <w:pStyle w:val="Choice"/>
      </w:pPr>
      <w:r>
        <w:t>a)</w:t>
        <w:tab/>
        <w:t>Gestionar el sistema operativo o informar de su estado.</w:t>
      </w:r>
    </w:p>
    <w:p>
      <w:pPr>
        <w:pStyle w:val="Choice"/>
      </w:pPr>
      <w:r>
        <w:t>b)</w:t>
        <w:tab/>
        <w:t>Controlar el acceso a programas específicos.</w:t>
      </w:r>
    </w:p>
    <w:p>
      <w:pPr>
        <w:pStyle w:val="Choice"/>
      </w:pPr>
      <w:r>
        <w:t>c)</w:t>
        <w:tab/>
        <w:t>Administrar la red Wifi.</w:t>
      </w:r>
    </w:p>
    <w:p>
      <w:pPr>
        <w:pStyle w:val="Choice"/>
      </w:pPr>
      <w:r>
        <w:t>d)</w:t>
        <w:tab/>
        <w:t>Transmitir paquetes de datos por la red Bluetooth.</w:t>
      </w:r>
    </w:p>
    <w:p>
      <w:pPr>
        <w:pStyle w:val="ListNumber"/>
      </w:pPr>
      <w:r>
        <w:t>¿Cuál de los siguientes NO es un ejemplo de programa de sistema?</w:t>
      </w:r>
    </w:p>
    <w:p>
      <w:pPr>
        <w:pStyle w:val="Choice"/>
      </w:pPr>
      <w:r>
        <w:t>a)</w:t>
        <w:tab/>
        <w:t>Aplicación de ajustes en Android.</w:t>
      </w:r>
    </w:p>
    <w:p>
      <w:pPr>
        <w:pStyle w:val="Choice"/>
      </w:pPr>
      <w:r>
        <w:t>b)</w:t>
        <w:tab/>
        <w:t>Explorador de archivos.</w:t>
      </w:r>
    </w:p>
    <w:p>
      <w:pPr>
        <w:pStyle w:val="Choice"/>
      </w:pPr>
      <w:r>
        <w:t>c)</w:t>
        <w:tab/>
        <w:t>Consola de comandos.</w:t>
      </w:r>
    </w:p>
    <w:p>
      <w:pPr>
        <w:pStyle w:val="Choice"/>
      </w:pPr>
      <w:r>
        <w:t>d)</w:t>
        <w:tab/>
        <w:t>Reproductor de música.</w:t>
      </w:r>
    </w:p>
    <w:p>
      <w:pPr>
        <w:pStyle w:val="ListNumber"/>
      </w:pPr>
      <w:r>
        <w:t>¿Qué gestiona el sistema de archivos en relación con los datos guardados?</w:t>
      </w:r>
    </w:p>
    <w:p>
      <w:pPr>
        <w:pStyle w:val="Choice"/>
      </w:pPr>
      <w:r>
        <w:t>a)</w:t>
        <w:tab/>
        <w:t>Asignación de espacio a archivos y acceso a datos.</w:t>
      </w:r>
    </w:p>
    <w:p>
      <w:pPr>
        <w:pStyle w:val="Choice"/>
      </w:pPr>
      <w:r>
        <w:t>b)</w:t>
        <w:tab/>
        <w:t>Control del acceso de usuarios.</w:t>
      </w:r>
    </w:p>
    <w:p>
      <w:pPr>
        <w:pStyle w:val="Choice"/>
      </w:pPr>
      <w:r>
        <w:t>c)</w:t>
        <w:tab/>
        <w:t>Administración del espacio libre en la memoria RAM.</w:t>
      </w:r>
    </w:p>
    <w:p>
      <w:pPr>
        <w:pStyle w:val="Choice"/>
      </w:pPr>
      <w:r>
        <w:t>d)</w:t>
        <w:tab/>
        <w:t>Transmisión de paquetes de datos por la red local.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