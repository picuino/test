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VI.</w:t>
      </w:r>
    </w:p>
    <w:p>
      <w:pPr>
        <w:pStyle w:val="ListNumber"/>
      </w:pPr>
      <w:r>
        <w:t>¿Cuál es la fórmula de la energía eléctrica?</w:t>
      </w:r>
    </w:p>
    <w:p>
      <w:pPr>
        <w:pStyle w:val="Choice"/>
      </w:pPr>
      <w:r>
        <w:t>a)</w:t>
        <w:tab/>
        <w:t>E = P + t</w:t>
      </w:r>
    </w:p>
    <w:p>
      <w:pPr>
        <w:pStyle w:val="Choice"/>
      </w:pPr>
      <w:r>
        <w:t>b)</w:t>
        <w:tab/>
        <w:t>E = t / P</w:t>
      </w:r>
    </w:p>
    <w:p>
      <w:pPr>
        <w:pStyle w:val="Choice"/>
      </w:pPr>
      <w:r>
        <w:t>c)</w:t>
        <w:tab/>
        <w:t>E = P / t</w:t>
      </w:r>
    </w:p>
    <w:p>
      <w:pPr>
        <w:pStyle w:val="Choice"/>
      </w:pPr>
      <w:r>
        <w:t>d)</w:t>
        <w:tab/>
        <w:t>E = P · t</w:t>
      </w:r>
    </w:p>
    <w:p>
      <w:pPr>
        <w:pStyle w:val="ListNumber"/>
      </w:pPr>
      <w:r>
        <w:t>¿Qué representa "E" en la fórmula de la energía eléctrica?</w:t>
      </w:r>
    </w:p>
    <w:p>
      <w:pPr>
        <w:pStyle w:val="Choice"/>
      </w:pPr>
      <w:r>
        <w:t>a)</w:t>
        <w:tab/>
        <w:t>Energía en julios [J]</w:t>
      </w:r>
    </w:p>
    <w:p>
      <w:pPr>
        <w:pStyle w:val="Choice"/>
      </w:pPr>
      <w:r>
        <w:t>b)</w:t>
        <w:tab/>
        <w:t>Energía en vatios [W]</w:t>
      </w:r>
    </w:p>
    <w:p>
      <w:pPr>
        <w:pStyle w:val="Choice"/>
      </w:pPr>
      <w:r>
        <w:t>c)</w:t>
        <w:tab/>
        <w:t>Energía en kilovatios-hora [kWh]</w:t>
      </w:r>
    </w:p>
    <w:p>
      <w:pPr>
        <w:pStyle w:val="Choice"/>
      </w:pPr>
      <w:r>
        <w:t>d)</w:t>
        <w:tab/>
        <w:t>Energía en amperios [A]</w:t>
      </w:r>
    </w:p>
    <w:p>
      <w:pPr>
        <w:pStyle w:val="ListNumber"/>
      </w:pPr>
      <w:r>
        <w:t>¿Qué representa "P" en la fórmula de la energía eléctrica?</w:t>
      </w:r>
    </w:p>
    <w:p>
      <w:pPr>
        <w:pStyle w:val="Choice"/>
      </w:pPr>
      <w:r>
        <w:t>a)</w:t>
        <w:tab/>
        <w:t>Potencia en vatios-hora [Wh]</w:t>
      </w:r>
    </w:p>
    <w:p>
      <w:pPr>
        <w:pStyle w:val="Choice"/>
      </w:pPr>
      <w:r>
        <w:t>b)</w:t>
        <w:tab/>
        <w:t>Potencia en amperios [A]</w:t>
      </w:r>
    </w:p>
    <w:p>
      <w:pPr>
        <w:pStyle w:val="Choice"/>
      </w:pPr>
      <w:r>
        <w:t>c)</w:t>
        <w:tab/>
        <w:t>Potencia en kilovatios [kW]</w:t>
      </w:r>
    </w:p>
    <w:p>
      <w:pPr>
        <w:pStyle w:val="Choice"/>
      </w:pPr>
      <w:r>
        <w:t>d)</w:t>
        <w:tab/>
        <w:t>Potencia en julios [J]</w:t>
      </w:r>
    </w:p>
    <w:p>
      <w:pPr>
        <w:pStyle w:val="ListNumber"/>
      </w:pPr>
      <w:r>
        <w:t>¿Qué representa "t" en la fórmula de la energía eléctrica?</w:t>
      </w:r>
    </w:p>
    <w:p>
      <w:pPr>
        <w:pStyle w:val="Choice"/>
      </w:pPr>
      <w:r>
        <w:t>a)</w:t>
        <w:tab/>
        <w:t>Tiempo en minutos [min]</w:t>
      </w:r>
    </w:p>
    <w:p>
      <w:pPr>
        <w:pStyle w:val="Choice"/>
      </w:pPr>
      <w:r>
        <w:t>b)</w:t>
        <w:tab/>
        <w:t>Tiempo en días [d]</w:t>
      </w:r>
    </w:p>
    <w:p>
      <w:pPr>
        <w:pStyle w:val="Choice"/>
      </w:pPr>
      <w:r>
        <w:t>c)</w:t>
        <w:tab/>
        <w:t>Tiempo en segundos [s]</w:t>
      </w:r>
    </w:p>
    <w:p>
      <w:pPr>
        <w:pStyle w:val="Choice"/>
      </w:pPr>
      <w:r>
        <w:t>d)</w:t>
        <w:tab/>
        <w:t>Tiempo en horas [h]</w:t>
      </w:r>
    </w:p>
    <w:p>
      <w:pPr>
        <w:pStyle w:val="ListNumber"/>
      </w:pPr>
      <w:r>
        <w:t>¿Cuál es la fórmula para calcular la potencia (P) a partir de la energía (E) y el tiempo (t)?</w:t>
      </w:r>
    </w:p>
    <w:p>
      <w:pPr>
        <w:pStyle w:val="Choice"/>
      </w:pPr>
      <w:r>
        <w:t>a)</w:t>
        <w:tab/>
        <w:t>P = E + t</w:t>
      </w:r>
    </w:p>
    <w:p>
      <w:pPr>
        <w:pStyle w:val="Choice"/>
      </w:pPr>
      <w:r>
        <w:t>b)</w:t>
        <w:tab/>
        <w:t>P = t / E</w:t>
      </w:r>
    </w:p>
    <w:p>
      <w:pPr>
        <w:pStyle w:val="Choice"/>
      </w:pPr>
      <w:r>
        <w:t>c)</w:t>
        <w:tab/>
        <w:t>P = E / t</w:t>
      </w:r>
    </w:p>
    <w:p>
      <w:pPr>
        <w:pStyle w:val="Choice"/>
      </w:pPr>
      <w:r>
        <w:t>d)</w:t>
        <w:tab/>
        <w:t>P = E · t</w:t>
      </w:r>
    </w:p>
    <w:p>
      <w:pPr>
        <w:pStyle w:val="ListNumber"/>
      </w:pPr>
      <w:r>
        <w:t>¿Cuál es la fórmula para calcular el tiempo (t) a partir de la energía (E) y la potencia (P)?</w:t>
      </w:r>
    </w:p>
    <w:p>
      <w:pPr>
        <w:pStyle w:val="Choice"/>
      </w:pPr>
      <w:r>
        <w:t>a)</w:t>
        <w:tab/>
        <w:t>t = P + E</w:t>
      </w:r>
    </w:p>
    <w:p>
      <w:pPr>
        <w:pStyle w:val="Choice"/>
      </w:pPr>
      <w:r>
        <w:t>b)</w:t>
        <w:tab/>
        <w:t>t = P / E</w:t>
      </w:r>
    </w:p>
    <w:p>
      <w:pPr>
        <w:pStyle w:val="Choice"/>
      </w:pPr>
      <w:r>
        <w:t>c)</w:t>
        <w:tab/>
        <w:t>t = E · P</w:t>
      </w:r>
    </w:p>
    <w:p>
      <w:pPr>
        <w:pStyle w:val="Choice"/>
      </w:pPr>
      <w:r>
        <w:t>d)</w:t>
        <w:tab/>
        <w:t>t = E / P</w:t>
      </w:r>
    </w:p>
    <w:p>
      <w:pPr>
        <w:pStyle w:val="ListNumber"/>
      </w:pPr>
      <w:r>
        <w:t>¿De qué depende la energía que consumimos según la fórmula de energía eléctrica?</w:t>
      </w:r>
    </w:p>
    <w:p>
      <w:pPr>
        <w:pStyle w:val="Choice"/>
      </w:pPr>
      <w:r>
        <w:t>a)</w:t>
        <w:tab/>
        <w:t>Del tamaño del aparato y del voltaje.</w:t>
      </w:r>
    </w:p>
    <w:p>
      <w:pPr>
        <w:pStyle w:val="Choice"/>
      </w:pPr>
      <w:r>
        <w:t>b)</w:t>
        <w:tab/>
        <w:t>De la cantidad de aparatos y de la resistencia.</w:t>
      </w:r>
    </w:p>
    <w:p>
      <w:pPr>
        <w:pStyle w:val="Choice"/>
      </w:pPr>
      <w:r>
        <w:t>c)</w:t>
        <w:tab/>
        <w:t>Del tipo de aparato y de la intensidad de corriente.</w:t>
      </w:r>
    </w:p>
    <w:p>
      <w:pPr>
        <w:pStyle w:val="Choice"/>
      </w:pPr>
      <w:r>
        <w:t>d)</w:t>
        <w:tab/>
        <w:t>De la potencia del aparato y del tiempo de funcionamiento.</w:t>
      </w:r>
    </w:p>
    <w:p>
      <w:pPr>
        <w:pStyle w:val="ListNumber"/>
      </w:pPr>
      <w:r>
        <w:t>¿Cuál es uno de los electrodomésticos con menor potencia?</w:t>
      </w:r>
    </w:p>
    <w:p>
      <w:pPr>
        <w:pStyle w:val="Choice"/>
      </w:pPr>
      <w:r>
        <w:t>a)</w:t>
        <w:tab/>
        <w:t>El horno eléctrico.</w:t>
      </w:r>
    </w:p>
    <w:p>
      <w:pPr>
        <w:pStyle w:val="Choice"/>
      </w:pPr>
      <w:r>
        <w:t>b)</w:t>
        <w:tab/>
        <w:t>La vitrocerámica.</w:t>
      </w:r>
    </w:p>
    <w:p>
      <w:pPr>
        <w:pStyle w:val="Choice"/>
      </w:pPr>
      <w:r>
        <w:t>c)</w:t>
        <w:tab/>
        <w:t>El frigorífico.</w:t>
      </w:r>
    </w:p>
    <w:p>
      <w:pPr>
        <w:pStyle w:val="Choice"/>
      </w:pPr>
      <w:r>
        <w:t>d)</w:t>
        <w:tab/>
        <w:t>El secador de pelo.</w:t>
      </w:r>
    </w:p>
    <w:p>
      <w:pPr>
        <w:pStyle w:val="ListNumber"/>
      </w:pPr>
      <w:r>
        <w:t>¿Qué electrodoméstico consume aproximadamente un tercio de la energía total del hogar?</w:t>
      </w:r>
    </w:p>
    <w:p>
      <w:pPr>
        <w:pStyle w:val="Choice"/>
      </w:pPr>
      <w:r>
        <w:t>a)</w:t>
        <w:tab/>
        <w:t>La lavadora.</w:t>
      </w:r>
    </w:p>
    <w:p>
      <w:pPr>
        <w:pStyle w:val="Choice"/>
      </w:pPr>
      <w:r>
        <w:t>b)</w:t>
        <w:tab/>
        <w:t>El aire acondicionado.</w:t>
      </w:r>
    </w:p>
    <w:p>
      <w:pPr>
        <w:pStyle w:val="Choice"/>
      </w:pPr>
      <w:r>
        <w:t>c)</w:t>
        <w:tab/>
        <w:t>El microondas.</w:t>
      </w:r>
    </w:p>
    <w:p>
      <w:pPr>
        <w:pStyle w:val="Choice"/>
      </w:pPr>
      <w:r>
        <w:t>d)</w:t>
        <w:tab/>
        <w:t>El frigorífico.</w:t>
      </w:r>
    </w:p>
    <w:p>
      <w:pPr>
        <w:pStyle w:val="ListNumber"/>
      </w:pPr>
      <w:r>
        <w:t>¿Por qué el frigorífico consume tanta energía?</w:t>
      </w:r>
    </w:p>
    <w:p>
      <w:pPr>
        <w:pStyle w:val="Choice"/>
      </w:pPr>
      <w:r>
        <w:t>a)</w:t>
        <w:tab/>
        <w:t>Porque se utiliza con frecuencia durante el día.</w:t>
      </w:r>
    </w:p>
    <w:p>
      <w:pPr>
        <w:pStyle w:val="Choice"/>
      </w:pPr>
      <w:r>
        <w:t>b)</w:t>
        <w:tab/>
        <w:t>Porque genera grandes cantidades de calor.</w:t>
      </w:r>
    </w:p>
    <w:p>
      <w:pPr>
        <w:pStyle w:val="Choice"/>
      </w:pPr>
      <w:r>
        <w:t>c)</w:t>
        <w:tab/>
        <w:t>Porque está en funcionamiento casi todo el día todos los días del año.</w:t>
      </w:r>
    </w:p>
    <w:p>
      <w:pPr>
        <w:pStyle w:val="Choice"/>
      </w:pPr>
      <w:r>
        <w:t>d)</w:t>
        <w:tab/>
        <w:t>Porque tiene una alta potencia.</w:t>
      </w:r>
    </w:p>
    <w:p>
      <w:pPr>
        <w:pStyle w:val="ListNumber"/>
      </w:pPr>
      <w:r>
        <w:t>¿Qué tipo de electrodomésticos suelen tener mayor potencia?</w:t>
      </w:r>
    </w:p>
    <w:p>
      <w:pPr>
        <w:pStyle w:val="Choice"/>
      </w:pPr>
      <w:r>
        <w:t>a)</w:t>
        <w:tab/>
        <w:t>Los que se utilizan para enfriar.</w:t>
      </w:r>
    </w:p>
    <w:p>
      <w:pPr>
        <w:pStyle w:val="Choice"/>
      </w:pPr>
      <w:r>
        <w:t>b)</w:t>
        <w:tab/>
        <w:t>Los que generan grandes cantidades de calor.</w:t>
      </w:r>
    </w:p>
    <w:p>
      <w:pPr>
        <w:pStyle w:val="Choice"/>
      </w:pPr>
      <w:r>
        <w:t>c)</w:t>
        <w:tab/>
        <w:t>Los que tienen motores pequeños.</w:t>
      </w:r>
    </w:p>
    <w:p>
      <w:pPr>
        <w:pStyle w:val="Choice"/>
      </w:pPr>
      <w:r>
        <w:t>d)</w:t>
        <w:tab/>
        <w:t>Los que funcionan con baterías.</w:t>
      </w:r>
    </w:p>
    <w:p>
      <w:pPr>
        <w:pStyle w:val="ListNumber"/>
      </w:pPr>
      <w:r>
        <w:t>¿Cuál es el rango de potencia de los electrodomésticos que generan calor?</w:t>
      </w:r>
    </w:p>
    <w:p>
      <w:pPr>
        <w:pStyle w:val="Choice"/>
      </w:pPr>
      <w:r>
        <w:t>a)</w:t>
        <w:tab/>
        <w:t>Entre 300 y 700 vatios.</w:t>
      </w:r>
    </w:p>
    <w:p>
      <w:pPr>
        <w:pStyle w:val="Choice"/>
      </w:pPr>
      <w:r>
        <w:t>b)</w:t>
        <w:tab/>
        <w:t>Entre 500 y 1500 vatios.</w:t>
      </w:r>
    </w:p>
    <w:p>
      <w:pPr>
        <w:pStyle w:val="Choice"/>
      </w:pPr>
      <w:r>
        <w:t>c)</w:t>
        <w:tab/>
        <w:t>Entre 2000 y 4000 vatios.</w:t>
      </w:r>
    </w:p>
    <w:p>
      <w:pPr>
        <w:pStyle w:val="Choice"/>
      </w:pPr>
      <w:r>
        <w:t>d)</w:t>
        <w:tab/>
        <w:t>Entre 1000 y 3000 vatios.</w:t>
      </w:r>
    </w:p>
    <w:p>
      <w:pPr>
        <w:pStyle w:val="ListNumber"/>
      </w:pPr>
      <w:r>
        <w:t>¿Qué electrodoméstico no pertenece al grupo de los que generan grandes cantidades de calor?</w:t>
      </w:r>
    </w:p>
    <w:p>
      <w:pPr>
        <w:pStyle w:val="Choice"/>
      </w:pPr>
      <w:r>
        <w:t>a)</w:t>
        <w:tab/>
        <w:t>El secador de pelo.</w:t>
      </w:r>
    </w:p>
    <w:p>
      <w:pPr>
        <w:pStyle w:val="Choice"/>
      </w:pPr>
      <w:r>
        <w:t>b)</w:t>
        <w:tab/>
        <w:t>El frigorífico.</w:t>
      </w:r>
    </w:p>
    <w:p>
      <w:pPr>
        <w:pStyle w:val="Choice"/>
      </w:pPr>
      <w:r>
        <w:t>c)</w:t>
        <w:tab/>
        <w:t>La vitrocerámica.</w:t>
      </w:r>
    </w:p>
    <w:p>
      <w:pPr>
        <w:pStyle w:val="Choice"/>
      </w:pPr>
      <w:r>
        <w:t>d)</w:t>
        <w:tab/>
        <w:t>El horno eléctrico.</w:t>
      </w:r>
    </w:p>
    <w:p>
      <w:pPr>
        <w:pStyle w:val="ListNumber"/>
      </w:pPr>
      <w:r>
        <w:t>¿Qué unidad se utiliza para medir la energía en la fórmula de energía eléctrica?</w:t>
      </w:r>
    </w:p>
    <w:p>
      <w:pPr>
        <w:pStyle w:val="Choice"/>
      </w:pPr>
      <w:r>
        <w:t>a)</w:t>
        <w:tab/>
        <w:t>Vatios-hora [Wh].</w:t>
      </w:r>
    </w:p>
    <w:p>
      <w:pPr>
        <w:pStyle w:val="Choice"/>
      </w:pPr>
      <w:r>
        <w:t>b)</w:t>
        <w:tab/>
        <w:t>Kilovatios-hora [kWh].</w:t>
      </w:r>
    </w:p>
    <w:p>
      <w:pPr>
        <w:pStyle w:val="Choice"/>
      </w:pPr>
      <w:r>
        <w:t>c)</w:t>
        <w:tab/>
        <w:t>Julios [J].</w:t>
      </w:r>
    </w:p>
    <w:p>
      <w:pPr>
        <w:pStyle w:val="Choice"/>
      </w:pPr>
      <w:r>
        <w:t>d)</w:t>
        <w:tab/>
        <w:t>Amperios-hora [Ah].</w:t>
      </w:r>
    </w:p>
    <w:p>
      <w:pPr>
        <w:pStyle w:val="ListNumber"/>
      </w:pPr>
      <w:r>
        <w:t>¿Qué unidad se utiliza para medir la potencia en la fórmula de energía eléctrica?</w:t>
      </w:r>
    </w:p>
    <w:p>
      <w:pPr>
        <w:pStyle w:val="Choice"/>
      </w:pPr>
      <w:r>
        <w:t>a)</w:t>
        <w:tab/>
        <w:t>Julios [J].</w:t>
      </w:r>
    </w:p>
    <w:p>
      <w:pPr>
        <w:pStyle w:val="Choice"/>
      </w:pPr>
      <w:r>
        <w:t>b)</w:t>
        <w:tab/>
        <w:t>Kilovatios [kW].</w:t>
      </w:r>
    </w:p>
    <w:p>
      <w:pPr>
        <w:pStyle w:val="Choice"/>
      </w:pPr>
      <w:r>
        <w:t>c)</w:t>
        <w:tab/>
        <w:t>Amperios [A].</w:t>
      </w:r>
    </w:p>
    <w:p>
      <w:pPr>
        <w:pStyle w:val="Choice"/>
      </w:pPr>
      <w:r>
        <w:t>d)</w:t>
        <w:tab/>
        <w:t>Vatios [W].</w:t>
      </w:r>
    </w:p>
    <w:p>
      <w:pPr>
        <w:pStyle w:val="ListNumber"/>
      </w:pPr>
      <w:r>
        <w:t>¿Qué unidad se utiliza para medir el tiempo en la fórmula de energía eléctrica?</w:t>
      </w:r>
    </w:p>
    <w:p>
      <w:pPr>
        <w:pStyle w:val="Choice"/>
      </w:pPr>
      <w:r>
        <w:t>a)</w:t>
        <w:tab/>
        <w:t>Días [d].</w:t>
      </w:r>
    </w:p>
    <w:p>
      <w:pPr>
        <w:pStyle w:val="Choice"/>
      </w:pPr>
      <w:r>
        <w:t>b)</w:t>
        <w:tab/>
        <w:t>Horas [h].</w:t>
      </w:r>
    </w:p>
    <w:p>
      <w:pPr>
        <w:pStyle w:val="Choice"/>
      </w:pPr>
      <w:r>
        <w:t>c)</w:t>
        <w:tab/>
        <w:t>Minutos [min].</w:t>
      </w:r>
    </w:p>
    <w:p>
      <w:pPr>
        <w:pStyle w:val="Choice"/>
      </w:pPr>
      <w:r>
        <w:t>d)</w:t>
        <w:tab/>
        <w:t>Segundos [s].</w:t>
      </w:r>
    </w:p>
    <w:p>
      <w:pPr>
        <w:pStyle w:val="ListNumber"/>
      </w:pPr>
      <w:r>
        <w:t>¿Cuál es uno de los gastos más importantes de los hogares relacionados con la energía eléctrica?</w:t>
      </w:r>
    </w:p>
    <w:p>
      <w:pPr>
        <w:pStyle w:val="Choice"/>
      </w:pPr>
      <w:r>
        <w:t>a)</w:t>
        <w:tab/>
        <w:t>El mantenimiento de los aparatos.</w:t>
      </w:r>
    </w:p>
    <w:p>
      <w:pPr>
        <w:pStyle w:val="Choice"/>
      </w:pPr>
      <w:r>
        <w:t>b)</w:t>
        <w:tab/>
        <w:t>La compra de electrodomésticos.</w:t>
      </w:r>
    </w:p>
    <w:p>
      <w:pPr>
        <w:pStyle w:val="Choice"/>
      </w:pPr>
      <w:r>
        <w:t>c)</w:t>
        <w:tab/>
        <w:t>La instalación de paneles solares.</w:t>
      </w:r>
    </w:p>
    <w:p>
      <w:pPr>
        <w:pStyle w:val="Choice"/>
      </w:pPr>
      <w:r>
        <w:t>d)</w:t>
        <w:tab/>
        <w:t>La factura eléctrica.</w:t>
      </w:r>
    </w:p>
    <w:p>
      <w:pPr>
        <w:pStyle w:val="ListNumber"/>
      </w:pPr>
      <w:r>
        <w:t>¿Qué determina la cantidad de energía que consume un aparato eléctrico?</w:t>
      </w:r>
    </w:p>
    <w:p>
      <w:pPr>
        <w:pStyle w:val="Choice"/>
      </w:pPr>
      <w:r>
        <w:t>a)</w:t>
        <w:tab/>
        <w:t>La marca del aparato.</w:t>
      </w:r>
    </w:p>
    <w:p>
      <w:pPr>
        <w:pStyle w:val="Choice"/>
      </w:pPr>
      <w:r>
        <w:t>b)</w:t>
        <w:tab/>
        <w:t>Su tamaño y su color.</w:t>
      </w:r>
    </w:p>
    <w:p>
      <w:pPr>
        <w:pStyle w:val="Choice"/>
      </w:pPr>
      <w:r>
        <w:t>c)</w:t>
        <w:tab/>
        <w:t>Su potencia y el tiempo que esté en funcionamiento.</w:t>
      </w:r>
    </w:p>
    <w:p>
      <w:pPr>
        <w:pStyle w:val="Choice"/>
      </w:pPr>
      <w:r>
        <w:t>d)</w:t>
        <w:tab/>
        <w:t>El tipo de material del que está hecho.</w:t>
      </w:r>
    </w:p>
    <w:p>
      <w:pPr>
        <w:pStyle w:val="ListNumber"/>
      </w:pPr>
      <w:r>
        <w:t>¿Qué electrodoméstico tiene una potencia de aproximadamente 150 vatios?</w:t>
      </w:r>
    </w:p>
    <w:p>
      <w:pPr>
        <w:pStyle w:val="Choice"/>
      </w:pPr>
      <w:r>
        <w:t>a)</w:t>
        <w:tab/>
        <w:t>El horno eléctrico.</w:t>
      </w:r>
    </w:p>
    <w:p>
      <w:pPr>
        <w:pStyle w:val="Choice"/>
      </w:pPr>
      <w:r>
        <w:t>b)</w:t>
        <w:tab/>
        <w:t>La vitrocerámica.</w:t>
      </w:r>
    </w:p>
    <w:p>
      <w:pPr>
        <w:pStyle w:val="Choice"/>
      </w:pPr>
      <w:r>
        <w:t>c)</w:t>
        <w:tab/>
        <w:t>El frigorífico.</w:t>
      </w:r>
    </w:p>
    <w:p>
      <w:pPr>
        <w:pStyle w:val="Choice"/>
      </w:pPr>
      <w:r>
        <w:t>d)</w:t>
        <w:tab/>
        <w:t>El secador de pelo.</w:t>
      </w:r>
    </w:p>
    <w:p>
      <w:pPr>
        <w:pStyle w:val="ListNumber"/>
      </w:pPr>
      <w:r>
        <w:t>¿Qué electrodoméstico suele tener una potencia de entre 1000 y 3000 vatios?</w:t>
      </w:r>
    </w:p>
    <w:p>
      <w:pPr>
        <w:pStyle w:val="Choice"/>
      </w:pPr>
      <w:r>
        <w:t>a)</w:t>
        <w:tab/>
        <w:t>El microondas.</w:t>
      </w:r>
    </w:p>
    <w:p>
      <w:pPr>
        <w:pStyle w:val="Choice"/>
      </w:pPr>
      <w:r>
        <w:t>b)</w:t>
        <w:tab/>
        <w:t>El frigorífico.</w:t>
      </w:r>
    </w:p>
    <w:p>
      <w:pPr>
        <w:pStyle w:val="Choice"/>
      </w:pPr>
      <w:r>
        <w:t>c)</w:t>
        <w:tab/>
        <w:t>La lavadora.</w:t>
      </w:r>
    </w:p>
    <w:p>
      <w:pPr>
        <w:pStyle w:val="Choice"/>
      </w:pPr>
      <w:r>
        <w:t>d)</w:t>
        <w:tab/>
        <w:t>El horno eléctrico.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