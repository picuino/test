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Amenazas I.</w:t>
      </w:r>
    </w:p>
    <w:p>
      <w:pPr>
        <w:pStyle w:val="ListNumber"/>
      </w:pPr>
      <w:r>
        <w:t>¿Qué es la "apropiación de formulario" en ciberseguridad?</w:t>
      </w:r>
    </w:p>
    <w:p>
      <w:pPr>
        <w:pStyle w:val="Choice"/>
      </w:pPr>
      <w:r>
        <w:t>a)</w:t>
        <w:tab/>
        <w:t>Una técnica para proteger los datos en línea.</w:t>
      </w:r>
    </w:p>
    <w:p>
      <w:pPr>
        <w:pStyle w:val="Choice"/>
      </w:pPr>
      <w:r>
        <w:t>b)</w:t>
        <w:tab/>
        <w:t>Una estrategia para crear formularios más atractivos visualmente para los usuarios que rellenan información en línea.</w:t>
      </w:r>
    </w:p>
    <w:p>
      <w:pPr>
        <w:pStyle w:val="Choice"/>
      </w:pPr>
      <w:r>
        <w:t>c)</w:t>
        <w:tab/>
        <w:t>Un método para mejorar la velocidad de carga de los sitios web.</w:t>
      </w:r>
    </w:p>
    <w:p>
      <w:pPr>
        <w:pStyle w:val="Choice"/>
      </w:pPr>
      <w:r>
        <w:t>d)</w:t>
        <w:tab/>
        <w:t>Una táctica para obtener información personal y sensible de los usuarios a través de formularios en línea.</w:t>
      </w:r>
    </w:p>
    <w:p>
      <w:pPr>
        <w:pStyle w:val="ListNumber"/>
      </w:pPr>
      <w:r>
        <w:t>¿Cómo pueden los ciberdelincuentes llevar a cabo la apropiación de formulario?</w:t>
      </w:r>
    </w:p>
    <w:p>
      <w:pPr>
        <w:pStyle w:val="Choice"/>
      </w:pPr>
      <w:r>
        <w:t>a)</w:t>
        <w:tab/>
        <w:t>Mediante el uso de sitios web fraudulentos que solicitan información confidencial.</w:t>
      </w:r>
    </w:p>
    <w:p>
      <w:pPr>
        <w:pStyle w:val="Choice"/>
      </w:pPr>
      <w:r>
        <w:t>b)</w:t>
        <w:tab/>
        <w:t>Utilizando herramientas de encriptación para proteger los datos de los usuarios.</w:t>
      </w:r>
    </w:p>
    <w:p>
      <w:pPr>
        <w:pStyle w:val="Choice"/>
      </w:pPr>
      <w:r>
        <w:t>c)</w:t>
        <w:tab/>
        <w:t>Implementando medidas de autenticación de dos factores en los formularios.</w:t>
      </w:r>
    </w:p>
    <w:p>
      <w:pPr>
        <w:pStyle w:val="Choice"/>
      </w:pPr>
      <w:r>
        <w:t>d)</w:t>
        <w:tab/>
        <w:t>A través de la optimización de la seguridad de los formularios en línea.</w:t>
      </w:r>
    </w:p>
    <w:p>
      <w:pPr>
        <w:pStyle w:val="ListNumber"/>
      </w:pPr>
      <w:r>
        <w:t>¿Qué es un ejemplo común de apropiación de formulario?</w:t>
      </w:r>
    </w:p>
    <w:p>
      <w:pPr>
        <w:pStyle w:val="Choice"/>
      </w:pPr>
      <w:r>
        <w:t>a)</w:t>
        <w:tab/>
        <w:t>La ingeniería social.</w:t>
      </w:r>
    </w:p>
    <w:p>
      <w:pPr>
        <w:pStyle w:val="Choice"/>
      </w:pPr>
      <w:r>
        <w:t>b)</w:t>
        <w:tab/>
        <w:t>El phishing.</w:t>
      </w:r>
    </w:p>
    <w:p>
      <w:pPr>
        <w:pStyle w:val="Choice"/>
      </w:pPr>
      <w:r>
        <w:t>c)</w:t>
        <w:tab/>
        <w:t>El spam.</w:t>
      </w:r>
    </w:p>
    <w:p>
      <w:pPr>
        <w:pStyle w:val="Choice"/>
      </w:pPr>
      <w:r>
        <w:t>d)</w:t>
        <w:tab/>
        <w:t>El malware.</w:t>
      </w:r>
    </w:p>
    <w:p>
      <w:pPr>
        <w:pStyle w:val="ListNumber"/>
      </w:pPr>
      <w:r>
        <w:t>¿Cómo pueden los ciberdelincuentes llevar a cabo el phishing?</w:t>
      </w:r>
    </w:p>
    <w:p>
      <w:pPr>
        <w:pStyle w:val="Choice"/>
      </w:pPr>
      <w:r>
        <w:t>a)</w:t>
        <w:tab/>
        <w:t>Enviando correos electrónicos fraudulentos que dirigen a los usuarios a sitios web falsos.</w:t>
      </w:r>
    </w:p>
    <w:p>
      <w:pPr>
        <w:pStyle w:val="Choice"/>
      </w:pPr>
      <w:r>
        <w:t>b)</w:t>
        <w:tab/>
        <w:t>Utilizando antivirus para proteger la información personal de los usuarios.</w:t>
      </w:r>
    </w:p>
    <w:p>
      <w:pPr>
        <w:pStyle w:val="Choice"/>
      </w:pPr>
      <w:r>
        <w:t>c)</w:t>
        <w:tab/>
        <w:t>Enviando mensajes de texto solicitando información personal a los usuarios.</w:t>
      </w:r>
    </w:p>
    <w:p>
      <w:pPr>
        <w:pStyle w:val="Choice"/>
      </w:pPr>
      <w:r>
        <w:t>d)</w:t>
        <w:tab/>
        <w:t>A través de la configuración de firewalls en los dispositivos de los usuarios.</w:t>
      </w:r>
    </w:p>
    <w:p>
      <w:pPr>
        <w:pStyle w:val="ListNumber"/>
      </w:pPr>
      <w:r>
        <w:t>¿Qué hacen los ciberdelincuentes una vez que los usuarios completan los formularios falsos?</w:t>
      </w:r>
    </w:p>
    <w:p>
      <w:pPr>
        <w:pStyle w:val="Choice"/>
      </w:pPr>
      <w:r>
        <w:t>a)</w:t>
        <w:tab/>
        <w:t>No hacer nada, ya que los formularios son falsos.</w:t>
      </w:r>
    </w:p>
    <w:p>
      <w:pPr>
        <w:pStyle w:val="Choice"/>
      </w:pPr>
      <w:r>
        <w:t>b)</w:t>
        <w:tab/>
        <w:t>Borrar la información para no dejar rastro.</w:t>
      </w:r>
    </w:p>
    <w:p>
      <w:pPr>
        <w:pStyle w:val="Choice"/>
      </w:pPr>
      <w:r>
        <w:t>c)</w:t>
        <w:tab/>
        <w:t>Utilizar la información para cometer fraudes o robar identidades.</w:t>
      </w:r>
    </w:p>
    <w:p>
      <w:pPr>
        <w:pStyle w:val="Choice"/>
      </w:pPr>
      <w:r>
        <w:t>d)</w:t>
        <w:tab/>
        <w:t>Utilizar la información para mejorar la seguridad en línea de los usuarios.</w:t>
      </w:r>
    </w:p>
    <w:p>
      <w:pPr>
        <w:pStyle w:val="ListNumber"/>
      </w:pPr>
      <w:r>
        <w:t>¿Qué precauciones pueden tomar los usuarios para protegerse contra la apropiación de formulario?</w:t>
      </w:r>
    </w:p>
    <w:p>
      <w:pPr>
        <w:pStyle w:val="Choice"/>
      </w:pPr>
      <w:r>
        <w:t>a)</w:t>
        <w:tab/>
        <w:t>Ignorar los avisos de seguridad en los navegadores web.</w:t>
      </w:r>
    </w:p>
    <w:p>
      <w:pPr>
        <w:pStyle w:val="Choice"/>
      </w:pPr>
      <w:r>
        <w:t>b)</w:t>
        <w:tab/>
        <w:t>Compartir contraseñas con amigos para mayor seguridad.</w:t>
      </w:r>
    </w:p>
    <w:p>
      <w:pPr>
        <w:pStyle w:val="Choice"/>
      </w:pPr>
      <w:r>
        <w:t>c)</w:t>
        <w:tab/>
        <w:t>Verificar la autenticidad de los sitios web antes de ingresar información personal.</w:t>
      </w:r>
    </w:p>
    <w:p>
      <w:pPr>
        <w:pStyle w:val="Choice"/>
      </w:pPr>
      <w:r>
        <w:t>d)</w:t>
        <w:tab/>
        <w:t>Completar formularios en línea con información personal sin importar su procedencia.</w:t>
      </w:r>
    </w:p>
    <w:p>
      <w:pPr>
        <w:pStyle w:val="ListNumber"/>
      </w:pPr>
      <w:r>
        <w:t>¿Qué tipo de información pueden solicitar los formularios fraudulentos?</w:t>
      </w:r>
    </w:p>
    <w:p>
      <w:pPr>
        <w:pStyle w:val="Choice"/>
      </w:pPr>
      <w:r>
        <w:t>a)</w:t>
        <w:tab/>
        <w:t>Preferencias de entretenimiento, como películas favoritas.</w:t>
      </w:r>
    </w:p>
    <w:p>
      <w:pPr>
        <w:pStyle w:val="Choice"/>
      </w:pPr>
      <w:r>
        <w:t>b)</w:t>
        <w:tab/>
        <w:t>Datos de contacto, como direcciones de correo electrónico del usuario.</w:t>
      </w:r>
    </w:p>
    <w:p>
      <w:pPr>
        <w:pStyle w:val="Choice"/>
      </w:pPr>
      <w:r>
        <w:t>c)</w:t>
        <w:tab/>
        <w:t>Credenciales de inicio de sesión, como nombres de usuario y contraseñas.</w:t>
      </w:r>
    </w:p>
    <w:p>
      <w:pPr>
        <w:pStyle w:val="Choice"/>
      </w:pPr>
      <w:r>
        <w:t>d)</w:t>
        <w:tab/>
        <w:t>Información médica confidencial del usuario.</w:t>
      </w:r>
    </w:p>
    <w:p>
      <w:pPr>
        <w:pStyle w:val="ListNumber"/>
      </w:pPr>
      <w:r>
        <w:t>¿Cómo pueden los usuarios identificar un formulario falso en línea?</w:t>
      </w:r>
    </w:p>
    <w:p>
      <w:pPr>
        <w:pStyle w:val="Choice"/>
      </w:pPr>
      <w:r>
        <w:t>a)</w:t>
        <w:tab/>
        <w:t>Verificando la legitimidad del sitio web y revisando la URL.</w:t>
      </w:r>
    </w:p>
    <w:p>
      <w:pPr>
        <w:pStyle w:val="Choice"/>
      </w:pPr>
      <w:r>
        <w:t>b)</w:t>
        <w:tab/>
        <w:t>Completando el formulario y esperando los resultados.</w:t>
      </w:r>
    </w:p>
    <w:p>
      <w:pPr>
        <w:pStyle w:val="Choice"/>
      </w:pPr>
      <w:r>
        <w:t>c)</w:t>
        <w:tab/>
        <w:t>Ignorando las advertencias de seguridad del navegador.</w:t>
      </w:r>
    </w:p>
    <w:p>
      <w:pPr>
        <w:pStyle w:val="Choice"/>
      </w:pPr>
      <w:r>
        <w:t>d)</w:t>
        <w:tab/>
        <w:t>Haciendo clic en todos los enlaces proporcionados en el formulario.</w:t>
      </w:r>
    </w:p>
    <w:p>
      <w:pPr>
        <w:pStyle w:val="ListNumber"/>
      </w:pPr>
      <w:r>
        <w:t>¿Por qué es importante que los usuarios estén alerta ante la apropiación de formulario?</w:t>
      </w:r>
    </w:p>
    <w:p>
      <w:pPr>
        <w:pStyle w:val="Choice"/>
      </w:pPr>
      <w:r>
        <w:t>a)</w:t>
        <w:tab/>
        <w:t>Para evitar recibir correos electrónicos no deseados.</w:t>
      </w:r>
    </w:p>
    <w:p>
      <w:pPr>
        <w:pStyle w:val="Choice"/>
      </w:pPr>
      <w:r>
        <w:t>b)</w:t>
        <w:tab/>
        <w:t>Para aumentar la velocidad de carga de los sitios web.</w:t>
      </w:r>
    </w:p>
    <w:p>
      <w:pPr>
        <w:pStyle w:val="Choice"/>
      </w:pPr>
      <w:r>
        <w:t>c)</w:t>
        <w:tab/>
        <w:t>Para mejorar la funcionalidad de los formularios en línea.</w:t>
      </w:r>
    </w:p>
    <w:p>
      <w:pPr>
        <w:pStyle w:val="Choice"/>
      </w:pPr>
      <w:r>
        <w:t>d)</w:t>
        <w:tab/>
        <w:t>Para proteger su información personal y evitar el fraude.</w:t>
      </w:r>
    </w:p>
    <w:p>
      <w:pPr>
        <w:pStyle w:val="ListNumber"/>
      </w:pPr>
      <w:r>
        <w:t>¿Qué recomendación se da para protegerse contra la apropiación de formulario?</w:t>
      </w:r>
    </w:p>
    <w:p>
      <w:pPr>
        <w:pStyle w:val="Choice"/>
      </w:pPr>
      <w:r>
        <w:t>a)</w:t>
        <w:tab/>
        <w:t>Utilizar contraseñas simples y fáciles de recordar en todas las cuentas en línea.</w:t>
      </w:r>
    </w:p>
    <w:p>
      <w:pPr>
        <w:pStyle w:val="Choice"/>
      </w:pPr>
      <w:r>
        <w:t>b)</w:t>
        <w:tab/>
        <w:t>Proporcionar información personal sin importar la procedencia del formulario.</w:t>
      </w:r>
    </w:p>
    <w:p>
      <w:pPr>
        <w:pStyle w:val="Choice"/>
      </w:pPr>
      <w:r>
        <w:t>c)</w:t>
        <w:tab/>
        <w:t>Compartir contraseñas con amigos cercanos para mayor seguridad.</w:t>
      </w:r>
    </w:p>
    <w:p>
      <w:pPr>
        <w:pStyle w:val="Choice"/>
      </w:pPr>
      <w:r>
        <w:t>d)</w:t>
        <w:tab/>
        <w:t>Verificar la autenticidad de los sitios web y las aplicaciones antes de proporcionar información personal.</w:t>
      </w:r>
    </w:p>
    <w:p>
      <w:pPr>
        <w:pStyle w:val="ListNumber"/>
      </w:pPr>
      <w:r>
        <w:t>¿Qué se sugiere hacer con las contraseñas para mitigar el riesgo de apropiación de formulario?</w:t>
      </w:r>
    </w:p>
    <w:p>
      <w:pPr>
        <w:pStyle w:val="Choice"/>
      </w:pPr>
      <w:r>
        <w:t>a)</w:t>
        <w:tab/>
        <w:t>Guardar las contraseñas en un archivo de texto en el escritorio del dispositivo.</w:t>
      </w:r>
    </w:p>
    <w:p>
      <w:pPr>
        <w:pStyle w:val="Choice"/>
      </w:pPr>
      <w:r>
        <w:t>b)</w:t>
        <w:tab/>
        <w:t>Compartir las contraseñas con amigos para mantenerlas seguras.</w:t>
      </w:r>
    </w:p>
    <w:p>
      <w:pPr>
        <w:pStyle w:val="Choice"/>
      </w:pPr>
      <w:r>
        <w:t>c)</w:t>
        <w:tab/>
        <w:t>Utilizar contraseñas seguras y no reutilizar las mismas credenciales en múltiples cuentas.</w:t>
      </w:r>
    </w:p>
    <w:p>
      <w:pPr>
        <w:pStyle w:val="Choice"/>
      </w:pPr>
      <w:r>
        <w:t>d)</w:t>
        <w:tab/>
        <w:t>Utilizar contraseñas simples y fáciles de recordar en todas las cuentas en línea.</w:t>
      </w:r>
    </w:p>
    <w:p>
      <w:pPr>
        <w:pStyle w:val="ListNumber"/>
      </w:pPr>
      <w:r>
        <w:t>¿Por qué es importante verificar la autenticidad de los sitios web y aplicaciones antes de proporcionar información personal?</w:t>
      </w:r>
    </w:p>
    <w:p>
      <w:pPr>
        <w:pStyle w:val="Choice"/>
      </w:pPr>
      <w:r>
        <w:t>a)</w:t>
        <w:tab/>
        <w:t>Para acelerar el proceso de registro en línea.</w:t>
      </w:r>
    </w:p>
    <w:p>
      <w:pPr>
        <w:pStyle w:val="Choice"/>
      </w:pPr>
      <w:r>
        <w:t>b)</w:t>
        <w:tab/>
        <w:t>Porque todas las solicitudes de información en línea son seguras y legítimas.</w:t>
      </w:r>
    </w:p>
    <w:p>
      <w:pPr>
        <w:pStyle w:val="Choice"/>
      </w:pPr>
      <w:r>
        <w:t>c)</w:t>
        <w:tab/>
        <w:t>Para evitar caer en trampas de apropiación de formulario y proteger la privacidad.</w:t>
      </w:r>
    </w:p>
    <w:p>
      <w:pPr>
        <w:pStyle w:val="Choice"/>
      </w:pPr>
      <w:r>
        <w:t>d)</w:t>
        <w:tab/>
        <w:t>Porque los ciberdelincuentes no son capaces de crear sitios web falsos.</w:t>
      </w:r>
    </w:p>
    <w:p>
      <w:pPr>
        <w:pStyle w:val="ListNumber"/>
      </w:pPr>
      <w:r>
        <w:t>¿Qué es el "ataque de abrevadero"?</w:t>
      </w:r>
    </w:p>
    <w:p>
      <w:pPr>
        <w:pStyle w:val="Choice"/>
      </w:pPr>
      <w:r>
        <w:t>a)</w:t>
        <w:tab/>
        <w:t>Un método para proteger los dispositivos contra el malware.</w:t>
      </w:r>
    </w:p>
    <w:p>
      <w:pPr>
        <w:pStyle w:val="Choice"/>
      </w:pPr>
      <w:r>
        <w:t>b)</w:t>
        <w:tab/>
        <w:t>Una técnica para mejorar la velocidad de descarga de archivos en línea.</w:t>
      </w:r>
    </w:p>
    <w:p>
      <w:pPr>
        <w:pStyle w:val="Choice"/>
      </w:pPr>
      <w:r>
        <w:t>c)</w:t>
        <w:tab/>
        <w:t>Una táctica para evitar la detección de virus en los sistemas informáticos.</w:t>
      </w:r>
    </w:p>
    <w:p>
      <w:pPr>
        <w:pStyle w:val="Choice"/>
      </w:pPr>
      <w:r>
        <w:t>d)</w:t>
        <w:tab/>
        <w:t>Una estrategia de ciberataque que aprovecha la confianza de los usuarios en sitios web o recursos legítimos para infectar sus dispositivos con malware.</w:t>
      </w:r>
    </w:p>
    <w:p>
      <w:pPr>
        <w:pStyle w:val="ListNumber"/>
      </w:pPr>
      <w:r>
        <w:t>¿En qué se basa el "ataque de abrevadero"?</w:t>
      </w:r>
    </w:p>
    <w:p>
      <w:pPr>
        <w:pStyle w:val="Choice"/>
      </w:pPr>
      <w:r>
        <w:t>a)</w:t>
        <w:tab/>
        <w:t>En la instalación de programas antivirus en los dispositivos.</w:t>
      </w:r>
    </w:p>
    <w:p>
      <w:pPr>
        <w:pStyle w:val="Choice"/>
      </w:pPr>
      <w:r>
        <w:t>b)</w:t>
        <w:tab/>
        <w:t>En el uso de tácticas agresivas para dañar los sistemas informáticos.</w:t>
      </w:r>
    </w:p>
    <w:p>
      <w:pPr>
        <w:pStyle w:val="Choice"/>
      </w:pPr>
      <w:r>
        <w:t>c)</w:t>
        <w:tab/>
        <w:t>En la idea de que los usuarios son más propensos a hacer clic en enlaces o descargar archivos adjuntos de fuentes que consideran seguras.</w:t>
      </w:r>
    </w:p>
    <w:p>
      <w:pPr>
        <w:pStyle w:val="Choice"/>
      </w:pPr>
      <w:r>
        <w:t>d)</w:t>
        <w:tab/>
        <w:t>En la generación de contraseñas seguras para proteger los datos en línea.</w:t>
      </w:r>
    </w:p>
    <w:p>
      <w:pPr>
        <w:pStyle w:val="ListNumber"/>
      </w:pPr>
      <w:r>
        <w:t>¿Qué hacen los ciberdelincuentes en un ataque de abrevadero?</w:t>
      </w:r>
    </w:p>
    <w:p>
      <w:pPr>
        <w:pStyle w:val="Choice"/>
      </w:pPr>
      <w:r>
        <w:t>a)</w:t>
        <w:tab/>
        <w:t>Ayudan a los usuarios a proteger sus dispositivos contra el malware.</w:t>
      </w:r>
    </w:p>
    <w:p>
      <w:pPr>
        <w:pStyle w:val="Choice"/>
      </w:pPr>
      <w:r>
        <w:t>b)</w:t>
        <w:tab/>
        <w:t>Ofrecen descargas gratuitas de software legítimo para mejorar la experiencia del usuario.</w:t>
      </w:r>
    </w:p>
    <w:p>
      <w:pPr>
        <w:pStyle w:val="Choice"/>
      </w:pPr>
      <w:r>
        <w:t>c)</w:t>
        <w:tab/>
        <w:t>Crean sitios web falsos o comprometen sitios web legítimos para distribuir malware.</w:t>
      </w:r>
    </w:p>
    <w:p>
      <w:pPr>
        <w:pStyle w:val="Choice"/>
      </w:pPr>
      <w:r>
        <w:t>d)</w:t>
        <w:tab/>
        <w:t>Envían correos electrónicos promocionales a los contactos de la víctima.</w:t>
      </w:r>
    </w:p>
    <w:p>
      <w:pPr>
        <w:pStyle w:val="ListNumber"/>
      </w:pPr>
      <w:r>
        <w:t>¿Cómo pueden los ciberdelincuentes distribuir malware en un ataque de abrevadero?</w:t>
      </w:r>
    </w:p>
    <w:p>
      <w:pPr>
        <w:pStyle w:val="Choice"/>
      </w:pPr>
      <w:r>
        <w:t>a)</w:t>
        <w:tab/>
        <w:t>Enviando correos electrónicos de phishing a personas desconocidas.</w:t>
      </w:r>
    </w:p>
    <w:p>
      <w:pPr>
        <w:pStyle w:val="Choice"/>
      </w:pPr>
      <w:r>
        <w:t>b)</w:t>
        <w:tab/>
        <w:t>Creando una página web falsa que se parece a un sitio de descarga de software confiable.</w:t>
      </w:r>
    </w:p>
    <w:p>
      <w:pPr>
        <w:pStyle w:val="Choice"/>
      </w:pPr>
      <w:r>
        <w:t>c)</w:t>
        <w:tab/>
        <w:t>Utilizando software antivirus para infectar los dispositivos de los usuarios.</w:t>
      </w:r>
    </w:p>
    <w:p>
      <w:pPr>
        <w:pStyle w:val="Choice"/>
      </w:pPr>
      <w:r>
        <w:t>d)</w:t>
        <w:tab/>
        <w:t>Publicando anuncios en línea con enlaces maliciosos.</w:t>
      </w:r>
    </w:p>
    <w:p>
      <w:pPr>
        <w:pStyle w:val="ListNumber"/>
      </w:pPr>
      <w:r>
        <w:t>¿Qué hacen los usuarios en un ataque de abrevadero?</w:t>
      </w:r>
    </w:p>
    <w:p>
      <w:pPr>
        <w:pStyle w:val="Choice"/>
      </w:pPr>
      <w:r>
        <w:t>a)</w:t>
        <w:tab/>
        <w:t>Desconfían de cualquier enlace o archivo adjunto que provenga de fuentes conocidas.</w:t>
      </w:r>
    </w:p>
    <w:p>
      <w:pPr>
        <w:pStyle w:val="Choice"/>
      </w:pPr>
      <w:r>
        <w:t>b)</w:t>
        <w:tab/>
        <w:t>Informan a las autoridades sobre cualquier actividad sospechosa en línea.</w:t>
      </w:r>
    </w:p>
    <w:p>
      <w:pPr>
        <w:pStyle w:val="Choice"/>
      </w:pPr>
      <w:r>
        <w:t>c)</w:t>
        <w:tab/>
        <w:t>Descargan lo que creen que es un software legítimo, pero en realidad están descargando malware en sus dispositivos.</w:t>
      </w:r>
    </w:p>
    <w:p>
      <w:pPr>
        <w:pStyle w:val="Choice"/>
      </w:pPr>
      <w:r>
        <w:t>d)</w:t>
        <w:tab/>
        <w:t>Actualizan regularmente su software de seguridad para proteger sus dispositivos.</w:t>
      </w:r>
    </w:p>
    <w:p>
      <w:pPr>
        <w:pStyle w:val="ListNumber"/>
      </w:pPr>
      <w:r>
        <w:t>¿Cuál es un ejemplo común de ataque de abrevadero?</w:t>
      </w:r>
    </w:p>
    <w:p>
      <w:pPr>
        <w:pStyle w:val="Choice"/>
      </w:pPr>
      <w:r>
        <w:t>a)</w:t>
        <w:tab/>
        <w:t>Crear una página web falsa que se ve y se comporta como un sitio de descarga de software confiable.</w:t>
      </w:r>
    </w:p>
    <w:p>
      <w:pPr>
        <w:pStyle w:val="Choice"/>
      </w:pPr>
      <w:r>
        <w:t>b)</w:t>
        <w:tab/>
        <w:t>Enviar correos electrónicos promocionales a contactos desconocidos.</w:t>
      </w:r>
    </w:p>
    <w:p>
      <w:pPr>
        <w:pStyle w:val="Choice"/>
      </w:pPr>
      <w:r>
        <w:t>c)</w:t>
        <w:tab/>
        <w:t>Compartir enlaces a sitios web legítimos en redes sociales.</w:t>
      </w:r>
    </w:p>
    <w:p>
      <w:pPr>
        <w:pStyle w:val="Choice"/>
      </w:pPr>
      <w:r>
        <w:t>d)</w:t>
        <w:tab/>
        <w:t>Publicar anuncios en línea con enlaces maliciosos.</w:t>
      </w:r>
    </w:p>
    <w:p>
      <w:pPr>
        <w:pStyle w:val="ListNumber"/>
      </w:pPr>
      <w:r>
        <w:t>¿Qué hacen los ciberdelincuentes una vez que los usuarios hacen clic en los enlaces maliciosos?</w:t>
      </w:r>
    </w:p>
    <w:p>
      <w:pPr>
        <w:pStyle w:val="Choice"/>
      </w:pPr>
      <w:r>
        <w:t>a)</w:t>
        <w:tab/>
        <w:t>Envían un mensaje de advertencia a los usuarios sobre posibles amenazas en línea.</w:t>
      </w:r>
    </w:p>
    <w:p>
      <w:pPr>
        <w:pStyle w:val="Choice"/>
      </w:pPr>
      <w:r>
        <w:t>b)</w:t>
        <w:tab/>
        <w:t>Ofrecen software gratuito para proteger los dispositivos contra el malware.</w:t>
      </w:r>
    </w:p>
    <w:p>
      <w:pPr>
        <w:pStyle w:val="Choice"/>
      </w:pPr>
      <w:r>
        <w:t>c)</w:t>
        <w:tab/>
        <w:t>Solicitan un rescate económico a cambio de eliminar el malware de los dispositivos de los usuarios.</w:t>
      </w:r>
    </w:p>
    <w:p>
      <w:pPr>
        <w:pStyle w:val="Choice"/>
      </w:pPr>
      <w:r>
        <w:t>d)</w:t>
        <w:tab/>
        <w:t>Redirigen a los usuarios a un sitio web falso que descarga malware en sus dispositivos.</w:t>
      </w:r>
    </w:p>
    <w:p>
      <w:pPr>
        <w:pStyle w:val="ListNumber"/>
      </w:pPr>
      <w:r>
        <w:t>¿Qué pueden hacer los ciberdelincuentes cuando comprometen una cuenta de correo electrónico legítima en un ataque de abrevadero?</w:t>
      </w:r>
    </w:p>
    <w:p>
      <w:pPr>
        <w:pStyle w:val="Choice"/>
      </w:pPr>
      <w:r>
        <w:t>a)</w:t>
        <w:tab/>
        <w:t>Compartir información útil y valiosa con los contactos de la víctima.</w:t>
      </w:r>
    </w:p>
    <w:p>
      <w:pPr>
        <w:pStyle w:val="Choice"/>
      </w:pPr>
      <w:r>
        <w:t>b)</w:t>
        <w:tab/>
        <w:t>Enviar correos electrónicos de agradecimiento a los contactos de la víctima.</w:t>
      </w:r>
    </w:p>
    <w:p>
      <w:pPr>
        <w:pStyle w:val="Choice"/>
      </w:pPr>
      <w:r>
        <w:t>c)</w:t>
        <w:tab/>
        <w:t>Comunicarse con los contactos de la víctima para verificar la autenticidad de los mensajes recibidos.</w:t>
      </w:r>
    </w:p>
    <w:p>
      <w:pPr>
        <w:pStyle w:val="Choice"/>
      </w:pPr>
      <w:r>
        <w:t>d)</w:t>
        <w:tab/>
        <w:t>Enviar correos electrónicos con enlaces maliciosos a los contactos de la víctima.</w:t>
      </w:r>
    </w:p>
    <w:p>
      <w:pPr>
        <w:pStyle w:val="ListNumber"/>
      </w:pPr>
      <w:r>
        <w:t>¿Por qué los usuarios pueden ser más propensos a hacer clic en enlaces maliciosos en un ataque de abrevadero?</w:t>
      </w:r>
    </w:p>
    <w:p>
      <w:pPr>
        <w:pStyle w:val="Choice"/>
      </w:pPr>
      <w:r>
        <w:t>a)</w:t>
        <w:tab/>
        <w:t>Porque tienen instalado software antivirus que los protege de cualquier amenaza.</w:t>
      </w:r>
    </w:p>
    <w:p>
      <w:pPr>
        <w:pStyle w:val="Choice"/>
      </w:pPr>
      <w:r>
        <w:t>b)</w:t>
        <w:tab/>
        <w:t>Porque siempre están atentos a posibles amenazas en línea.</w:t>
      </w:r>
    </w:p>
    <w:p>
      <w:pPr>
        <w:pStyle w:val="Choice"/>
      </w:pPr>
      <w:r>
        <w:t>c)</w:t>
        <w:tab/>
        <w:t>Porque reciben los correos electrónicos de personas en quienes confían.</w:t>
      </w:r>
    </w:p>
    <w:p>
      <w:pPr>
        <w:pStyle w:val="Choice"/>
      </w:pPr>
      <w:r>
        <w:t>d)</w:t>
        <w:tab/>
        <w:t>Porque comparten contraseñas con amigos cercanos para mayor seguridad.</w:t>
      </w:r>
    </w:p>
    <w:p>
      <w:pPr>
        <w:pStyle w:val="ListNumber"/>
      </w:pPr>
      <w:r>
        <w:t>¿Cuál es una recomendación para protegerse contra los ataques de abrevadero?</w:t>
      </w:r>
    </w:p>
    <w:p>
      <w:pPr>
        <w:pStyle w:val="Choice"/>
      </w:pPr>
      <w:r>
        <w:t>a)</w:t>
        <w:tab/>
        <w:t>Compartir contraseñas con amigos para mejorar la seguridad en línea.</w:t>
      </w:r>
    </w:p>
    <w:p>
      <w:pPr>
        <w:pStyle w:val="Choice"/>
      </w:pPr>
      <w:r>
        <w:t>b)</w:t>
        <w:tab/>
        <w:t>Hacer clic en todos los enlaces que provengan de fuentes conocidas.</w:t>
      </w:r>
    </w:p>
    <w:p>
      <w:pPr>
        <w:pStyle w:val="Choice"/>
      </w:pPr>
      <w:r>
        <w:t>c)</w:t>
        <w:tab/>
        <w:t>Descargar archivos adjuntos sin verificar su origen.</w:t>
      </w:r>
    </w:p>
    <w:p>
      <w:pPr>
        <w:pStyle w:val="Choice"/>
      </w:pPr>
      <w:r>
        <w:t>d)</w:t>
        <w:tab/>
        <w:t>Estar siempre alerta y desconfiar de los enlaces o archivos adjuntos inesperados.</w:t>
      </w:r>
    </w:p>
    <w:p>
      <w:pPr>
        <w:pStyle w:val="ListNumber"/>
      </w:pPr>
      <w:r>
        <w:t>¿Por qué es importante practicar buenos hábitos de seguridad en línea para prevenir los ataques de abrevadero?</w:t>
      </w:r>
    </w:p>
    <w:p>
      <w:pPr>
        <w:pStyle w:val="Choice"/>
      </w:pPr>
      <w:r>
        <w:t>a)</w:t>
        <w:tab/>
        <w:t>Porque permite descargar archivos adjuntos de forma segura.</w:t>
      </w:r>
    </w:p>
    <w:p>
      <w:pPr>
        <w:pStyle w:val="Choice"/>
      </w:pPr>
      <w:r>
        <w:t>b)</w:t>
        <w:tab/>
        <w:t>Porque puede ayudar a proteger los dispositivos contra el malware.</w:t>
      </w:r>
    </w:p>
    <w:p>
      <w:pPr>
        <w:pStyle w:val="Choice"/>
      </w:pPr>
      <w:r>
        <w:t>c)</w:t>
        <w:tab/>
        <w:t>Porque aumenta la velocidad de navegación en Internet.</w:t>
      </w:r>
    </w:p>
    <w:p>
      <w:pPr>
        <w:pStyle w:val="Choice"/>
      </w:pPr>
      <w:r>
        <w:t>d)</w:t>
        <w:tab/>
        <w:t>Porque no tiene impacto en la seguridad en línea.</w:t>
      </w:r>
    </w:p>
    <w:p>
      <w:pPr>
        <w:pStyle w:val="ListNumber"/>
      </w:pPr>
      <w:r>
        <w:t>¿Qué puede ayudar a prevenir los ataques de abrevadero?</w:t>
      </w:r>
    </w:p>
    <w:p>
      <w:pPr>
        <w:pStyle w:val="Choice"/>
      </w:pPr>
      <w:r>
        <w:t>a)</w:t>
        <w:tab/>
        <w:t>Hacer clic en todos los enlaces que parezcan seguros.</w:t>
      </w:r>
    </w:p>
    <w:p>
      <w:pPr>
        <w:pStyle w:val="Choice"/>
      </w:pPr>
      <w:r>
        <w:t>b)</w:t>
        <w:tab/>
        <w:t>Descargar archivos adjuntos sin verificar su origen.</w:t>
      </w:r>
    </w:p>
    <w:p>
      <w:pPr>
        <w:pStyle w:val="Choice"/>
      </w:pPr>
      <w:r>
        <w:t>c)</w:t>
        <w:tab/>
        <w:t>Compartir contraseñas con amigos.</w:t>
      </w:r>
    </w:p>
    <w:p>
      <w:pPr>
        <w:pStyle w:val="Choice"/>
      </w:pPr>
      <w:r>
        <w:t>d)</w:t>
        <w:tab/>
        <w:t>Contar con un software antivirus actualizado.</w:t>
      </w:r>
    </w:p>
    <w:p>
      <w:pPr>
        <w:pStyle w:val="ListNumber"/>
      </w:pPr>
      <w:r>
        <w:t>¿Qué es un ataque de día cero?</w:t>
      </w:r>
    </w:p>
    <w:p>
      <w:pPr>
        <w:pStyle w:val="Choice"/>
      </w:pPr>
      <w:r>
        <w:t>a)</w:t>
        <w:tab/>
        <w:t>Un ataque que solo ocurre durante el día.</w:t>
      </w:r>
    </w:p>
    <w:p>
      <w:pPr>
        <w:pStyle w:val="Choice"/>
      </w:pPr>
      <w:r>
        <w:t>b)</w:t>
        <w:tab/>
        <w:t>Un ataque que solo afecta a los dispositivos móviles.</w:t>
      </w:r>
    </w:p>
    <w:p>
      <w:pPr>
        <w:pStyle w:val="Choice"/>
      </w:pPr>
      <w:r>
        <w:t>c)</w:t>
        <w:tab/>
        <w:t>Un ciberataque que explota vulnerabilidades de seguridad desconocidas para las cuales no hay parche disponible.</w:t>
      </w:r>
    </w:p>
    <w:p>
      <w:pPr>
        <w:pStyle w:val="Choice"/>
      </w:pPr>
      <w:r>
        <w:t>d)</w:t>
        <w:tab/>
        <w:t>Un ataque que se produce todos los días a la misma hora.</w:t>
      </w:r>
    </w:p>
    <w:p>
      <w:pPr>
        <w:pStyle w:val="ListNumber"/>
      </w:pPr>
      <w:r>
        <w:t>¿Por qué se llaman "día cero" las vulnerabilidades explotadas en un ataque de día cero?</w:t>
      </w:r>
    </w:p>
    <w:p>
      <w:pPr>
        <w:pStyle w:val="Choice"/>
      </w:pPr>
      <w:r>
        <w:t>a)</w:t>
        <w:tab/>
        <w:t>Porque solo afectan a los sistemas operativos lanzados en un día específico.</w:t>
      </w:r>
    </w:p>
    <w:p>
      <w:pPr>
        <w:pStyle w:val="Choice"/>
      </w:pPr>
      <w:r>
        <w:t>b)</w:t>
        <w:tab/>
        <w:t>Porque solo se pueden explotar durante el día.</w:t>
      </w:r>
    </w:p>
    <w:p>
      <w:pPr>
        <w:pStyle w:val="Choice"/>
      </w:pPr>
      <w:r>
        <w:t>c)</w:t>
        <w:tab/>
        <w:t>Porque ocurren en el primer día del mes.</w:t>
      </w:r>
    </w:p>
    <w:p>
      <w:pPr>
        <w:pStyle w:val="Choice"/>
      </w:pPr>
      <w:r>
        <w:t>d)</w:t>
        <w:tab/>
        <w:t>Porque son descubiertas por los atacantes antes de que los desarrolladores de software sean conscientes de ellas.</w:t>
      </w:r>
    </w:p>
    <w:p>
      <w:pPr>
        <w:pStyle w:val="ListNumber"/>
      </w:pPr>
      <w:r>
        <w:t>¿Qué ventaja tienen los atacantes en un ataque de día cero?</w:t>
      </w:r>
    </w:p>
    <w:p>
      <w:pPr>
        <w:pStyle w:val="Choice"/>
      </w:pPr>
      <w:r>
        <w:t>a)</w:t>
        <w:tab/>
        <w:t>No necesitan conocimientos técnicos para llevar a cabo el ataque.</w:t>
      </w:r>
    </w:p>
    <w:p>
      <w:pPr>
        <w:pStyle w:val="Choice"/>
      </w:pPr>
      <w:r>
        <w:t>b)</w:t>
        <w:tab/>
        <w:t>Tienen acceso a herramientas avanzadas de hacking.</w:t>
      </w:r>
    </w:p>
    <w:p>
      <w:pPr>
        <w:pStyle w:val="Choice"/>
      </w:pPr>
      <w:r>
        <w:t>c)</w:t>
        <w:tab/>
        <w:t>Pueden aprovechar la vulnerabilidad antes de que se desarrolle un parche de seguridad.</w:t>
      </w:r>
    </w:p>
    <w:p>
      <w:pPr>
        <w:pStyle w:val="Choice"/>
      </w:pPr>
      <w:r>
        <w:t>d)</w:t>
        <w:tab/>
        <w:t>Pueden predecir cuándo ocurrirá el ataque.</w:t>
      </w:r>
    </w:p>
    <w:p>
      <w:pPr>
        <w:pStyle w:val="ListNumber"/>
      </w:pPr>
      <w:r>
        <w:t>¿Qué hace un hacker en un ataque de día cero?</w:t>
      </w:r>
    </w:p>
    <w:p>
      <w:pPr>
        <w:pStyle w:val="Choice"/>
      </w:pPr>
      <w:r>
        <w:t>a)</w:t>
        <w:tab/>
        <w:t>Revela públicamente las vulnerabilidades de seguridad.</w:t>
      </w:r>
    </w:p>
    <w:p>
      <w:pPr>
        <w:pStyle w:val="Choice"/>
      </w:pPr>
      <w:r>
        <w:t>b)</w:t>
        <w:tab/>
        <w:t>Reporta las vulnerabilidades a los desarrolladores de software.</w:t>
      </w:r>
    </w:p>
    <w:p>
      <w:pPr>
        <w:pStyle w:val="Choice"/>
      </w:pPr>
      <w:r>
        <w:t>c)</w:t>
        <w:tab/>
        <w:t>Desarrolla un malware que explota una vulnerabilidad recién descubierta.</w:t>
      </w:r>
    </w:p>
    <w:p>
      <w:pPr>
        <w:pStyle w:val="Choice"/>
      </w:pPr>
      <w:r>
        <w:t>d)</w:t>
        <w:tab/>
        <w:t>Espera a que los desarrolladores de software creen un parche de seguridad.</w:t>
      </w:r>
    </w:p>
    <w:p>
      <w:pPr>
        <w:pStyle w:val="ListNumber"/>
      </w:pPr>
      <w:r>
        <w:t>¿Cómo pueden los usuarios protegerse contra un ataque de día cero?</w:t>
      </w:r>
    </w:p>
    <w:p>
      <w:pPr>
        <w:pStyle w:val="Choice"/>
      </w:pPr>
      <w:r>
        <w:t>a)</w:t>
        <w:tab/>
        <w:t>Ignorando cualquier actualización de seguridad que aparezca en su dispositivo.</w:t>
      </w:r>
    </w:p>
    <w:p>
      <w:pPr>
        <w:pStyle w:val="Choice"/>
      </w:pPr>
      <w:r>
        <w:t>b)</w:t>
        <w:tab/>
        <w:t>Manteniendo sus sistemas actualizados con los últimos parches de seguridad.</w:t>
      </w:r>
    </w:p>
    <w:p>
      <w:pPr>
        <w:pStyle w:val="Choice"/>
      </w:pPr>
      <w:r>
        <w:t>c)</w:t>
        <w:tab/>
        <w:t>Compartiendo sus contraseñas con amigos cercanos.</w:t>
      </w:r>
    </w:p>
    <w:p>
      <w:pPr>
        <w:pStyle w:val="Choice"/>
      </w:pPr>
      <w:r>
        <w:t>d)</w:t>
        <w:tab/>
        <w:t>Descargando software de fuentes no confiables.</w:t>
      </w:r>
    </w:p>
    <w:p>
      <w:pPr>
        <w:pStyle w:val="ListNumber"/>
      </w:pPr>
      <w:r>
        <w:t>¿Cuál es un ejemplo de un ataque de día cero?</w:t>
      </w:r>
    </w:p>
    <w:p>
      <w:pPr>
        <w:pStyle w:val="Choice"/>
      </w:pPr>
      <w:r>
        <w:t>a)</w:t>
        <w:tab/>
        <w:t>Cuando un hacker desarrolla un malware que explota una vulnerabilidad en un sistema operativo popular.</w:t>
      </w:r>
    </w:p>
    <w:p>
      <w:pPr>
        <w:pStyle w:val="Choice"/>
      </w:pPr>
      <w:r>
        <w:t>b)</w:t>
        <w:tab/>
        <w:t>Cuando un hacker informa a los desarrolladores de software sobre una vulnerabilidad recién descubierta.</w:t>
      </w:r>
    </w:p>
    <w:p>
      <w:pPr>
        <w:pStyle w:val="Choice"/>
      </w:pPr>
      <w:r>
        <w:t>c)</w:t>
        <w:tab/>
        <w:t>Cuando un usuario instala una actualización de seguridad en su dispositivo.</w:t>
      </w:r>
    </w:p>
    <w:p>
      <w:pPr>
        <w:pStyle w:val="Choice"/>
      </w:pPr>
      <w:r>
        <w:t>d)</w:t>
        <w:tab/>
        <w:t>Cuando un dispositivo es infectado por malware después de aplicar un parche de seguridad.</w:t>
      </w:r>
    </w:p>
    <w:p>
      <w:pPr>
        <w:pStyle w:val="ListNumber"/>
      </w:pPr>
      <w:r>
        <w:t>¿Qué tipo de sitios pueden ser utilizados para distribuir exploits en un ataque de día cero?</w:t>
      </w:r>
    </w:p>
    <w:p>
      <w:pPr>
        <w:pStyle w:val="Choice"/>
      </w:pPr>
      <w:r>
        <w:t>a)</w:t>
        <w:tab/>
        <w:t>Foros en línea donde se discuten temas de seguridad.</w:t>
      </w:r>
    </w:p>
    <w:p>
      <w:pPr>
        <w:pStyle w:val="Choice"/>
      </w:pPr>
      <w:r>
        <w:t>b)</w:t>
        <w:tab/>
        <w:t>Redes sociales populares como Facebook o Instagram.</w:t>
      </w:r>
    </w:p>
    <w:p>
      <w:pPr>
        <w:pStyle w:val="Choice"/>
      </w:pPr>
      <w:r>
        <w:t>c)</w:t>
        <w:tab/>
        <w:t>Sitios web comprometidos o correos electrónicos de phishing.</w:t>
      </w:r>
    </w:p>
    <w:p>
      <w:pPr>
        <w:pStyle w:val="Choice"/>
      </w:pPr>
      <w:r>
        <w:t>d)</w:t>
        <w:tab/>
        <w:t>Sitios web oficiales de empresas reconocidas.</w:t>
      </w:r>
    </w:p>
    <w:p>
      <w:pPr>
        <w:pStyle w:val="ListNumber"/>
      </w:pPr>
      <w:r>
        <w:t>¿Qué pueden hacer los usuarios para protegerse contra un ataque de día cero?</w:t>
      </w:r>
    </w:p>
    <w:p>
      <w:pPr>
        <w:pStyle w:val="Choice"/>
      </w:pPr>
      <w:r>
        <w:t>a)</w:t>
        <w:tab/>
        <w:t>Compartir contraseñas con amigos cercanos.</w:t>
      </w:r>
    </w:p>
    <w:p>
      <w:pPr>
        <w:pStyle w:val="Choice"/>
      </w:pPr>
      <w:r>
        <w:t>b)</w:t>
        <w:tab/>
        <w:t>Mantener sus sistemas y aplicaciones actualizados con los últimos parches de seguridad.</w:t>
      </w:r>
    </w:p>
    <w:p>
      <w:pPr>
        <w:pStyle w:val="Choice"/>
      </w:pPr>
      <w:r>
        <w:t>c)</w:t>
        <w:tab/>
        <w:t>Descargar software de fuentes no confiables.</w:t>
      </w:r>
    </w:p>
    <w:p>
      <w:pPr>
        <w:pStyle w:val="Choice"/>
      </w:pPr>
      <w:r>
        <w:t>d)</w:t>
        <w:tab/>
        <w:t>Ignorar cualquier advertencia de actualización en sus dispositivos.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