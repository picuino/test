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metálicos I.</w:t>
      </w:r>
    </w:p>
    <w:p>
      <w:pPr>
        <w:pStyle w:val="ListNumber"/>
      </w:pPr>
      <w:r>
        <w:t>¿Cuál es una propiedad común de todos los metales?</w:t>
      </w:r>
    </w:p>
    <w:p>
      <w:pPr>
        <w:pStyle w:val="Choice"/>
      </w:pPr>
      <w:r>
        <w:t>a)</w:t>
        <w:tab/>
        <w:t>Mala conductividad del calor.</w:t>
      </w:r>
    </w:p>
    <w:p>
      <w:pPr>
        <w:pStyle w:val="Choice"/>
      </w:pPr>
      <w:r>
        <w:t>b)</w:t>
        <w:tab/>
        <w:t>Alta fragilidad.</w:t>
      </w:r>
    </w:p>
    <w:p>
      <w:pPr>
        <w:pStyle w:val="Choice"/>
      </w:pPr>
      <w:r>
        <w:t>c)</w:t>
        <w:tab/>
        <w:t>Buena conductividad eléctrica.</w:t>
      </w:r>
    </w:p>
    <w:p>
      <w:pPr>
        <w:pStyle w:val="Choice"/>
      </w:pPr>
      <w:r>
        <w:t>d)</w:t>
        <w:tab/>
        <w:t>Son transparentes.</w:t>
      </w:r>
    </w:p>
    <w:p>
      <w:pPr>
        <w:pStyle w:val="ListNumber"/>
      </w:pPr>
      <w:r>
        <w:t>¿Por qué se utilizan los metales para fabricar estructuras como edificios, aviones y automóviles?</w:t>
      </w:r>
    </w:p>
    <w:p>
      <w:pPr>
        <w:pStyle w:val="Choice"/>
      </w:pPr>
      <w:r>
        <w:t>a)</w:t>
        <w:tab/>
        <w:t>Por su buena conductividad térmica.</w:t>
      </w:r>
    </w:p>
    <w:p>
      <w:pPr>
        <w:pStyle w:val="Choice"/>
      </w:pPr>
      <w:r>
        <w:t>b)</w:t>
        <w:tab/>
        <w:t>Por su maleabilidad.</w:t>
      </w:r>
    </w:p>
    <w:p>
      <w:pPr>
        <w:pStyle w:val="Choice"/>
      </w:pPr>
      <w:r>
        <w:t>c)</w:t>
        <w:tab/>
        <w:t>Por su densidad baja.</w:t>
      </w:r>
    </w:p>
    <w:p>
      <w:pPr>
        <w:pStyle w:val="Choice"/>
      </w:pPr>
      <w:r>
        <w:t>d)</w:t>
        <w:tab/>
        <w:t>Por su alta resistencia mecánica.</w:t>
      </w:r>
    </w:p>
    <w:p>
      <w:pPr>
        <w:pStyle w:val="ListNumber"/>
      </w:pPr>
      <w:r>
        <w:t>¿Qué propiedad facilita la fabricación de láminas con la mayoría de los metales?</w:t>
      </w:r>
    </w:p>
    <w:p>
      <w:pPr>
        <w:pStyle w:val="Choice"/>
      </w:pPr>
      <w:r>
        <w:t>a)</w:t>
        <w:tab/>
        <w:t>Maleabilidad.</w:t>
      </w:r>
    </w:p>
    <w:p>
      <w:pPr>
        <w:pStyle w:val="Choice"/>
      </w:pPr>
      <w:r>
        <w:t>b)</w:t>
        <w:tab/>
        <w:t>Resistencia térmica.</w:t>
      </w:r>
    </w:p>
    <w:p>
      <w:pPr>
        <w:pStyle w:val="Choice"/>
      </w:pPr>
      <w:r>
        <w:t>c)</w:t>
        <w:tab/>
        <w:t>Opacidad.</w:t>
      </w:r>
    </w:p>
    <w:p>
      <w:pPr>
        <w:pStyle w:val="Choice"/>
      </w:pPr>
      <w:r>
        <w:t>d)</w:t>
        <w:tab/>
        <w:t>Ductilidad.</w:t>
      </w:r>
    </w:p>
    <w:p>
      <w:pPr>
        <w:pStyle w:val="ListNumber"/>
      </w:pPr>
      <w:r>
        <w:t>¿Qué propiedad facilita la fabricación de cables finos con la mayoría de los metales?</w:t>
      </w:r>
    </w:p>
    <w:p>
      <w:pPr>
        <w:pStyle w:val="Choice"/>
      </w:pPr>
      <w:r>
        <w:t>a)</w:t>
        <w:tab/>
        <w:t>Maleabilidad.</w:t>
      </w:r>
    </w:p>
    <w:p>
      <w:pPr>
        <w:pStyle w:val="Choice"/>
      </w:pPr>
      <w:r>
        <w:t>b)</w:t>
        <w:tab/>
        <w:t>Opacidad.</w:t>
      </w:r>
    </w:p>
    <w:p>
      <w:pPr>
        <w:pStyle w:val="Choice"/>
      </w:pPr>
      <w:r>
        <w:t>c)</w:t>
        <w:tab/>
        <w:t>Resistencia térmica.</w:t>
      </w:r>
    </w:p>
    <w:p>
      <w:pPr>
        <w:pStyle w:val="Choice"/>
      </w:pPr>
      <w:r>
        <w:t>d)</w:t>
        <w:tab/>
        <w:t>Ductilidad.</w:t>
      </w:r>
    </w:p>
    <w:p>
      <w:pPr>
        <w:pStyle w:val="ListNumber"/>
      </w:pPr>
      <w:r>
        <w:t>¿Qué conductividad térmica tienen los metales?</w:t>
      </w:r>
    </w:p>
    <w:p>
      <w:pPr>
        <w:pStyle w:val="Choice"/>
      </w:pPr>
      <w:r>
        <w:t>a)</w:t>
        <w:tab/>
        <w:t>Tienen buena conductividad térmica.</w:t>
      </w:r>
    </w:p>
    <w:p>
      <w:pPr>
        <w:pStyle w:val="Choice"/>
      </w:pPr>
      <w:r>
        <w:t>b)</w:t>
        <w:tab/>
        <w:t>Tienen buena conductividad térmica solo cuando están líquidos.</w:t>
      </w:r>
    </w:p>
    <w:p>
      <w:pPr>
        <w:pStyle w:val="Choice"/>
      </w:pPr>
      <w:r>
        <w:t>c)</w:t>
        <w:tab/>
        <w:t>No tienen conductividad térmica.</w:t>
      </w:r>
    </w:p>
    <w:p>
      <w:pPr>
        <w:pStyle w:val="Choice"/>
      </w:pPr>
      <w:r>
        <w:t>d)</w:t>
        <w:tab/>
        <w:t>Tienen mala conductividad térmica.</w:t>
      </w:r>
    </w:p>
    <w:p>
      <w:pPr>
        <w:pStyle w:val="ListNumber"/>
      </w:pPr>
      <w:r>
        <w:t>¿Cuál de los siguientes metales tiene la densidad más baja?</w:t>
      </w:r>
    </w:p>
    <w:p>
      <w:pPr>
        <w:pStyle w:val="Choice"/>
      </w:pPr>
      <w:r>
        <w:t>a)</w:t>
        <w:tab/>
        <w:t>Magnesio.</w:t>
      </w:r>
    </w:p>
    <w:p>
      <w:pPr>
        <w:pStyle w:val="Choice"/>
      </w:pPr>
      <w:r>
        <w:t>b)</w:t>
        <w:tab/>
        <w:t>Titanio.</w:t>
      </w:r>
    </w:p>
    <w:p>
      <w:pPr>
        <w:pStyle w:val="Choice"/>
      </w:pPr>
      <w:r>
        <w:t>c)</w:t>
        <w:tab/>
        <w:t>Aluminio.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¿Cuál de los siguientes metales tiene la densidad más baja?</w:t>
      </w:r>
    </w:p>
    <w:p>
      <w:pPr>
        <w:pStyle w:val="Choice"/>
      </w:pPr>
      <w:r>
        <w:t>a)</w:t>
        <w:tab/>
        <w:t>Hierro.</w:t>
      </w:r>
    </w:p>
    <w:p>
      <w:pPr>
        <w:pStyle w:val="Choice"/>
      </w:pPr>
      <w:r>
        <w:t>b)</w:t>
        <w:tab/>
        <w:t>Cobre.</w:t>
      </w:r>
    </w:p>
    <w:p>
      <w:pPr>
        <w:pStyle w:val="Choice"/>
      </w:pPr>
      <w:r>
        <w:t>c)</w:t>
        <w:tab/>
        <w:t>Titanio.</w:t>
      </w:r>
    </w:p>
    <w:p>
      <w:pPr>
        <w:pStyle w:val="Choice"/>
      </w:pPr>
      <w:r>
        <w:t>d)</w:t>
        <w:tab/>
        <w:t>Plomo.</w:t>
      </w:r>
    </w:p>
    <w:p>
      <w:pPr>
        <w:pStyle w:val="ListNumber"/>
      </w:pPr>
      <w:r>
        <w:t>¿Cuál de los siguientes metales tiene la densidad más alta?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Oro.</w:t>
      </w:r>
    </w:p>
    <w:p>
      <w:pPr>
        <w:pStyle w:val="Choice"/>
      </w:pPr>
      <w:r>
        <w:t>c)</w:t>
        <w:tab/>
        <w:t>Plomo.</w:t>
      </w:r>
    </w:p>
    <w:p>
      <w:pPr>
        <w:pStyle w:val="Choice"/>
      </w:pPr>
      <w:r>
        <w:t>d)</w:t>
        <w:tab/>
        <w:t>Mercurio.</w:t>
      </w:r>
    </w:p>
    <w:p>
      <w:pPr>
        <w:pStyle w:val="ListNumber"/>
      </w:pPr>
      <w:r>
        <w:t>¿Cuál de los siguientes metales tiene la densidad más alta?</w:t>
      </w:r>
    </w:p>
    <w:p>
      <w:pPr>
        <w:pStyle w:val="Choice"/>
      </w:pPr>
      <w:r>
        <w:t>a)</w:t>
        <w:tab/>
        <w:t>Hierro.</w:t>
      </w:r>
    </w:p>
    <w:p>
      <w:pPr>
        <w:pStyle w:val="Choice"/>
      </w:pPr>
      <w:r>
        <w:t>b)</w:t>
        <w:tab/>
        <w:t>Cobre.</w:t>
      </w:r>
    </w:p>
    <w:p>
      <w:pPr>
        <w:pStyle w:val="Choice"/>
      </w:pPr>
      <w:r>
        <w:t>c)</w:t>
        <w:tab/>
        <w:t>Plomo.</w:t>
      </w:r>
    </w:p>
    <w:p>
      <w:pPr>
        <w:pStyle w:val="Choice"/>
      </w:pPr>
      <w:r>
        <w:t>d)</w:t>
        <w:tab/>
        <w:t>Titanio.</w:t>
      </w:r>
    </w:p>
    <w:p>
      <w:pPr>
        <w:pStyle w:val="ListNumber"/>
      </w:pPr>
      <w:r>
        <w:t>¿Cómo es en general la densidad de los metales?</w:t>
      </w:r>
    </w:p>
    <w:p>
      <w:pPr>
        <w:pStyle w:val="Choice"/>
      </w:pPr>
      <w:r>
        <w:t>a)</w:t>
        <w:tab/>
        <w:t>Más alta que la del agua.</w:t>
      </w:r>
    </w:p>
    <w:p>
      <w:pPr>
        <w:pStyle w:val="Choice"/>
      </w:pPr>
      <w:r>
        <w:t>b)</w:t>
        <w:tab/>
        <w:t>Los metales no tienen densidad.</w:t>
      </w:r>
    </w:p>
    <w:p>
      <w:pPr>
        <w:pStyle w:val="Choice"/>
      </w:pPr>
      <w:r>
        <w:t>c)</w:t>
        <w:tab/>
        <w:t>Igual que el agua.</w:t>
      </w:r>
    </w:p>
    <w:p>
      <w:pPr>
        <w:pStyle w:val="Choice"/>
      </w:pPr>
      <w:r>
        <w:t>d)</w:t>
        <w:tab/>
        <w:t>Más baja que la del agua.</w:t>
      </w:r>
    </w:p>
    <w:p>
      <w:pPr>
        <w:pStyle w:val="ListNumber"/>
      </w:pPr>
      <w:r>
        <w:t>¿Qué metal se oxida superficialmente pero resiste la corrosión debido a la capa de óxido protectora?</w:t>
      </w:r>
    </w:p>
    <w:p>
      <w:pPr>
        <w:pStyle w:val="Choice"/>
      </w:pPr>
      <w:r>
        <w:t>a)</w:t>
        <w:tab/>
        <w:t>Cromo.</w:t>
      </w:r>
    </w:p>
    <w:p>
      <w:pPr>
        <w:pStyle w:val="Choice"/>
      </w:pPr>
      <w:r>
        <w:t>b)</w:t>
        <w:tab/>
        <w:t>Aluminio.</w:t>
      </w:r>
    </w:p>
    <w:p>
      <w:pPr>
        <w:pStyle w:val="Choice"/>
      </w:pPr>
      <w:r>
        <w:t>c)</w:t>
        <w:tab/>
        <w:t>Hierro.</w:t>
      </w:r>
    </w:p>
    <w:p>
      <w:pPr>
        <w:pStyle w:val="Choice"/>
      </w:pPr>
      <w:r>
        <w:t>d)</w:t>
        <w:tab/>
        <w:t>Oro.</w:t>
      </w:r>
    </w:p>
    <w:p>
      <w:pPr>
        <w:pStyle w:val="ListNumber"/>
      </w:pPr>
      <w:r>
        <w:t>¿Cuál es el resultado de la oxidación en algunos metales como el hierro?</w:t>
      </w:r>
    </w:p>
    <w:p>
      <w:pPr>
        <w:pStyle w:val="Choice"/>
      </w:pPr>
      <w:r>
        <w:t>a)</w:t>
        <w:tab/>
        <w:t>La corrosión los deshace por completo.</w:t>
      </w:r>
    </w:p>
    <w:p>
      <w:pPr>
        <w:pStyle w:val="Choice"/>
      </w:pPr>
      <w:r>
        <w:t>b)</w:t>
        <w:tab/>
        <w:t>Opacidad mejorada.</w:t>
      </w:r>
    </w:p>
    <w:p>
      <w:pPr>
        <w:pStyle w:val="Choice"/>
      </w:pPr>
      <w:r>
        <w:t>c)</w:t>
        <w:tab/>
        <w:t>Capa protectora de óxido que les protege.</w:t>
      </w:r>
    </w:p>
    <w:p>
      <w:pPr>
        <w:pStyle w:val="Choice"/>
      </w:pPr>
      <w:r>
        <w:t>d)</w:t>
        <w:tab/>
        <w:t>Brillo metálico persistente.</w:t>
      </w:r>
    </w:p>
    <w:p>
      <w:pPr>
        <w:pStyle w:val="ListNumber"/>
      </w:pPr>
      <w:r>
        <w:t>¿Qué característica de los metales se destaca cuando están pulidos?</w:t>
      </w:r>
    </w:p>
    <w:p>
      <w:pPr>
        <w:pStyle w:val="Choice"/>
      </w:pPr>
      <w:r>
        <w:t>a)</w:t>
        <w:tab/>
        <w:t>Se vuelven translúcidos.</w:t>
      </w:r>
    </w:p>
    <w:p>
      <w:pPr>
        <w:pStyle w:val="Choice"/>
      </w:pPr>
      <w:r>
        <w:t>b)</w:t>
        <w:tab/>
        <w:t>Aumenta su densidad.</w:t>
      </w:r>
    </w:p>
    <w:p>
      <w:pPr>
        <w:pStyle w:val="Choice"/>
      </w:pPr>
      <w:r>
        <w:t>c)</w:t>
        <w:tab/>
        <w:t>Reflejan bien la luz.</w:t>
      </w:r>
    </w:p>
    <w:p>
      <w:pPr>
        <w:pStyle w:val="Choice"/>
      </w:pPr>
      <w:r>
        <w:t>d)</w:t>
        <w:tab/>
        <w:t>Desarrollan una capa de óxido.</w:t>
      </w:r>
    </w:p>
    <w:p>
      <w:pPr>
        <w:pStyle w:val="ListNumber"/>
      </w:pPr>
      <w:r>
        <w:t>¿Qué propiedad ecológica tienen los metales?</w:t>
      </w:r>
    </w:p>
    <w:p>
      <w:pPr>
        <w:pStyle w:val="Choice"/>
      </w:pPr>
      <w:r>
        <w:t>a)</w:t>
        <w:tab/>
        <w:t>No se pueden reciclar.</w:t>
      </w:r>
    </w:p>
    <w:p>
      <w:pPr>
        <w:pStyle w:val="Choice"/>
      </w:pPr>
      <w:r>
        <w:t>b)</w:t>
        <w:tab/>
        <w:t>Son difícilmente reciclables.</w:t>
      </w:r>
    </w:p>
    <w:p>
      <w:pPr>
        <w:pStyle w:val="Choice"/>
      </w:pPr>
      <w:r>
        <w:t>c)</w:t>
        <w:tab/>
        <w:t>Son fácilmente reciclables muchas veces sin que se degraden.</w:t>
      </w:r>
    </w:p>
    <w:p>
      <w:pPr>
        <w:pStyle w:val="Choice"/>
      </w:pPr>
      <w:r>
        <w:t>d)</w:t>
        <w:tab/>
        <w:t>Son fácilmente reciclables, pero pocas veces porque se degradan.</w:t>
      </w:r>
    </w:p>
    <w:p>
      <w:pPr>
        <w:pStyle w:val="ListNumber"/>
      </w:pPr>
      <w:r>
        <w:t>¿Qué metales mantienen su brillo metálico sin oxidarse superficialmente?</w:t>
      </w:r>
    </w:p>
    <w:p>
      <w:pPr>
        <w:pStyle w:val="Choice"/>
      </w:pPr>
      <w:r>
        <w:t>a)</w:t>
        <w:tab/>
        <w:t>Plata, oro y cromo.</w:t>
      </w:r>
    </w:p>
    <w:p>
      <w:pPr>
        <w:pStyle w:val="Choice"/>
      </w:pPr>
      <w:r>
        <w:t>b)</w:t>
        <w:tab/>
        <w:t>Mercurio y galio.</w:t>
      </w:r>
    </w:p>
    <w:p>
      <w:pPr>
        <w:pStyle w:val="Choice"/>
      </w:pPr>
      <w:r>
        <w:t>c)</w:t>
        <w:tab/>
        <w:t>Oro, platino y cromo.</w:t>
      </w:r>
    </w:p>
    <w:p>
      <w:pPr>
        <w:pStyle w:val="Choice"/>
      </w:pPr>
      <w:r>
        <w:t>d)</w:t>
        <w:tab/>
        <w:t>Hierro, aluminio y plomo.</w:t>
      </w:r>
    </w:p>
    <w:p>
      <w:pPr>
        <w:pStyle w:val="ListNumber"/>
      </w:pPr>
      <w:r>
        <w:t>¿Cuál es el término utilizado para describir el brillo característico de los metales?</w:t>
      </w:r>
    </w:p>
    <w:p>
      <w:pPr>
        <w:pStyle w:val="Choice"/>
      </w:pPr>
      <w:r>
        <w:t>a)</w:t>
        <w:tab/>
        <w:t>Difuso.</w:t>
      </w:r>
    </w:p>
    <w:p>
      <w:pPr>
        <w:pStyle w:val="Choice"/>
      </w:pPr>
      <w:r>
        <w:t>b)</w:t>
        <w:tab/>
        <w:t>Resplandeciente.</w:t>
      </w:r>
    </w:p>
    <w:p>
      <w:pPr>
        <w:pStyle w:val="Choice"/>
      </w:pPr>
      <w:r>
        <w:t>c)</w:t>
        <w:tab/>
        <w:t>Translúcido.</w:t>
      </w:r>
    </w:p>
    <w:p>
      <w:pPr>
        <w:pStyle w:val="Choice"/>
      </w:pPr>
      <w:r>
        <w:t>d)</w:t>
        <w:tab/>
        <w:t>Metálico.</w:t>
      </w:r>
    </w:p>
    <w:p>
      <w:pPr>
        <w:pStyle w:val="ListNumber"/>
      </w:pPr>
      <w:r>
        <w:t>¿Cuál es la propiedad de los metales perjudicial para el medio ambiente?</w:t>
      </w:r>
    </w:p>
    <w:p>
      <w:pPr>
        <w:pStyle w:val="Choice"/>
      </w:pPr>
      <w:r>
        <w:t>a)</w:t>
        <w:tab/>
        <w:t>La resistencia a la corrosión de muchos metales.</w:t>
      </w:r>
    </w:p>
    <w:p>
      <w:pPr>
        <w:pStyle w:val="Choice"/>
      </w:pPr>
      <w:r>
        <w:t>b)</w:t>
        <w:tab/>
        <w:t>La toxicidad de los metales pesados.</w:t>
      </w:r>
    </w:p>
    <w:p>
      <w:pPr>
        <w:pStyle w:val="Choice"/>
      </w:pPr>
      <w:r>
        <w:t>c)</w:t>
        <w:tab/>
        <w:t>Que todos los metales son fácilmente reciclables.</w:t>
      </w:r>
    </w:p>
    <w:p>
      <w:pPr>
        <w:pStyle w:val="Choice"/>
      </w:pPr>
      <w:r>
        <w:t>d)</w:t>
        <w:tab/>
        <w:t>La opacidad en el medio ambiente.</w:t>
      </w:r>
    </w:p>
    <w:p>
      <w:pPr>
        <w:pStyle w:val="ListNumber"/>
      </w:pPr>
      <w:r>
        <w:t>¿Qué metales son líquidos a temperatura ambiente?</w:t>
      </w:r>
    </w:p>
    <w:p>
      <w:pPr>
        <w:pStyle w:val="Choice"/>
      </w:pPr>
      <w:r>
        <w:t>a)</w:t>
        <w:tab/>
        <w:t>Aluminio y cromo.</w:t>
      </w:r>
    </w:p>
    <w:p>
      <w:pPr>
        <w:pStyle w:val="Choice"/>
      </w:pPr>
      <w:r>
        <w:t>b)</w:t>
        <w:tab/>
        <w:t>Mercurio y galio.</w:t>
      </w:r>
    </w:p>
    <w:p>
      <w:pPr>
        <w:pStyle w:val="Choice"/>
      </w:pPr>
      <w:r>
        <w:t>c)</w:t>
        <w:tab/>
        <w:t>Hierro y plomo.</w:t>
      </w:r>
    </w:p>
    <w:p>
      <w:pPr>
        <w:pStyle w:val="Choice"/>
      </w:pPr>
      <w:r>
        <w:t>d)</w:t>
        <w:tab/>
        <w:t>Oro y platino.</w:t>
      </w:r>
    </w:p>
    <w:p>
      <w:pPr>
        <w:pStyle w:val="ListNumber"/>
      </w:pPr>
      <w:r>
        <w:t>¿Qué metales se oxidan superficialmente y pierden su brillo, pero eso les hace resistentes a la corrosión?</w:t>
      </w:r>
    </w:p>
    <w:p>
      <w:pPr>
        <w:pStyle w:val="Choice"/>
      </w:pPr>
      <w:r>
        <w:t>a)</w:t>
        <w:tab/>
        <w:t>Hierro.</w:t>
      </w:r>
    </w:p>
    <w:p>
      <w:pPr>
        <w:pStyle w:val="Choice"/>
      </w:pPr>
      <w:r>
        <w:t>b)</w:t>
        <w:tab/>
        <w:t>Mercurio y galio.</w:t>
      </w:r>
    </w:p>
    <w:p>
      <w:pPr>
        <w:pStyle w:val="Choice"/>
      </w:pPr>
      <w:r>
        <w:t>c)</w:t>
        <w:tab/>
        <w:t>Cromo, platino, oro.</w:t>
      </w:r>
    </w:p>
    <w:p>
      <w:pPr>
        <w:pStyle w:val="Choice"/>
      </w:pPr>
      <w:r>
        <w:t>d)</w:t>
        <w:tab/>
        <w:t>Aluminio, plata, plomo.</w:t>
      </w:r>
    </w:p>
    <w:p>
      <w:pPr>
        <w:pStyle w:val="ListNumber"/>
      </w:pPr>
      <w:r>
        <w:t>¿Cuántos metales hay en la tabla periódica de los elementos?</w:t>
      </w:r>
    </w:p>
    <w:p>
      <w:pPr>
        <w:pStyle w:val="Choice"/>
      </w:pPr>
      <w:r>
        <w:t>a)</w:t>
        <w:tab/>
        <w:t>Muchos. La mayoría de los elementos son metales.</w:t>
      </w:r>
    </w:p>
    <w:p>
      <w:pPr>
        <w:pStyle w:val="Choice"/>
      </w:pPr>
      <w:r>
        <w:t>b)</w:t>
        <w:tab/>
        <w:t>La tabla periódica de los elementos no contiene metales.</w:t>
      </w:r>
    </w:p>
    <w:p>
      <w:pPr>
        <w:pStyle w:val="Choice"/>
      </w:pPr>
      <w:r>
        <w:t>c)</w:t>
        <w:tab/>
        <w:t>La mitad de los elementos de la tabla periódica son metales.</w:t>
      </w:r>
    </w:p>
    <w:p>
      <w:pPr>
        <w:pStyle w:val="Choice"/>
      </w:pPr>
      <w:r>
        <w:t>d)</w:t>
        <w:tab/>
        <w:t>Pocos. La mayoría de los elementos son no metales.</w:t>
      </w:r>
    </w:p>
    <w:p>
      <w:pPr>
        <w:pStyle w:val="ListNumber"/>
      </w:pPr>
      <w:r>
        <w:t>¿Cómo se define una aleación?</w:t>
      </w:r>
    </w:p>
    <w:p>
      <w:pPr>
        <w:pStyle w:val="Choice"/>
      </w:pPr>
      <w:r>
        <w:t>a)</w:t>
        <w:tab/>
        <w:t>Un compuesto puro de metal.</w:t>
      </w:r>
    </w:p>
    <w:p>
      <w:pPr>
        <w:pStyle w:val="Choice"/>
      </w:pPr>
      <w:r>
        <w:t>b)</w:t>
        <w:tab/>
        <w:t>Un material sin combinación de elementos.</w:t>
      </w:r>
    </w:p>
    <w:p>
      <w:pPr>
        <w:pStyle w:val="Choice"/>
      </w:pPr>
      <w:r>
        <w:t>c)</w:t>
        <w:tab/>
        <w:t>Una mezcla de varios metales entre sí.</w:t>
      </w:r>
    </w:p>
    <w:p>
      <w:pPr>
        <w:pStyle w:val="Choice"/>
      </w:pPr>
      <w:r>
        <w:t>d)</w:t>
        <w:tab/>
        <w:t>Una mezcla de un metal con otro elemento.</w:t>
      </w:r>
    </w:p>
    <w:p>
      <w:pPr>
        <w:pStyle w:val="ListNumber"/>
      </w:pPr>
      <w:r>
        <w:t>¿Cómo se fabrican generalmente las aleaciones?</w:t>
      </w:r>
    </w:p>
    <w:p>
      <w:pPr>
        <w:pStyle w:val="Choice"/>
      </w:pPr>
      <w:r>
        <w:t>a)</w:t>
        <w:tab/>
        <w:t>Enfriando los metales rápidamente.</w:t>
      </w:r>
    </w:p>
    <w:p>
      <w:pPr>
        <w:pStyle w:val="Choice"/>
      </w:pPr>
      <w:r>
        <w:t>b)</w:t>
        <w:tab/>
        <w:t>Utilizando únicamente metales puros.</w:t>
      </w:r>
    </w:p>
    <w:p>
      <w:pPr>
        <w:pStyle w:val="Choice"/>
      </w:pPr>
      <w:r>
        <w:t>c)</w:t>
        <w:tab/>
        <w:t>Fundiendo un metal con otros elementos.</w:t>
      </w:r>
    </w:p>
    <w:p>
      <w:pPr>
        <w:pStyle w:val="Choice"/>
      </w:pPr>
      <w:r>
        <w:t>d)</w:t>
        <w:tab/>
        <w:t>Mezclando aleaciones existentes.</w:t>
      </w:r>
    </w:p>
    <w:p>
      <w:pPr>
        <w:pStyle w:val="ListNumber"/>
      </w:pPr>
      <w:r>
        <w:t>¿Cuál de las siguientes opciones es un ejemplo de aleación?</w:t>
      </w:r>
    </w:p>
    <w:p>
      <w:pPr>
        <w:pStyle w:val="Choice"/>
      </w:pPr>
      <w:r>
        <w:t>a)</w:t>
        <w:tab/>
        <w:t>Aluminio sin mezclar.</w:t>
      </w:r>
    </w:p>
    <w:p>
      <w:pPr>
        <w:pStyle w:val="Choice"/>
      </w:pPr>
      <w:r>
        <w:t>b)</w:t>
        <w:tab/>
        <w:t>Bronce (cobre y estaño).</w:t>
      </w:r>
    </w:p>
    <w:p>
      <w:pPr>
        <w:pStyle w:val="Choice"/>
      </w:pPr>
      <w:r>
        <w:t>c)</w:t>
        <w:tab/>
        <w:t>Oro en su forma pura.</w:t>
      </w:r>
    </w:p>
    <w:p>
      <w:pPr>
        <w:pStyle w:val="Choice"/>
      </w:pPr>
      <w:r>
        <w:t>d)</w:t>
        <w:tab/>
        <w:t>Hierro puro.</w:t>
      </w:r>
    </w:p>
    <w:p>
      <w:pPr>
        <w:pStyle w:val="ListNumber"/>
      </w:pPr>
      <w:r>
        <w:t>¿Por qué se fabrican aleaciones?</w:t>
      </w:r>
    </w:p>
    <w:p>
      <w:pPr>
        <w:pStyle w:val="Choice"/>
      </w:pPr>
      <w:r>
        <w:t>a)</w:t>
        <w:tab/>
        <w:t>Para acelerar la oxidación de los metales.</w:t>
      </w:r>
    </w:p>
    <w:p>
      <w:pPr>
        <w:pStyle w:val="Choice"/>
      </w:pPr>
      <w:r>
        <w:t>b)</w:t>
        <w:tab/>
        <w:t>Para reducir la resistencia mecánica de los metales.</w:t>
      </w:r>
    </w:p>
    <w:p>
      <w:pPr>
        <w:pStyle w:val="Choice"/>
      </w:pPr>
      <w:r>
        <w:t>c)</w:t>
        <w:tab/>
        <w:t>Para obtener resultados con mejores propiedades que los elementos utilizados.</w:t>
      </w:r>
    </w:p>
    <w:p>
      <w:pPr>
        <w:pStyle w:val="Choice"/>
      </w:pPr>
      <w:r>
        <w:t>d)</w:t>
        <w:tab/>
        <w:t>Para aumentar la opacidad de los metales.</w:t>
      </w:r>
    </w:p>
    <w:p>
      <w:pPr>
        <w:pStyle w:val="ListNumber"/>
      </w:pPr>
      <w:r>
        <w:t>¿Qué elemento hace inoxidable al acero?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Zinc.</w:t>
      </w:r>
    </w:p>
    <w:p>
      <w:pPr>
        <w:pStyle w:val="Choice"/>
      </w:pPr>
      <w:r>
        <w:t>c)</w:t>
        <w:tab/>
        <w:t>Cromo.</w:t>
      </w:r>
    </w:p>
    <w:p>
      <w:pPr>
        <w:pStyle w:val="Choice"/>
      </w:pPr>
      <w:r>
        <w:t>d)</w:t>
        <w:tab/>
        <w:t>Estaño.</w:t>
      </w:r>
    </w:p>
    <w:p>
      <w:pPr>
        <w:pStyle w:val="ListNumber"/>
      </w:pPr>
      <w:r>
        <w:t>¿Qué metal está presente en el duraluminio como parte de la aleación?</w:t>
      </w:r>
    </w:p>
    <w:p>
      <w:pPr>
        <w:pStyle w:val="Choice"/>
      </w:pPr>
      <w:r>
        <w:t>a)</w:t>
        <w:tab/>
        <w:t>Hierro.</w:t>
      </w:r>
    </w:p>
    <w:p>
      <w:pPr>
        <w:pStyle w:val="Choice"/>
      </w:pPr>
      <w:r>
        <w:t>b)</w:t>
        <w:tab/>
        <w:t>Estaño.</w:t>
      </w:r>
    </w:p>
    <w:p>
      <w:pPr>
        <w:pStyle w:val="Choice"/>
      </w:pPr>
      <w:r>
        <w:t>c)</w:t>
        <w:tab/>
        <w:t>Aluminio</w:t>
      </w:r>
    </w:p>
    <w:p>
      <w:pPr>
        <w:pStyle w:val="Choice"/>
      </w:pPr>
      <w:r>
        <w:t>d)</w:t>
        <w:tab/>
        <w:t>Titanio.</w:t>
      </w:r>
    </w:p>
    <w:p>
      <w:pPr>
        <w:pStyle w:val="ListNumber"/>
      </w:pPr>
      <w:r>
        <w:t>¿Cómo mejoran las aleaciones las propiedades de los metales?</w:t>
      </w:r>
    </w:p>
    <w:p>
      <w:pPr>
        <w:pStyle w:val="Choice"/>
      </w:pPr>
      <w:r>
        <w:t>a)</w:t>
        <w:tab/>
        <w:t>Reduciendo la conductividad térmica.</w:t>
      </w:r>
    </w:p>
    <w:p>
      <w:pPr>
        <w:pStyle w:val="Choice"/>
      </w:pPr>
      <w:r>
        <w:t>b)</w:t>
        <w:tab/>
        <w:t>Combinando metales con otros elementos.</w:t>
      </w:r>
    </w:p>
    <w:p>
      <w:pPr>
        <w:pStyle w:val="Choice"/>
      </w:pPr>
      <w:r>
        <w:t>c)</w:t>
        <w:tab/>
        <w:t>Aumentando la opacidad.</w:t>
      </w:r>
    </w:p>
    <w:p>
      <w:pPr>
        <w:pStyle w:val="Choice"/>
      </w:pPr>
      <w:r>
        <w:t>d)</w:t>
        <w:tab/>
        <w:t>Eliminando la maleabilidad.</w:t>
      </w:r>
    </w:p>
    <w:p>
      <w:pPr>
        <w:pStyle w:val="ListNumber"/>
      </w:pPr>
      <w:r>
        <w:t>¿Por qué la mayoría de los metales no se utilizan en su forma pura?</w:t>
      </w:r>
    </w:p>
    <w:p>
      <w:pPr>
        <w:pStyle w:val="Choice"/>
      </w:pPr>
      <w:r>
        <w:t>a)</w:t>
        <w:tab/>
        <w:t>La forma pura es más costosa.</w:t>
      </w:r>
    </w:p>
    <w:p>
      <w:pPr>
        <w:pStyle w:val="Choice"/>
      </w:pPr>
      <w:r>
        <w:t>b)</w:t>
        <w:tab/>
        <w:t>La forma pura es más inestable.</w:t>
      </w:r>
    </w:p>
    <w:p>
      <w:pPr>
        <w:pStyle w:val="Choice"/>
      </w:pPr>
      <w:r>
        <w:t>c)</w:t>
        <w:tab/>
        <w:t>Se alean con otros elementos para mejorar sus propiedades.</w:t>
      </w:r>
    </w:p>
    <w:p>
      <w:pPr>
        <w:pStyle w:val="Choice"/>
      </w:pPr>
      <w:r>
        <w:t>d)</w:t>
        <w:tab/>
        <w:t>Son menos abundantes en la naturaleza.</w:t>
      </w:r>
    </w:p>
    <w:p>
      <w:pPr>
        <w:pStyle w:val="ListNumber"/>
      </w:pPr>
      <w:r>
        <w:t>¿Cuál es una de las aleaciones mencionadas en el texto?</w:t>
      </w:r>
    </w:p>
    <w:p>
      <w:pPr>
        <w:pStyle w:val="Choice"/>
      </w:pPr>
      <w:r>
        <w:t>a)</w:t>
        <w:tab/>
        <w:t>Oro puro.</w:t>
      </w:r>
    </w:p>
    <w:p>
      <w:pPr>
        <w:pStyle w:val="Choice"/>
      </w:pPr>
      <w:r>
        <w:t>b)</w:t>
        <w:tab/>
        <w:t>Plata sin mezclar.</w:t>
      </w:r>
    </w:p>
    <w:p>
      <w:pPr>
        <w:pStyle w:val="Choice"/>
      </w:pPr>
      <w:r>
        <w:t>c)</w:t>
        <w:tab/>
        <w:t>Aluminio en su forma natural.</w:t>
      </w:r>
    </w:p>
    <w:p>
      <w:pPr>
        <w:pStyle w:val="Choice"/>
      </w:pPr>
      <w:r>
        <w:t>d)</w:t>
        <w:tab/>
        <w:t>Latón (cobre y zinc).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