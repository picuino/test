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VI.</w:t>
      </w:r>
    </w:p>
    <w:p>
      <w:pPr>
        <w:pStyle w:val="ListNumber"/>
      </w:pPr>
      <w:r>
        <w:t>¿Cuál es el costo aproximado de un disco de Blu-ray?</w:t>
      </w:r>
    </w:p>
    <w:p>
      <w:pPr>
        <w:pStyle w:val="Choice"/>
      </w:pPr>
      <w:r>
        <w:t>a)</w:t>
        <w:tab/>
        <w:t>0,40 €.</w:t>
      </w:r>
    </w:p>
    <w:p>
      <w:pPr>
        <w:pStyle w:val="Choice"/>
      </w:pPr>
      <w:r>
        <w:t>b)</w:t>
        <w:tab/>
        <w:t>18 €.</w:t>
      </w:r>
    </w:p>
    <w:p>
      <w:pPr>
        <w:pStyle w:val="Choice"/>
      </w:pPr>
      <w:r>
        <w:t>c)</w:t>
        <w:tab/>
        <w:t>0,90 €.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¿Cuál es la capacidad de almacenamiento de un DVD?</w:t>
      </w:r>
    </w:p>
    <w:p>
      <w:pPr>
        <w:pStyle w:val="Choice"/>
      </w:pPr>
      <w:r>
        <w:t>a)</w:t>
        <w:tab/>
        <w:t>0,750 gigabytes.</w:t>
      </w:r>
    </w:p>
    <w:p>
      <w:pPr>
        <w:pStyle w:val="Choice"/>
      </w:pPr>
      <w:r>
        <w:t>b)</w:t>
        <w:tab/>
        <w:t>25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50 gigabytes.</w:t>
      </w:r>
    </w:p>
    <w:p>
      <w:pPr>
        <w:pStyle w:val="ListNumber"/>
      </w:pPr>
      <w:r>
        <w:t>¿Cuál fue la principal ventaja de los dispositivos de almacenamiento óptico en el momento en que salieron al mercado?</w:t>
      </w:r>
    </w:p>
    <w:p>
      <w:pPr>
        <w:pStyle w:val="Choice"/>
      </w:pPr>
      <w:r>
        <w:t>a)</w:t>
        <w:tab/>
        <w:t>Eran más duraderos que los discos duros.</w:t>
      </w:r>
    </w:p>
    <w:p>
      <w:pPr>
        <w:pStyle w:val="Choice"/>
      </w:pPr>
      <w:r>
        <w:t>b)</w:t>
        <w:tab/>
        <w:t>Tenían más capacidad que los discos duros y bajo precio.</w:t>
      </w:r>
    </w:p>
    <w:p>
      <w:pPr>
        <w:pStyle w:val="Choice"/>
      </w:pPr>
      <w:r>
        <w:t>c)</w:t>
        <w:tab/>
        <w:t>Eran más fáciles de usar que los discos duros.</w:t>
      </w:r>
    </w:p>
    <w:p>
      <w:pPr>
        <w:pStyle w:val="Choice"/>
      </w:pPr>
      <w:r>
        <w:t>d)</w:t>
        <w:tab/>
        <w:t>Eran más rápidos que los discos duros.</w:t>
      </w:r>
    </w:p>
    <w:p>
      <w:pPr>
        <w:pStyle w:val="ListNumber"/>
      </w:pPr>
      <w:r>
        <w:t>¿Por qué los discos ópticos ya no son rentables para almacenar grandes cantidades de datos?</w:t>
      </w:r>
    </w:p>
    <w:p>
      <w:pPr>
        <w:pStyle w:val="Choice"/>
      </w:pPr>
      <w:r>
        <w:t>a)</w:t>
        <w:tab/>
        <w:t>La capacidad de los discos duros ha crecido y su costo de almacenamiento ha bajado mucho.</w:t>
      </w:r>
    </w:p>
    <w:p>
      <w:pPr>
        <w:pStyle w:val="Choice"/>
      </w:pPr>
      <w:r>
        <w:t>b)</w:t>
        <w:tab/>
        <w:t>Los discos ópticos tienen una mayor velocidad de transferencia de datos.</w:t>
      </w:r>
    </w:p>
    <w:p>
      <w:pPr>
        <w:pStyle w:val="Choice"/>
      </w:pPr>
      <w:r>
        <w:t>c)</w:t>
        <w:tab/>
        <w:t>Los discos ópticos son más fáciles de usar que los discos duros.</w:t>
      </w:r>
    </w:p>
    <w:p>
      <w:pPr>
        <w:pStyle w:val="Choice"/>
      </w:pPr>
      <w:r>
        <w:t>d)</w:t>
        <w:tab/>
        <w:t>Los discos ópticos son más duraderos que los discos duros.</w:t>
      </w:r>
    </w:p>
    <w:p>
      <w:pPr>
        <w:pStyle w:val="ListNumber"/>
      </w:pPr>
      <w:r>
        <w:t>¿Cuál es la principal ventaja de las memorias USB en comparación con los discos ópticos?</w:t>
      </w:r>
    </w:p>
    <w:p>
      <w:pPr>
        <w:pStyle w:val="Choice"/>
      </w:pPr>
      <w:r>
        <w:t>a)</w:t>
        <w:tab/>
        <w:t>Son más baratas que los discos ópticos.</w:t>
      </w:r>
    </w:p>
    <w:p>
      <w:pPr>
        <w:pStyle w:val="Choice"/>
      </w:pPr>
      <w:r>
        <w:t>b)</w:t>
        <w:tab/>
        <w:t>Son más duraderas que los discos ópticos.</w:t>
      </w:r>
    </w:p>
    <w:p>
      <w:pPr>
        <w:pStyle w:val="Choice"/>
      </w:pPr>
      <w:r>
        <w:t>c)</w:t>
        <w:tab/>
        <w:t>Son más versátiles y fáciles de leer y escribir.</w:t>
      </w:r>
    </w:p>
    <w:p>
      <w:pPr>
        <w:pStyle w:val="Choice"/>
      </w:pPr>
      <w:r>
        <w:t>d)</w:t>
        <w:tab/>
        <w:t>Tienen una mayor capacidad de almacenamiento que los discos ópticos.</w:t>
      </w:r>
    </w:p>
    <w:p>
      <w:pPr>
        <w:pStyle w:val="ListNumber"/>
      </w:pPr>
      <w:r>
        <w:t>¿Cuál es el precio aproximado de una unidad de memoria USB con mayor capacidad que un Blu-ray en 2022?</w:t>
      </w:r>
    </w:p>
    <w:p>
      <w:pPr>
        <w:pStyle w:val="Choice"/>
      </w:pPr>
      <w:r>
        <w:t>a)</w:t>
        <w:tab/>
        <w:t>5 €.</w:t>
      </w:r>
    </w:p>
    <w:p>
      <w:pPr>
        <w:pStyle w:val="Choice"/>
      </w:pPr>
      <w:r>
        <w:t>b)</w:t>
        <w:tab/>
        <w:t>18 €.</w:t>
      </w:r>
    </w:p>
    <w:p>
      <w:pPr>
        <w:pStyle w:val="Choice"/>
      </w:pPr>
      <w:r>
        <w:t>c)</w:t>
        <w:tab/>
        <w:t>200 €.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¿Cuál es el rango de precios por gigabyte en las memorias USB de 2022?</w:t>
      </w:r>
    </w:p>
    <w:p>
      <w:pPr>
        <w:pStyle w:val="Choice"/>
      </w:pPr>
      <w:r>
        <w:t>a)</w:t>
        <w:tab/>
        <w:t>Entre 5 €/GB y 25 €/GB.</w:t>
      </w:r>
    </w:p>
    <w:p>
      <w:pPr>
        <w:pStyle w:val="Choice"/>
      </w:pPr>
      <w:r>
        <w:t>b)</w:t>
        <w:tab/>
        <w:t>Entre 0,12 €/GB y 0,05 €/GB.</w:t>
      </w:r>
    </w:p>
    <w:p>
      <w:pPr>
        <w:pStyle w:val="Choice"/>
      </w:pPr>
      <w:r>
        <w:t>c)</w:t>
        <w:tab/>
        <w:t>Entre 1 €/GB y 5 €/GB.</w:t>
      </w:r>
    </w:p>
    <w:p>
      <w:pPr>
        <w:pStyle w:val="Choice"/>
      </w:pPr>
      <w:r>
        <w:t>d)</w:t>
        <w:tab/>
        <w:t>Entre 0,50 €/GB y 0,90 €/GB.</w:t>
      </w:r>
    </w:p>
    <w:p>
      <w:pPr>
        <w:pStyle w:val="ListNumber"/>
      </w:pPr>
      <w:r>
        <w:t>¿Por qué se han popularizado las descargas de programas por internet?</w:t>
      </w:r>
    </w:p>
    <w:p>
      <w:pPr>
        <w:pStyle w:val="Choice"/>
      </w:pPr>
      <w:r>
        <w:t>a)</w:t>
        <w:tab/>
        <w:t>Porque los discos ópticos son una alternativa más cómoda y rápida.</w:t>
      </w:r>
    </w:p>
    <w:p>
      <w:pPr>
        <w:pStyle w:val="Choice"/>
      </w:pPr>
      <w:r>
        <w:t>b)</w:t>
        <w:tab/>
        <w:t>Porque la velocidad de descarga por internet ha disminuido mucho y resulta más barata y cómoda que un disco óptico.</w:t>
      </w:r>
    </w:p>
    <w:p>
      <w:pPr>
        <w:pStyle w:val="Choice"/>
      </w:pPr>
      <w:r>
        <w:t>c)</w:t>
        <w:tab/>
        <w:t>Porque la velocidad de descarga por internet ha aumentado mucho y resulta más barata y cómoda que un disco óptico.</w:t>
      </w:r>
    </w:p>
    <w:p>
      <w:pPr>
        <w:pStyle w:val="Choice"/>
      </w:pPr>
      <w:r>
        <w:t>d)</w:t>
        <w:tab/>
        <w:t>Porque los programas descargados por internet tienen una mayor capacidad de almacenamiento que los discos ópticos.</w:t>
      </w:r>
    </w:p>
    <w:p>
      <w:pPr>
        <w:pStyle w:val="ListNumber"/>
      </w:pPr>
      <w:r>
        <w:t>¿Cuál es la razón principal del declive del uso de los discos ópticos?</w:t>
      </w:r>
    </w:p>
    <w:p>
      <w:pPr>
        <w:pStyle w:val="Choice"/>
      </w:pPr>
      <w:r>
        <w:t>a)</w:t>
        <w:tab/>
        <w:t>La dificultad de lectura y escritura de los discos ópticos.</w:t>
      </w:r>
    </w:p>
    <w:p>
      <w:pPr>
        <w:pStyle w:val="Choice"/>
      </w:pPr>
      <w:r>
        <w:t>b)</w:t>
        <w:tab/>
        <w:t>La falta de versatilidad de los discos ópticos.</w:t>
      </w:r>
    </w:p>
    <w:p>
      <w:pPr>
        <w:pStyle w:val="Choice"/>
      </w:pPr>
      <w:r>
        <w:t>c)</w:t>
        <w:tab/>
        <w:t>El crecimiento exponencial de la capacidad de almacenamiento de los discos duros y las memorias USB.</w:t>
      </w:r>
    </w:p>
    <w:p>
      <w:pPr>
        <w:pStyle w:val="Choice"/>
      </w:pPr>
      <w:r>
        <w:t>d)</w:t>
        <w:tab/>
        <w:t>El alto costo de los discos ópticos en comparación con otros dispositivos de almacenamiento.</w:t>
      </w:r>
    </w:p>
    <w:p>
      <w:pPr>
        <w:pStyle w:val="ListNumber"/>
      </w:pPr>
      <w:r>
        <w:t>¿Cuál es una de las aplicaciones que han asumido las memorias USB en lugar de los discos ópticos?</w:t>
      </w:r>
    </w:p>
    <w:p>
      <w:pPr>
        <w:pStyle w:val="Choice"/>
      </w:pPr>
      <w:r>
        <w:t>a)</w:t>
        <w:tab/>
        <w:t>La realización de copias de seguridad de datos.</w:t>
      </w:r>
    </w:p>
    <w:p>
      <w:pPr>
        <w:pStyle w:val="Choice"/>
      </w:pPr>
      <w:r>
        <w:t>b)</w:t>
        <w:tab/>
        <w:t>La reproducción de música en aparatos mp3.</w:t>
      </w:r>
    </w:p>
    <w:p>
      <w:pPr>
        <w:pStyle w:val="Choice"/>
      </w:pPr>
      <w:r>
        <w:t>c)</w:t>
        <w:tab/>
        <w:t>La venta de programas grabados en discos ópticos.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¿En qué se basa la cinta magnética como soporte de almacenamiento?</w:t>
      </w:r>
    </w:p>
    <w:p>
      <w:pPr>
        <w:pStyle w:val="Choice"/>
      </w:pPr>
      <w:r>
        <w:t>a)</w:t>
        <w:tab/>
        <w:t>En una lámina de material metálico plateado que refleja un fino haz de luz láser.</w:t>
      </w:r>
    </w:p>
    <w:p>
      <w:pPr>
        <w:pStyle w:val="Choice"/>
      </w:pPr>
      <w:r>
        <w:t>b)</w:t>
        <w:tab/>
        <w:t>En un disco de plástico impregnado en su superficie con material magnético.</w:t>
      </w:r>
    </w:p>
    <w:p>
      <w:pPr>
        <w:pStyle w:val="Choice"/>
      </w:pPr>
      <w:r>
        <w:t>c)</w:t>
        <w:tab/>
        <w:t>En una cinta de papel impregnada en su superficie con material magnético.</w:t>
      </w:r>
    </w:p>
    <w:p>
      <w:pPr>
        <w:pStyle w:val="Choice"/>
      </w:pPr>
      <w:r>
        <w:t>d)</w:t>
        <w:tab/>
        <w:t>En una fina cinta de plástico impregnada en su superficie con material magnético.</w:t>
      </w:r>
    </w:p>
    <w:p>
      <w:pPr>
        <w:pStyle w:val="ListNumber"/>
      </w:pPr>
      <w:r>
        <w:t>¿Cuál es una de las desventajas de la cinta magnética?</w:t>
      </w:r>
    </w:p>
    <w:p>
      <w:pPr>
        <w:pStyle w:val="Choice"/>
      </w:pPr>
      <w:r>
        <w:t>a)</w:t>
        <w:tab/>
        <w:t>Su acceso secuencial a la información.</w:t>
      </w:r>
    </w:p>
    <w:p>
      <w:pPr>
        <w:pStyle w:val="Choice"/>
      </w:pPr>
      <w:r>
        <w:t>b)</w:t>
        <w:tab/>
        <w:t>Su baja capacidad de almacenamiento.</w:t>
      </w:r>
    </w:p>
    <w:p>
      <w:pPr>
        <w:pStyle w:val="Choice"/>
      </w:pPr>
      <w:r>
        <w:t>c)</w:t>
        <w:tab/>
        <w:t>Su alto costo por gigabyte.</w:t>
      </w:r>
    </w:p>
    <w:p>
      <w:pPr>
        <w:pStyle w:val="Choice"/>
      </w:pPr>
      <w:r>
        <w:t>d)</w:t>
        <w:tab/>
        <w:t>Su baja velocidad de transferencia de datos.</w:t>
      </w:r>
    </w:p>
    <w:p>
      <w:pPr>
        <w:pStyle w:val="ListNumber"/>
      </w:pPr>
      <w:r>
        <w:t>¿Cuál es la mayor ventaja de la cinta magnética?</w:t>
      </w:r>
    </w:p>
    <w:p>
      <w:pPr>
        <w:pStyle w:val="Choice"/>
      </w:pPr>
      <w:r>
        <w:t>a)</w:t>
        <w:tab/>
        <w:t>Su alta velocidad de transferencia de datos.</w:t>
      </w:r>
    </w:p>
    <w:p>
      <w:pPr>
        <w:pStyle w:val="Choice"/>
      </w:pPr>
      <w:r>
        <w:t>b)</w:t>
        <w:tab/>
        <w:t>Su acceso aleatorio a la información.</w:t>
      </w:r>
    </w:p>
    <w:p>
      <w:pPr>
        <w:pStyle w:val="Choice"/>
      </w:pPr>
      <w:r>
        <w:t>c)</w:t>
        <w:tab/>
        <w:t>Su alta capacidad de almacenamiento.</w:t>
      </w:r>
    </w:p>
    <w:p>
      <w:pPr>
        <w:pStyle w:val="Choice"/>
      </w:pPr>
      <w:r>
        <w:t>d)</w:t>
        <w:tab/>
        <w:t>Su bajo precio por gigabyte.</w:t>
      </w:r>
    </w:p>
    <w:p>
      <w:pPr>
        <w:pStyle w:val="ListNumber"/>
      </w:pPr>
      <w:r>
        <w:t>¿Cuál es el uso actual de la cinta magnética?</w:t>
      </w:r>
    </w:p>
    <w:p>
      <w:pPr>
        <w:pStyle w:val="Choice"/>
      </w:pPr>
      <w:r>
        <w:t>a)</w:t>
        <w:tab/>
        <w:t>Realizar copias de respaldo de grandes cantidades de datos.</w:t>
      </w:r>
    </w:p>
    <w:p>
      <w:pPr>
        <w:pStyle w:val="Choice"/>
      </w:pPr>
      <w:r>
        <w:t>b)</w:t>
        <w:tab/>
        <w:t>Almacenamiento de datos en tiempo real.</w:t>
      </w:r>
    </w:p>
    <w:p>
      <w:pPr>
        <w:pStyle w:val="Choice"/>
      </w:pPr>
      <w:r>
        <w:t>c)</w:t>
        <w:tab/>
        <w:t>Ejecución de programas de computadora.</w:t>
      </w:r>
    </w:p>
    <w:p>
      <w:pPr>
        <w:pStyle w:val="Choice"/>
      </w:pPr>
      <w:r>
        <w:t>d)</w:t>
        <w:tab/>
        <w:t>Uso en reproductores de música.</w:t>
      </w:r>
    </w:p>
    <w:p>
      <w:pPr>
        <w:pStyle w:val="ListNumber"/>
      </w:pPr>
      <w:r>
        <w:t>¿Qué tecnología es la más conocida en la actualidad para la cinta magnética?</w:t>
      </w:r>
    </w:p>
    <w:p>
      <w:pPr>
        <w:pStyle w:val="Choice"/>
      </w:pPr>
      <w:r>
        <w:t>a)</w:t>
        <w:tab/>
        <w:t>CD-ROM (Compact Disc Read-Only Memory).</w:t>
      </w:r>
    </w:p>
    <w:p>
      <w:pPr>
        <w:pStyle w:val="Choice"/>
      </w:pPr>
      <w:r>
        <w:t>b)</w:t>
        <w:tab/>
        <w:t>Blu-ray.</w:t>
      </w:r>
    </w:p>
    <w:p>
      <w:pPr>
        <w:pStyle w:val="Choice"/>
      </w:pPr>
      <w:r>
        <w:t>c)</w:t>
        <w:tab/>
        <w:t>DVD (Digital Versatile Disc).</w:t>
      </w:r>
    </w:p>
    <w:p>
      <w:pPr>
        <w:pStyle w:val="Choice"/>
      </w:pPr>
      <w:r>
        <w:t>d)</w:t>
        <w:tab/>
        <w:t>LTO (Linear Tape Open).</w:t>
      </w:r>
    </w:p>
    <w:p>
      <w:pPr>
        <w:pStyle w:val="ListNumber"/>
      </w:pPr>
      <w:r>
        <w:t>¿Qué tecnología está basada en un disco de plástico flexible impregnado con un material ferromagnético?</w:t>
      </w:r>
    </w:p>
    <w:p>
      <w:pPr>
        <w:pStyle w:val="Choice"/>
      </w:pPr>
      <w:r>
        <w:t>a)</w:t>
        <w:tab/>
        <w:t>Discos flexibles.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Discos duros.</w:t>
      </w:r>
    </w:p>
    <w:p>
      <w:pPr>
        <w:pStyle w:val="Choice"/>
      </w:pPr>
      <w:r>
        <w:t>d)</w:t>
        <w:tab/>
        <w:t>Discos ópticos.</w:t>
      </w:r>
    </w:p>
    <w:p>
      <w:pPr>
        <w:pStyle w:val="ListNumber"/>
      </w:pPr>
      <w:r>
        <w:t>¿Durante cuánto tiempo los disquetes dominaron el almacenamiento externo?</w:t>
      </w:r>
    </w:p>
    <w:p>
      <w:pPr>
        <w:pStyle w:val="Choice"/>
      </w:pPr>
      <w:r>
        <w:t>a)</w:t>
        <w:tab/>
        <w:t>Cerca de 10 años.</w:t>
      </w:r>
    </w:p>
    <w:p>
      <w:pPr>
        <w:pStyle w:val="Choice"/>
      </w:pPr>
      <w:r>
        <w:t>b)</w:t>
        <w:tab/>
        <w:t>Cerca de 50 años.</w:t>
      </w:r>
    </w:p>
    <w:p>
      <w:pPr>
        <w:pStyle w:val="Choice"/>
      </w:pPr>
      <w:r>
        <w:t>c)</w:t>
        <w:tab/>
        <w:t>Cerca de 30 años.</w:t>
      </w:r>
    </w:p>
    <w:p>
      <w:pPr>
        <w:pStyle w:val="Choice"/>
      </w:pPr>
      <w:r>
        <w:t>d)</w:t>
        <w:tab/>
        <w:t>Cerca de 5 años.</w:t>
      </w:r>
    </w:p>
    <w:p>
      <w:pPr>
        <w:pStyle w:val="ListNumber"/>
      </w:pPr>
      <w:r>
        <w:t>¿Qué tecnología es considerada obsoleta actualmente?</w:t>
      </w:r>
    </w:p>
    <w:p>
      <w:pPr>
        <w:pStyle w:val="Choice"/>
      </w:pPr>
      <w:r>
        <w:t>a)</w:t>
        <w:tab/>
        <w:t>Memorias USB.</w:t>
      </w:r>
    </w:p>
    <w:p>
      <w:pPr>
        <w:pStyle w:val="Choice"/>
      </w:pPr>
      <w:r>
        <w:t>b)</w:t>
        <w:tab/>
        <w:t>Discos duros.</w:t>
      </w:r>
    </w:p>
    <w:p>
      <w:pPr>
        <w:pStyle w:val="Choice"/>
      </w:pPr>
      <w:r>
        <w:t>c)</w:t>
        <w:tab/>
        <w:t>Cintas magnéticas.</w:t>
      </w:r>
    </w:p>
    <w:p>
      <w:pPr>
        <w:pStyle w:val="Choice"/>
      </w:pPr>
      <w:r>
        <w:t>d)</w:t>
        <w:tab/>
        <w:t>Discos flexibles.</w:t>
      </w:r>
    </w:p>
    <w:p>
      <w:pPr>
        <w:pStyle w:val="ListNumber"/>
      </w:pPr>
      <w:r>
        <w:t>¿Cómo se suelen representar los iconos de grabación de datos en disco en los programas actuales?</w:t>
      </w:r>
    </w:p>
    <w:p>
      <w:pPr>
        <w:pStyle w:val="Choice"/>
      </w:pPr>
      <w:r>
        <w:t>a)</w:t>
        <w:tab/>
        <w:t>Con el icono de un disco óptico.</w:t>
      </w:r>
    </w:p>
    <w:p>
      <w:pPr>
        <w:pStyle w:val="Choice"/>
      </w:pPr>
      <w:r>
        <w:t>b)</w:t>
        <w:tab/>
        <w:t>Con el icono de una memoria USB.</w:t>
      </w:r>
    </w:p>
    <w:p>
      <w:pPr>
        <w:pStyle w:val="Choice"/>
      </w:pPr>
      <w:r>
        <w:t>c)</w:t>
        <w:tab/>
        <w:t>Con el icono de un disco duro de  5 1/4 pulgadas.</w:t>
      </w:r>
    </w:p>
    <w:p>
      <w:pPr>
        <w:pStyle w:val="Choice"/>
      </w:pPr>
      <w:r>
        <w:t>d)</w:t>
        <w:tab/>
        <w:t>Con el icono de un disco flexible de 3 1/2 pulgadas.</w:t>
      </w:r>
    </w:p>
    <w:p>
      <w:pPr>
        <w:pStyle w:val="ListNumber"/>
      </w:pPr>
      <w:r>
        <w:t>¿Qué tipo de material impregna la superficie de un disquete para almacenar información?</w:t>
      </w:r>
    </w:p>
    <w:p>
      <w:pPr>
        <w:pStyle w:val="Choice"/>
      </w:pPr>
      <w:r>
        <w:t>a)</w:t>
        <w:tab/>
        <w:t>Material ferromagnético.</w:t>
      </w:r>
    </w:p>
    <w:p>
      <w:pPr>
        <w:pStyle w:val="Choice"/>
      </w:pPr>
      <w:r>
        <w:t>b)</w:t>
        <w:tab/>
        <w:t>Material óptico.</w:t>
      </w:r>
    </w:p>
    <w:p>
      <w:pPr>
        <w:pStyle w:val="Choice"/>
      </w:pPr>
      <w:r>
        <w:t>c)</w:t>
        <w:tab/>
        <w:t>Material oleoso.</w:t>
      </w:r>
    </w:p>
    <w:p>
      <w:pPr>
        <w:pStyle w:val="Choice"/>
      </w:pPr>
      <w:r>
        <w:t>d)</w:t>
        <w:tab/>
        <w:t>Material plástico.</w:t>
      </w:r>
    </w:p>
    <w:p>
      <w:pPr>
        <w:pStyle w:val="ListNumber"/>
      </w:pPr>
      <w:r>
        <w:t>¿Qué es el almacenamiento en red?</w:t>
      </w:r>
    </w:p>
    <w:p>
      <w:pPr>
        <w:pStyle w:val="Choice"/>
      </w:pPr>
      <w:r>
        <w:t>a)</w:t>
        <w:tab/>
        <w:t>Un dispositivo externo que se conecta al ordenador por USB.</w:t>
      </w:r>
    </w:p>
    <w:p>
      <w:pPr>
        <w:pStyle w:val="Choice"/>
      </w:pPr>
      <w:r>
        <w:t>b)</w:t>
        <w:tab/>
        <w:t>Un dispositivo especializado en el almacenamiento de datos al que se accede a través de una red local o internet.</w:t>
      </w:r>
    </w:p>
    <w:p>
      <w:pPr>
        <w:pStyle w:val="Choice"/>
      </w:pPr>
      <w:r>
        <w:t>c)</w:t>
        <w:tab/>
        <w:t>Un tipo de almacenamiento externo óptico.</w:t>
      </w:r>
    </w:p>
    <w:p>
      <w:pPr>
        <w:pStyle w:val="Choice"/>
      </w:pPr>
      <w:r>
        <w:t>d)</w:t>
        <w:tab/>
        <w:t>Un dispositivo interno de almacenamiento interno del ordenador.</w:t>
      </w:r>
    </w:p>
    <w:p>
      <w:pPr>
        <w:pStyle w:val="ListNumber"/>
      </w:pPr>
      <w:r>
        <w:t>¿Cuál es la principal ventaja del almacenamiento en red?</w:t>
      </w:r>
    </w:p>
    <w:p>
      <w:pPr>
        <w:pStyle w:val="Choice"/>
      </w:pPr>
      <w:r>
        <w:t>a)</w:t>
        <w:tab/>
        <w:t>Optimizar y compartir información y recursos de almacenamiento entre varios ordenadores.</w:t>
      </w:r>
    </w:p>
    <w:p>
      <w:pPr>
        <w:pStyle w:val="Choice"/>
      </w:pPr>
      <w:r>
        <w:t>b)</w:t>
        <w:tab/>
        <w:t>Almacenar grandes cantidades de datos en un solo dispositivo.</w:t>
      </w:r>
    </w:p>
    <w:p>
      <w:pPr>
        <w:pStyle w:val="Choice"/>
      </w:pPr>
      <w:r>
        <w:t>c)</w:t>
        <w:tab/>
        <w:t>Acceder a la información más rápidamente.</w:t>
      </w:r>
    </w:p>
    <w:p>
      <w:pPr>
        <w:pStyle w:val="Choice"/>
      </w:pPr>
      <w:r>
        <w:t>d)</w:t>
        <w:tab/>
        <w:t>No necesitar conexión a internet para acceder a la información.</w:t>
      </w:r>
    </w:p>
    <w:p>
      <w:pPr>
        <w:pStyle w:val="ListNumber"/>
      </w:pPr>
      <w:r>
        <w:t>¿Cómo se accede a un dispositivo de almacenamiento en red?</w:t>
      </w:r>
    </w:p>
    <w:p>
      <w:pPr>
        <w:pStyle w:val="Choice"/>
      </w:pPr>
      <w:r>
        <w:t>a)</w:t>
        <w:tab/>
        <w:t>Mediante un disco duro externo.</w:t>
      </w:r>
    </w:p>
    <w:p>
      <w:pPr>
        <w:pStyle w:val="Choice"/>
      </w:pPr>
      <w:r>
        <w:t>b)</w:t>
        <w:tab/>
        <w:t>A través de una conexión inalámbrica Bluetooth.</w:t>
      </w:r>
    </w:p>
    <w:p>
      <w:pPr>
        <w:pStyle w:val="Choice"/>
      </w:pPr>
      <w:r>
        <w:t>c)</w:t>
        <w:tab/>
        <w:t>Conectando el dispositivo directamente al ordenador.</w:t>
      </w:r>
    </w:p>
    <w:p>
      <w:pPr>
        <w:pStyle w:val="Choice"/>
      </w:pPr>
      <w:r>
        <w:t>d)</w:t>
        <w:tab/>
        <w:t>A través de una red local Ethernet o a través de internet.</w:t>
      </w:r>
    </w:p>
    <w:p>
      <w:pPr>
        <w:pStyle w:val="ListNumber"/>
      </w:pPr>
      <w:r>
        <w:t>¿Qué significa la sigla NAS?</w:t>
      </w:r>
    </w:p>
    <w:p>
      <w:pPr>
        <w:pStyle w:val="Choice"/>
      </w:pPr>
      <w:r>
        <w:t>a)</w:t>
        <w:tab/>
        <w:t>Network Attached Storage.</w:t>
      </w:r>
    </w:p>
    <w:p>
      <w:pPr>
        <w:pStyle w:val="Choice"/>
      </w:pPr>
      <w:r>
        <w:t>b)</w:t>
        <w:tab/>
        <w:t>Network Access Server.</w:t>
      </w:r>
    </w:p>
    <w:p>
      <w:pPr>
        <w:pStyle w:val="Choice"/>
      </w:pPr>
      <w:r>
        <w:t>c)</w:t>
        <w:tab/>
        <w:t>Network Attached Server.</w:t>
      </w:r>
    </w:p>
    <w:p>
      <w:pPr>
        <w:pStyle w:val="Choice"/>
      </w:pPr>
      <w:r>
        <w:t>d)</w:t>
        <w:tab/>
        <w:t>Network Access Storage.</w:t>
      </w:r>
    </w:p>
    <w:p>
      <w:pPr>
        <w:pStyle w:val="ListNumber"/>
      </w:pPr>
      <w:r>
        <w:t>¿Qué función cumple un servidor NAS?</w:t>
      </w:r>
    </w:p>
    <w:p>
      <w:pPr>
        <w:pStyle w:val="Choice"/>
      </w:pPr>
      <w:r>
        <w:t>a)</w:t>
        <w:tab/>
        <w:t>Realizar copias de seguridad en la nube.</w:t>
      </w:r>
    </w:p>
    <w:p>
      <w:pPr>
        <w:pStyle w:val="Choice"/>
      </w:pPr>
      <w:r>
        <w:t>b)</w:t>
        <w:tab/>
        <w:t>Imprimir documentos de forma remota.</w:t>
      </w:r>
    </w:p>
    <w:p>
      <w:pPr>
        <w:pStyle w:val="Choice"/>
      </w:pPr>
      <w:r>
        <w:t>c)</w:t>
        <w:tab/>
        <w:t>Almacenar datos y compartirlos en una red local.</w:t>
      </w:r>
    </w:p>
    <w:p>
      <w:pPr>
        <w:pStyle w:val="Choice"/>
      </w:pPr>
      <w:r>
        <w:t>d)</w:t>
        <w:tab/>
        <w:t>Acceder a internet.</w:t>
      </w:r>
    </w:p>
    <w:p>
      <w:pPr>
        <w:pStyle w:val="ListNumber"/>
      </w:pPr>
      <w:r>
        <w:t>¿Qué tipo de unidades de almacenamiento se pueden conectar a un servidor NAS?</w:t>
      </w:r>
    </w:p>
    <w:p>
      <w:pPr>
        <w:pStyle w:val="Choice"/>
      </w:pPr>
      <w:r>
        <w:t>a)</w:t>
        <w:tab/>
        <w:t>Cintas magnéticas o disquetes.</w:t>
      </w:r>
    </w:p>
    <w:p>
      <w:pPr>
        <w:pStyle w:val="Choice"/>
      </w:pPr>
      <w:r>
        <w:t>b)</w:t>
        <w:tab/>
        <w:t>Pendrives o tarjetas de memoria.</w:t>
      </w:r>
    </w:p>
    <w:p>
      <w:pPr>
        <w:pStyle w:val="Choice"/>
      </w:pPr>
      <w:r>
        <w:t>c)</w:t>
        <w:tab/>
        <w:t>CD o DVD.</w:t>
      </w:r>
    </w:p>
    <w:p>
      <w:pPr>
        <w:pStyle w:val="Choice"/>
      </w:pPr>
      <w:r>
        <w:t>d)</w:t>
        <w:tab/>
        <w:t>HDD o SSD.</w:t>
      </w:r>
    </w:p>
    <w:p>
      <w:pPr>
        <w:pStyle w:val="ListNumber"/>
      </w:pPr>
      <w:r>
        <w:t>¿Qué es la nube?</w:t>
      </w:r>
    </w:p>
    <w:p>
      <w:pPr>
        <w:pStyle w:val="Choice"/>
      </w:pPr>
      <w:r>
        <w:t>a)</w:t>
        <w:tab/>
        <w:t>Un dispositivo de almacenamiento externo.</w:t>
      </w:r>
    </w:p>
    <w:p>
      <w:pPr>
        <w:pStyle w:val="Choice"/>
      </w:pPr>
      <w:r>
        <w:t>b)</w:t>
        <w:tab/>
        <w:t>Un tipo de conexión a internet.</w:t>
      </w:r>
    </w:p>
    <w:p>
      <w:pPr>
        <w:pStyle w:val="Choice"/>
      </w:pPr>
      <w:r>
        <w:t>c)</w:t>
        <w:tab/>
        <w:t>Un centro de datos con multitud de ordenadores que pueden actuar como servidores de datos o de aplicaciones online.</w:t>
      </w:r>
    </w:p>
    <w:p>
      <w:pPr>
        <w:pStyle w:val="Choice"/>
      </w:pPr>
      <w:r>
        <w:t>d)</w:t>
        <w:tab/>
        <w:t>Un sistema operativo de red.</w:t>
      </w:r>
    </w:p>
    <w:p>
      <w:pPr>
        <w:pStyle w:val="ListNumber"/>
      </w:pPr>
      <w:r>
        <w:t>¿A quiénes pertenecen los centros de datos que forman la nube?</w:t>
      </w:r>
    </w:p>
    <w:p>
      <w:pPr>
        <w:pStyle w:val="Choice"/>
      </w:pPr>
      <w:r>
        <w:t>a)</w:t>
        <w:tab/>
        <w:t>Grandes compañías como Amazon, Microsoft y Google.</w:t>
      </w:r>
    </w:p>
    <w:p>
      <w:pPr>
        <w:pStyle w:val="Choice"/>
      </w:pPr>
      <w:r>
        <w:t>b)</w:t>
        <w:tab/>
        <w:t>Pequeñas empresas locales.</w:t>
      </w:r>
    </w:p>
    <w:p>
      <w:pPr>
        <w:pStyle w:val="Choice"/>
      </w:pPr>
      <w:r>
        <w:t>c)</w:t>
        <w:tab/>
        <w:t>Gobiernos y organismos internacionales.</w:t>
      </w:r>
    </w:p>
    <w:p>
      <w:pPr>
        <w:pStyle w:val="Choice"/>
      </w:pPr>
      <w:r>
        <w:t>d)</w:t>
        <w:tab/>
        <w:t>Particulares que alquilan servidores.</w:t>
      </w:r>
    </w:p>
    <w:p>
      <w:pPr>
        <w:pStyle w:val="ListNumber"/>
      </w:pPr>
      <w:r>
        <w:t>¿Qué tipo de compañías pueden usar la nube para almacenar sus datos?</w:t>
      </w:r>
    </w:p>
    <w:p>
      <w:pPr>
        <w:pStyle w:val="Choice"/>
      </w:pPr>
      <w:r>
        <w:t>a)</w:t>
        <w:tab/>
        <w:t>Tanto particulares como grandes empresas.</w:t>
      </w:r>
    </w:p>
    <w:p>
      <w:pPr>
        <w:pStyle w:val="Choice"/>
      </w:pPr>
      <w:r>
        <w:t>b)</w:t>
        <w:tab/>
        <w:t>Solo particulares.</w:t>
      </w:r>
    </w:p>
    <w:p>
      <w:pPr>
        <w:pStyle w:val="Choice"/>
      </w:pPr>
      <w:r>
        <w:t>c)</w:t>
        <w:tab/>
        <w:t>Solo empresas grandes.</w:t>
      </w:r>
    </w:p>
    <w:p>
      <w:pPr>
        <w:pStyle w:val="Choice"/>
      </w:pPr>
      <w:r>
        <w:t>d)</w:t>
        <w:tab/>
        <w:t>Solo empresas pequeñas.</w:t>
      </w:r>
    </w:p>
    <w:p>
      <w:pPr>
        <w:pStyle w:val="ListNumber"/>
      </w:pPr>
      <w:r>
        <w:t>¿Cuál es un ejemplo de servicio de almacenamiento en la nube para usuarios particulares?</w:t>
      </w:r>
    </w:p>
    <w:p>
      <w:pPr>
        <w:pStyle w:val="Choice"/>
      </w:pPr>
      <w:r>
        <w:t>a)</w:t>
        <w:tab/>
        <w:t>Google Drive.</w:t>
      </w:r>
    </w:p>
    <w:p>
      <w:pPr>
        <w:pStyle w:val="Choice"/>
      </w:pPr>
      <w:r>
        <w:t>b)</w:t>
        <w:tab/>
        <w:t>Amazon Web Services.</w:t>
      </w:r>
    </w:p>
    <w:p>
      <w:pPr>
        <w:pStyle w:val="Choice"/>
      </w:pPr>
      <w:r>
        <w:t>c)</w:t>
        <w:tab/>
        <w:t>Netflix.</w:t>
      </w:r>
    </w:p>
    <w:p>
      <w:pPr>
        <w:pStyle w:val="Choice"/>
      </w:pPr>
      <w:r>
        <w:t>d)</w:t>
        <w:tab/>
        <w:t>Microsoft Azure.</w:t>
      </w:r>
    </w:p>
    <w:p>
      <w:pPr>
        <w:pStyle w:val="ListNumber"/>
      </w:pPr>
      <w:r>
        <w:t>¿Qué tipo de servicio ofrece Netflix a través de la nube de Amazon?</w:t>
      </w:r>
    </w:p>
    <w:p>
      <w:pPr>
        <w:pStyle w:val="Choice"/>
      </w:pPr>
      <w:r>
        <w:t>a)</w:t>
        <w:tab/>
        <w:t>Streaming de series y películas.</w:t>
      </w:r>
    </w:p>
    <w:p>
      <w:pPr>
        <w:pStyle w:val="Choice"/>
      </w:pPr>
      <w:r>
        <w:t>b)</w:t>
        <w:tab/>
        <w:t>Venta de productos online.</w:t>
      </w:r>
    </w:p>
    <w:p>
      <w:pPr>
        <w:pStyle w:val="Choice"/>
      </w:pPr>
      <w:r>
        <w:t>c)</w:t>
        <w:tab/>
        <w:t>Acceso remoto a servidores de empresas.</w:t>
      </w:r>
    </w:p>
    <w:p>
      <w:pPr>
        <w:pStyle w:val="Choice"/>
      </w:pPr>
      <w:r>
        <w:t>d)</w:t>
        <w:tab/>
        <w:t>Almacenamiento de datos de usuarios.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