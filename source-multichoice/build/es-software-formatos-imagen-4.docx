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IV.</w:t>
      </w:r>
    </w:p>
    <w:p>
      <w:pPr>
        <w:pStyle w:val="ListNumber"/>
      </w:pPr>
      <w:r>
        <w:t>¿Qué se entiende por profundidad de color?</w:t>
      </w:r>
    </w:p>
    <w:p>
      <w:pPr>
        <w:pStyle w:val="Choice"/>
      </w:pPr>
      <w:r>
        <w:t>a)</w:t>
        <w:tab/>
        <w:t>Tipo de formato de imagen.</w:t>
      </w:r>
    </w:p>
    <w:p>
      <w:pPr>
        <w:pStyle w:val="Choice"/>
      </w:pPr>
      <w:r>
        <w:t>b)</w:t>
        <w:tab/>
        <w:t>Número de colores distintos que puede mostrar una imagen.</w:t>
      </w:r>
    </w:p>
    <w:p>
      <w:pPr>
        <w:pStyle w:val="Choice"/>
      </w:pPr>
      <w:r>
        <w:t>c)</w:t>
        <w:tab/>
        <w:t>Resolución de la imagen.</w:t>
      </w:r>
    </w:p>
    <w:p>
      <w:pPr>
        <w:pStyle w:val="Choice"/>
      </w:pPr>
      <w:r>
        <w:t>d)</w:t>
        <w:tab/>
        <w:t>Tamaño físico de la imagen en número de píxeles totales.</w:t>
      </w:r>
    </w:p>
    <w:p>
      <w:pPr>
        <w:pStyle w:val="ListNumber"/>
      </w:pPr>
      <w:r>
        <w:t>¿Cuál es la menor profundidad de color posible?</w:t>
      </w:r>
    </w:p>
    <w:p>
      <w:pPr>
        <w:pStyle w:val="Choice"/>
      </w:pPr>
      <w:r>
        <w:t>a)</w:t>
        <w:tab/>
        <w:t>16 colores.</w:t>
      </w:r>
    </w:p>
    <w:p>
      <w:pPr>
        <w:pStyle w:val="Choice"/>
      </w:pPr>
      <w:r>
        <w:t>b)</w:t>
        <w:tab/>
        <w:t>256 colores.</w:t>
      </w:r>
    </w:p>
    <w:p>
      <w:pPr>
        <w:pStyle w:val="Choice"/>
      </w:pPr>
      <w:r>
        <w:t>c)</w:t>
        <w:tab/>
        <w:t>2 colores.</w:t>
      </w:r>
    </w:p>
    <w:p>
      <w:pPr>
        <w:pStyle w:val="Choice"/>
      </w:pPr>
      <w:r>
        <w:t>d)</w:t>
        <w:tab/>
        <w:t>4 colores.</w:t>
      </w:r>
    </w:p>
    <w:p>
      <w:pPr>
        <w:pStyle w:val="ListNumber"/>
      </w:pPr>
      <w:r>
        <w:t>¿Cuántos niveles de color tiene la profundidad de color de una imagen JPEG estándar?</w:t>
      </w:r>
    </w:p>
    <w:p>
      <w:pPr>
        <w:pStyle w:val="Choice"/>
      </w:pPr>
      <w:r>
        <w:t>a)</w:t>
        <w:tab/>
        <w:t>4 bits (16 niveles) en total.</w:t>
      </w:r>
    </w:p>
    <w:p>
      <w:pPr>
        <w:pStyle w:val="Choice"/>
      </w:pPr>
      <w:r>
        <w:t>b)</w:t>
        <w:tab/>
        <w:t>14 bits (16384 niveles) para cada uno de los tres tonos RGB.</w:t>
      </w:r>
    </w:p>
    <w:p>
      <w:pPr>
        <w:pStyle w:val="Choice"/>
      </w:pPr>
      <w:r>
        <w:t>c)</w:t>
        <w:tab/>
        <w:t>1 bit (2 niveles) en total.</w:t>
      </w:r>
    </w:p>
    <w:p>
      <w:pPr>
        <w:pStyle w:val="Choice"/>
      </w:pPr>
      <w:r>
        <w:t>d)</w:t>
        <w:tab/>
        <w:t>8 bits (256 niveles) para cada uno de los tres tonos RGB.</w:t>
      </w:r>
    </w:p>
    <w:p>
      <w:pPr>
        <w:pStyle w:val="ListNumber"/>
      </w:pPr>
      <w:r>
        <w:t>¿Cuántos colores distintos puede mostrar una imagen JPEG estándar?</w:t>
      </w:r>
    </w:p>
    <w:p>
      <w:pPr>
        <w:pStyle w:val="Choice"/>
      </w:pPr>
      <w:r>
        <w:t>a)</w:t>
        <w:tab/>
        <w:t>16 millones de colores.</w:t>
      </w:r>
    </w:p>
    <w:p>
      <w:pPr>
        <w:pStyle w:val="Choice"/>
      </w:pPr>
      <w:r>
        <w:t>b)</w:t>
        <w:tab/>
        <w:t>2 colores.</w:t>
      </w:r>
    </w:p>
    <w:p>
      <w:pPr>
        <w:pStyle w:val="Choice"/>
      </w:pPr>
      <w:r>
        <w:t>c)</w:t>
        <w:tab/>
        <w:t>4 billones de colores.</w:t>
      </w:r>
    </w:p>
    <w:p>
      <w:pPr>
        <w:pStyle w:val="Choice"/>
      </w:pPr>
      <w:r>
        <w:t>d)</w:t>
        <w:tab/>
        <w:t>256 colores.</w:t>
      </w:r>
    </w:p>
    <w:p>
      <w:pPr>
        <w:pStyle w:val="ListNumber"/>
      </w:pPr>
      <w:r>
        <w:t>¿Para qué se utiliza la profundidad de color de 1 bit?</w:t>
      </w:r>
    </w:p>
    <w:p>
      <w:pPr>
        <w:pStyle w:val="Choice"/>
      </w:pPr>
      <w:r>
        <w:t>a)</w:t>
        <w:tab/>
        <w:t>Imágenes JPEG estándar.</w:t>
      </w:r>
    </w:p>
    <w:p>
      <w:pPr>
        <w:pStyle w:val="Choice"/>
      </w:pPr>
      <w:r>
        <w:t>b)</w:t>
        <w:tab/>
        <w:t>Escaneado de documentos para representar colores.</w:t>
      </w:r>
    </w:p>
    <w:p>
      <w:pPr>
        <w:pStyle w:val="Choice"/>
      </w:pPr>
      <w:r>
        <w:t>c)</w:t>
        <w:tab/>
        <w:t>Cámaras profesionales o de alta gama.</w:t>
      </w:r>
    </w:p>
    <w:p>
      <w:pPr>
        <w:pStyle w:val="Choice"/>
      </w:pPr>
      <w:r>
        <w:t>d)</w:t>
        <w:tab/>
        <w:t>Enviar fax, almacenar texto o dibujos sencillos.</w:t>
      </w:r>
    </w:p>
    <w:p>
      <w:pPr>
        <w:pStyle w:val="ListNumber"/>
      </w:pPr>
      <w:r>
        <w:t>¿Cuántos colores puede representar la profundidad de color de 4 bits?</w:t>
      </w:r>
    </w:p>
    <w:p>
      <w:pPr>
        <w:pStyle w:val="Choice"/>
      </w:pPr>
      <w:r>
        <w:t>a)</w:t>
        <w:tab/>
        <w:t>16 millones de colores.</w:t>
      </w:r>
    </w:p>
    <w:p>
      <w:pPr>
        <w:pStyle w:val="Choice"/>
      </w:pPr>
      <w:r>
        <w:t>b)</w:t>
        <w:tab/>
        <w:t>256 colores.</w:t>
      </w:r>
    </w:p>
    <w:p>
      <w:pPr>
        <w:pStyle w:val="Choice"/>
      </w:pPr>
      <w:r>
        <w:t>c)</w:t>
        <w:tab/>
        <w:t>16 colores.</w:t>
      </w:r>
    </w:p>
    <w:p>
      <w:pPr>
        <w:pStyle w:val="Choice"/>
      </w:pPr>
      <w:r>
        <w:t>d)</w:t>
        <w:tab/>
        <w:t>2 colores.</w:t>
      </w:r>
    </w:p>
    <w:p>
      <w:pPr>
        <w:pStyle w:val="ListNumber"/>
      </w:pPr>
      <w:r>
        <w:t>¿Qué tipo de errores puede presentar la profundidad de color de 4 bits?</w:t>
      </w:r>
    </w:p>
    <w:p>
      <w:pPr>
        <w:pStyle w:val="Choice"/>
      </w:pPr>
      <w:r>
        <w:t>a)</w:t>
        <w:tab/>
        <w:t>Ausencia de color.</w:t>
      </w:r>
    </w:p>
    <w:p>
      <w:pPr>
        <w:pStyle w:val="Choice"/>
      </w:pPr>
      <w:r>
        <w:t>b)</w:t>
        <w:tab/>
        <w:t>Falta de nitidez en los contornos de los objetos.</w:t>
      </w:r>
    </w:p>
    <w:p>
      <w:pPr>
        <w:pStyle w:val="Choice"/>
      </w:pPr>
      <w:r>
        <w:t>c)</w:t>
        <w:tab/>
        <w:t>Pérdida de calidad en los bordes de la imagen.</w:t>
      </w:r>
    </w:p>
    <w:p>
      <w:pPr>
        <w:pStyle w:val="Choice"/>
      </w:pPr>
      <w:r>
        <w:t>d)</w:t>
        <w:tab/>
        <w:t>Errores evidentes en el color de la imagen.</w:t>
      </w:r>
    </w:p>
    <w:p>
      <w:pPr>
        <w:pStyle w:val="ListNumber"/>
      </w:pPr>
      <w:r>
        <w:t>¿Por qué las cámaras profesionales toman imágenes de tipo RAW con mayor profundidad de color?</w:t>
      </w:r>
    </w:p>
    <w:p>
      <w:pPr>
        <w:pStyle w:val="Choice"/>
      </w:pPr>
      <w:r>
        <w:t>a)</w:t>
        <w:tab/>
        <w:t>Para que la imagen final ocupe menos espacio en el disco.</w:t>
      </w:r>
    </w:p>
    <w:p>
      <w:pPr>
        <w:pStyle w:val="Choice"/>
      </w:pPr>
      <w:r>
        <w:t>b)</w:t>
        <w:tab/>
        <w:t>Para enviar fax.</w:t>
      </w:r>
    </w:p>
    <w:p>
      <w:pPr>
        <w:pStyle w:val="Choice"/>
      </w:pPr>
      <w:r>
        <w:t>c)</w:t>
        <w:tab/>
        <w:t>Para poder realizar escaneado de documentos en alta resolución.</w:t>
      </w:r>
    </w:p>
    <w:p>
      <w:pPr>
        <w:pStyle w:val="Choice"/>
      </w:pPr>
      <w:r>
        <w:t>d)</w:t>
        <w:tab/>
        <w:t>Para editar o 'revelar' la imagen sin pérdidas de calidad.</w:t>
      </w:r>
    </w:p>
    <w:p>
      <w:pPr>
        <w:pStyle w:val="ListNumber"/>
      </w:pPr>
      <w:r>
        <w:t>¿Cuál es la principal ventaja de la profundidad de color de 1 bit?</w:t>
      </w:r>
    </w:p>
    <w:p>
      <w:pPr>
        <w:pStyle w:val="Choice"/>
      </w:pPr>
      <w:r>
        <w:t>a)</w:t>
        <w:tab/>
        <w:t>Ocupa muy poco espacio.</w:t>
      </w:r>
    </w:p>
    <w:p>
      <w:pPr>
        <w:pStyle w:val="Choice"/>
      </w:pPr>
      <w:r>
        <w:t>b)</w:t>
        <w:tab/>
        <w:t>Se utiliza en cámaras profesionales.</w:t>
      </w:r>
    </w:p>
    <w:p>
      <w:pPr>
        <w:pStyle w:val="Choice"/>
      </w:pPr>
      <w:r>
        <w:t>c)</w:t>
        <w:tab/>
        <w:t>Permite representar muchos colores.</w:t>
      </w:r>
    </w:p>
    <w:p>
      <w:pPr>
        <w:pStyle w:val="Choice"/>
      </w:pPr>
      <w:r>
        <w:t>d)</w:t>
        <w:tab/>
        <w:t>Ofrece una alta resolución.</w:t>
      </w:r>
    </w:p>
    <w:p>
      <w:pPr>
        <w:pStyle w:val="ListNumber"/>
      </w:pPr>
      <w:r>
        <w:t>¿Cuántos tonos de gris puede representar la profundidad de color de 8 bits gris?</w:t>
      </w:r>
    </w:p>
    <w:p>
      <w:pPr>
        <w:pStyle w:val="Choice"/>
      </w:pPr>
      <w:r>
        <w:t>a)</w:t>
        <w:tab/>
        <w:t>256 tonos de gris.</w:t>
      </w:r>
    </w:p>
    <w:p>
      <w:pPr>
        <w:pStyle w:val="Choice"/>
      </w:pPr>
      <w:r>
        <w:t>b)</w:t>
        <w:tab/>
        <w:t>16 millones de tonos de gris.</w:t>
      </w:r>
    </w:p>
    <w:p>
      <w:pPr>
        <w:pStyle w:val="Choice"/>
      </w:pPr>
      <w:r>
        <w:t>c)</w:t>
        <w:tab/>
        <w:t>4 billones de colores.</w:t>
      </w:r>
    </w:p>
    <w:p>
      <w:pPr>
        <w:pStyle w:val="Choice"/>
      </w:pPr>
      <w:r>
        <w:t>d)</w:t>
        <w:tab/>
        <w:t>16 colores.</w:t>
      </w:r>
    </w:p>
    <w:p>
      <w:pPr>
        <w:pStyle w:val="ListNumber"/>
      </w:pPr>
      <w:r>
        <w:t>¿Cuántos colores puede representar la profundidad de color de 8 bits?</w:t>
      </w:r>
    </w:p>
    <w:p>
      <w:pPr>
        <w:pStyle w:val="Choice"/>
      </w:pPr>
      <w:r>
        <w:t>a)</w:t>
        <w:tab/>
        <w:t>4 billones de colores.</w:t>
      </w:r>
    </w:p>
    <w:p>
      <w:pPr>
        <w:pStyle w:val="Choice"/>
      </w:pPr>
      <w:r>
        <w:t>b)</w:t>
        <w:tab/>
        <w:t>16 millones de colores.</w:t>
      </w:r>
    </w:p>
    <w:p>
      <w:pPr>
        <w:pStyle w:val="Choice"/>
      </w:pPr>
      <w:r>
        <w:t>c)</w:t>
        <w:tab/>
        <w:t>256 colores.</w:t>
      </w:r>
    </w:p>
    <w:p>
      <w:pPr>
        <w:pStyle w:val="Choice"/>
      </w:pPr>
      <w:r>
        <w:t>d)</w:t>
        <w:tab/>
        <w:t>16 colores.</w:t>
      </w:r>
    </w:p>
    <w:p>
      <w:pPr>
        <w:pStyle w:val="ListNumber"/>
      </w:pPr>
      <w:r>
        <w:t>¿Cuál es el estándar de las imágenes con formato GIF en términos de profundidad de color?</w:t>
      </w:r>
    </w:p>
    <w:p>
      <w:pPr>
        <w:pStyle w:val="Choice"/>
      </w:pPr>
      <w:r>
        <w:t>a)</w:t>
        <w:tab/>
        <w:t>Profundidad de color de 8 bits.</w:t>
      </w:r>
    </w:p>
    <w:p>
      <w:pPr>
        <w:pStyle w:val="Choice"/>
      </w:pPr>
      <w:r>
        <w:t>b)</w:t>
        <w:tab/>
        <w:t>Profundidad de color de 14 bits por cada tono RGB.</w:t>
      </w:r>
    </w:p>
    <w:p>
      <w:pPr>
        <w:pStyle w:val="Choice"/>
      </w:pPr>
      <w:r>
        <w:t>c)</w:t>
        <w:tab/>
        <w:t>Profundidad de color de 8 bits gris.</w:t>
      </w:r>
    </w:p>
    <w:p>
      <w:pPr>
        <w:pStyle w:val="Choice"/>
      </w:pPr>
      <w:r>
        <w:t>d)</w:t>
        <w:tab/>
        <w:t>Profundidad de color de 24 bits.</w:t>
      </w:r>
    </w:p>
    <w:p>
      <w:pPr>
        <w:pStyle w:val="ListNumber"/>
      </w:pPr>
      <w:r>
        <w:t>¿Qué significa True Color en términos de profundidad de color?</w:t>
      </w:r>
    </w:p>
    <w:p>
      <w:pPr>
        <w:pStyle w:val="Choice"/>
      </w:pPr>
      <w:r>
        <w:t>a)</w:t>
        <w:tab/>
        <w:t>Profundidad de color de 8 bits gris (256 tonos).</w:t>
      </w:r>
    </w:p>
    <w:p>
      <w:pPr>
        <w:pStyle w:val="Choice"/>
      </w:pPr>
      <w:r>
        <w:t>b)</w:t>
        <w:tab/>
        <w:t>Profundidad de color de 14 bits por tono RGB (4 billones de colores).</w:t>
      </w:r>
    </w:p>
    <w:p>
      <w:pPr>
        <w:pStyle w:val="Choice"/>
      </w:pPr>
      <w:r>
        <w:t>c)</w:t>
        <w:tab/>
        <w:t>Profundidad de color de 8 bits (256 colores).</w:t>
      </w:r>
    </w:p>
    <w:p>
      <w:pPr>
        <w:pStyle w:val="Choice"/>
      </w:pPr>
      <w:r>
        <w:t>d)</w:t>
        <w:tab/>
        <w:t>Profundidad de color de 24 bits RGB (16 millones de colores).</w:t>
      </w:r>
    </w:p>
    <w:p>
      <w:pPr>
        <w:pStyle w:val="ListNumber"/>
      </w:pPr>
      <w:r>
        <w:t>¿Cuántos colores puede representar la profundidad de color de 24 bits RGB?</w:t>
      </w:r>
    </w:p>
    <w:p>
      <w:pPr>
        <w:pStyle w:val="Choice"/>
      </w:pPr>
      <w:r>
        <w:t>a)</w:t>
        <w:tab/>
        <w:t>16 millones de colores.</w:t>
      </w:r>
    </w:p>
    <w:p>
      <w:pPr>
        <w:pStyle w:val="Choice"/>
      </w:pPr>
      <w:r>
        <w:t>b)</w:t>
        <w:tab/>
        <w:t>256 colores.</w:t>
      </w:r>
    </w:p>
    <w:p>
      <w:pPr>
        <w:pStyle w:val="Choice"/>
      </w:pPr>
      <w:r>
        <w:t>c)</w:t>
        <w:tab/>
        <w:t>8 colores.</w:t>
      </w:r>
    </w:p>
    <w:p>
      <w:pPr>
        <w:pStyle w:val="Choice"/>
      </w:pPr>
      <w:r>
        <w:t>d)</w:t>
        <w:tab/>
        <w:t>4 billones de colores.</w:t>
      </w:r>
    </w:p>
    <w:p>
      <w:pPr>
        <w:pStyle w:val="ListNumber"/>
      </w:pPr>
      <w:r>
        <w:t>¿Cuál es la ventaja de la profundidad de color de 8 bits gris?</w:t>
      </w:r>
    </w:p>
    <w:p>
      <w:pPr>
        <w:pStyle w:val="Choice"/>
      </w:pPr>
      <w:r>
        <w:t>a)</w:t>
        <w:tab/>
        <w:t>Es estándar en las imágenes JPEG.</w:t>
      </w:r>
    </w:p>
    <w:p>
      <w:pPr>
        <w:pStyle w:val="Choice"/>
      </w:pPr>
      <w:r>
        <w:t>b)</w:t>
        <w:tab/>
        <w:t>No tiene apenas pérdida de calidad en los tonos y ocupa poco espacio.</w:t>
      </w:r>
    </w:p>
    <w:p>
      <w:pPr>
        <w:pStyle w:val="Choice"/>
      </w:pPr>
      <w:r>
        <w:t>c)</w:t>
        <w:tab/>
        <w:t>Permite representar las imágenes en calidad true color, sin pérdida de calidad en el color.</w:t>
      </w:r>
    </w:p>
    <w:p>
      <w:pPr>
        <w:pStyle w:val="Choice"/>
      </w:pPr>
      <w:r>
        <w:t>d)</w:t>
        <w:tab/>
        <w:t>Tiene la mayor calidad posible.</w:t>
      </w:r>
    </w:p>
    <w:p>
      <w:pPr>
        <w:pStyle w:val="ListNumber"/>
      </w:pPr>
      <w:r>
        <w:t>¿Qué tipo de imágenes son las más apropiadas para operaciones de edición?</w:t>
      </w:r>
    </w:p>
    <w:p>
      <w:pPr>
        <w:pStyle w:val="Choice"/>
      </w:pPr>
      <w:r>
        <w:t>a)</w:t>
        <w:tab/>
        <w:t>Imágenes con más de 8 bits por cada tono RGB.</w:t>
      </w:r>
    </w:p>
    <w:p>
      <w:pPr>
        <w:pStyle w:val="Choice"/>
      </w:pPr>
      <w:r>
        <w:t>b)</w:t>
        <w:tab/>
        <w:t>Imágenes con 8 bits por tono RGB.</w:t>
      </w:r>
    </w:p>
    <w:p>
      <w:pPr>
        <w:pStyle w:val="Choice"/>
      </w:pPr>
      <w:r>
        <w:t>c)</w:t>
        <w:tab/>
        <w:t>Imágenes con profundidad de color total de 24 bits.</w:t>
      </w:r>
    </w:p>
    <w:p>
      <w:pPr>
        <w:pStyle w:val="Choice"/>
      </w:pPr>
      <w:r>
        <w:t>d)</w:t>
        <w:tab/>
        <w:t>Imágenes con profundidad de color total de 8 bits.</w:t>
      </w:r>
    </w:p>
    <w:p>
      <w:pPr>
        <w:pStyle w:val="ListNumber"/>
      </w:pPr>
      <w:r>
        <w:t>¿Qué significa la sigla JPEG?</w:t>
      </w:r>
    </w:p>
    <w:p>
      <w:pPr>
        <w:pStyle w:val="Choice"/>
      </w:pPr>
      <w:r>
        <w:t>a)</w:t>
        <w:tab/>
        <w:t>Joint Programming Experts Group</w:t>
      </w:r>
    </w:p>
    <w:p>
      <w:pPr>
        <w:pStyle w:val="Choice"/>
      </w:pPr>
      <w:r>
        <w:t>b)</w:t>
        <w:tab/>
        <w:t>Java Photo Encoding Group</w:t>
      </w:r>
    </w:p>
    <w:p>
      <w:pPr>
        <w:pStyle w:val="Choice"/>
      </w:pPr>
      <w:r>
        <w:t>c)</w:t>
        <w:tab/>
        <w:t>Joint Photographic Experts Group</w:t>
      </w:r>
    </w:p>
    <w:p>
      <w:pPr>
        <w:pStyle w:val="Choice"/>
      </w:pPr>
      <w:r>
        <w:t>d)</w:t>
        <w:tab/>
        <w:t>Juxtaposed Pixel Enhancement Group</w:t>
      </w:r>
    </w:p>
    <w:p>
      <w:pPr>
        <w:pStyle w:val="ListNumber"/>
      </w:pPr>
      <w:r>
        <w:t>¿En qué año fue creado el formato JPEG?</w:t>
      </w:r>
    </w:p>
    <w:p>
      <w:pPr>
        <w:pStyle w:val="Choice"/>
      </w:pPr>
      <w:r>
        <w:t>a)</w:t>
        <w:tab/>
        <w:t>1978</w:t>
      </w:r>
    </w:p>
    <w:p>
      <w:pPr>
        <w:pStyle w:val="Choice"/>
      </w:pPr>
      <w:r>
        <w:t>b)</w:t>
        <w:tab/>
        <w:t>1992</w:t>
      </w:r>
    </w:p>
    <w:p>
      <w:pPr>
        <w:pStyle w:val="Choice"/>
      </w:pPr>
      <w:r>
        <w:t>c)</w:t>
        <w:tab/>
        <w:t>1985</w:t>
      </w:r>
    </w:p>
    <w:p>
      <w:pPr>
        <w:pStyle w:val="Choice"/>
      </w:pPr>
      <w:r>
        <w:t>d)</w:t>
        <w:tab/>
        <w:t>2000</w:t>
      </w:r>
    </w:p>
    <w:p>
      <w:pPr>
        <w:pStyle w:val="ListNumber"/>
      </w:pPr>
      <w:r>
        <w:t>¿Por qué se dice que el formato JPEG es "lossy"?</w:t>
      </w:r>
    </w:p>
    <w:p>
      <w:pPr>
        <w:pStyle w:val="Choice"/>
      </w:pPr>
      <w:r>
        <w:t>a)</w:t>
        <w:tab/>
        <w:t>Porque pierde información de la imagen al comprimir.</w:t>
      </w:r>
    </w:p>
    <w:p>
      <w:pPr>
        <w:pStyle w:val="Choice"/>
      </w:pPr>
      <w:r>
        <w:t>b)</w:t>
        <w:tab/>
        <w:t>Porque no tiene pérdida de información al comprimir.</w:t>
      </w:r>
    </w:p>
    <w:p>
      <w:pPr>
        <w:pStyle w:val="Choice"/>
      </w:pPr>
      <w:r>
        <w:t>c)</w:t>
        <w:tab/>
        <w:t>Porque garantiza la calidad total de la imagen.</w:t>
      </w:r>
    </w:p>
    <w:p>
      <w:pPr>
        <w:pStyle w:val="Choice"/>
      </w:pPr>
      <w:r>
        <w:t>d)</w:t>
        <w:tab/>
        <w:t>Porque comprime imágenes sin perder calidad.</w:t>
      </w:r>
    </w:p>
    <w:p>
      <w:pPr>
        <w:pStyle w:val="ListNumber"/>
      </w:pPr>
      <w:r>
        <w:t>¿En qué tipo de imágenes es recomendable utilizar el formato JPEG?</w:t>
      </w:r>
    </w:p>
    <w:p>
      <w:pPr>
        <w:pStyle w:val="Choice"/>
      </w:pPr>
      <w:r>
        <w:t>a)</w:t>
        <w:tab/>
        <w:t>Texto</w:t>
      </w:r>
    </w:p>
    <w:p>
      <w:pPr>
        <w:pStyle w:val="Choice"/>
      </w:pPr>
      <w:r>
        <w:t>b)</w:t>
        <w:tab/>
        <w:t>Fotografías</w:t>
      </w:r>
    </w:p>
    <w:p>
      <w:pPr>
        <w:pStyle w:val="Choice"/>
      </w:pPr>
      <w:r>
        <w:t>c)</w:t>
        <w:tab/>
        <w:t>Dibujos y gráficos</w:t>
      </w:r>
    </w:p>
    <w:p>
      <w:pPr>
        <w:pStyle w:val="Choice"/>
      </w:pPr>
      <w:r>
        <w:t>d)</w:t>
        <w:tab/>
        <w:t>Imágenes con transparencias</w:t>
      </w:r>
    </w:p>
    <w:p>
      <w:pPr>
        <w:pStyle w:val="ListNumber"/>
      </w:pPr>
      <w:r>
        <w:t>¿Cuál es una desventaja del formato JPEG en comparación con los formatos RAW para editar fotografías?</w:t>
      </w:r>
    </w:p>
    <w:p>
      <w:pPr>
        <w:pStyle w:val="Choice"/>
      </w:pPr>
      <w:r>
        <w:t>a)</w:t>
        <w:tab/>
        <w:t>Tiene mejor calidad en los pequeños detalles.</w:t>
      </w:r>
    </w:p>
    <w:p>
      <w:pPr>
        <w:pStyle w:val="Choice"/>
      </w:pPr>
      <w:r>
        <w:t>b)</w:t>
        <w:tab/>
        <w:t>Tiene una amplia profundidad de color de 14 bits por tono.</w:t>
      </w:r>
    </w:p>
    <w:p>
      <w:pPr>
        <w:pStyle w:val="Choice"/>
      </w:pPr>
      <w:r>
        <w:t>c)</w:t>
        <w:tab/>
        <w:t>No pierde información al comprimir la imagen.</w:t>
      </w:r>
    </w:p>
    <w:p>
      <w:pPr>
        <w:pStyle w:val="Choice"/>
      </w:pPr>
      <w:r>
        <w:t>d)</w:t>
        <w:tab/>
        <w:t>Tiene una profundidad de color limitada a 8 bits por tono.</w:t>
      </w:r>
    </w:p>
    <w:p>
      <w:pPr>
        <w:pStyle w:val="ListNumber"/>
      </w:pPr>
      <w:r>
        <w:t>¿Qué significa la sigla RGB?</w:t>
      </w:r>
    </w:p>
    <w:p>
      <w:pPr>
        <w:pStyle w:val="Choice"/>
      </w:pPr>
      <w:r>
        <w:t>a)</w:t>
        <w:tab/>
        <w:t>Realistic Graphic Bytes.</w:t>
      </w:r>
    </w:p>
    <w:p>
      <w:pPr>
        <w:pStyle w:val="Choice"/>
      </w:pPr>
      <w:r>
        <w:t>b)</w:t>
        <w:tab/>
        <w:t>Raw Gray Background.</w:t>
      </w:r>
    </w:p>
    <w:p>
      <w:pPr>
        <w:pStyle w:val="Choice"/>
      </w:pPr>
      <w:r>
        <w:t>c)</w:t>
        <w:tab/>
        <w:t>Random Graphics Buffer.</w:t>
      </w:r>
    </w:p>
    <w:p>
      <w:pPr>
        <w:pStyle w:val="Choice"/>
      </w:pPr>
      <w:r>
        <w:t>d)</w:t>
        <w:tab/>
        <w:t>Red, Green, Blue.</w:t>
      </w:r>
    </w:p>
    <w:p>
      <w:pPr>
        <w:pStyle w:val="ListNumber"/>
      </w:pPr>
      <w:r>
        <w:t>¿Cuál es la profundidad de color del formato JPEG?</w:t>
      </w:r>
    </w:p>
    <w:p>
      <w:pPr>
        <w:pStyle w:val="Choice"/>
      </w:pPr>
      <w:r>
        <w:t>a)</w:t>
        <w:tab/>
        <w:t>4 bits por tono.</w:t>
      </w:r>
    </w:p>
    <w:p>
      <w:pPr>
        <w:pStyle w:val="Choice"/>
      </w:pPr>
      <w:r>
        <w:t>b)</w:t>
        <w:tab/>
        <w:t>8 bits por tono.</w:t>
      </w:r>
    </w:p>
    <w:p>
      <w:pPr>
        <w:pStyle w:val="Choice"/>
      </w:pPr>
      <w:r>
        <w:t>c)</w:t>
        <w:tab/>
        <w:t>16 bits por tono.</w:t>
      </w:r>
    </w:p>
    <w:p>
      <w:pPr>
        <w:pStyle w:val="Choice"/>
      </w:pPr>
      <w:r>
        <w:t>d)</w:t>
        <w:tab/>
        <w:t>24 bits por tono.</w:t>
      </w:r>
    </w:p>
    <w:p>
      <w:pPr>
        <w:pStyle w:val="ListNumber"/>
      </w:pPr>
      <w:r>
        <w:t>¿Por qué no es recomendable utilizar JPEG para imágenes recortadas?</w:t>
      </w:r>
    </w:p>
    <w:p>
      <w:pPr>
        <w:pStyle w:val="Choice"/>
      </w:pPr>
      <w:r>
        <w:t>a)</w:t>
        <w:tab/>
        <w:t>Porque no permite definir transparencias.</w:t>
      </w:r>
    </w:p>
    <w:p>
      <w:pPr>
        <w:pStyle w:val="Choice"/>
      </w:pPr>
      <w:r>
        <w:t>b)</w:t>
        <w:tab/>
        <w:t>Porque tiene una profundidad de color limitada.</w:t>
      </w:r>
    </w:p>
    <w:p>
      <w:pPr>
        <w:pStyle w:val="Choice"/>
      </w:pPr>
      <w:r>
        <w:t>c)</w:t>
        <w:tab/>
        <w:t>Porque genera artefactos.</w:t>
      </w:r>
    </w:p>
    <w:p>
      <w:pPr>
        <w:pStyle w:val="Choice"/>
      </w:pPr>
      <w:r>
        <w:t>d)</w:t>
        <w:tab/>
        <w:t>Porque tiene pérdida de información.</w:t>
      </w:r>
    </w:p>
    <w:p>
      <w:pPr>
        <w:pStyle w:val="ListNumber"/>
      </w:pPr>
      <w:r>
        <w:t>¿Cuál es una alternativa recomendada al formato JPEG para imágenes con transparencias?</w:t>
      </w:r>
    </w:p>
    <w:p>
      <w:pPr>
        <w:pStyle w:val="Choice"/>
      </w:pPr>
      <w:r>
        <w:t>a)</w:t>
        <w:tab/>
        <w:t>TIFF</w:t>
      </w:r>
    </w:p>
    <w:p>
      <w:pPr>
        <w:pStyle w:val="Choice"/>
      </w:pPr>
      <w:r>
        <w:t>b)</w:t>
        <w:tab/>
        <w:t>RAW</w:t>
      </w:r>
    </w:p>
    <w:p>
      <w:pPr>
        <w:pStyle w:val="Choice"/>
      </w:pPr>
      <w:r>
        <w:t>c)</w:t>
        <w:tab/>
        <w:t>BMP</w:t>
      </w:r>
    </w:p>
    <w:p>
      <w:pPr>
        <w:pStyle w:val="Choice"/>
      </w:pPr>
      <w:r>
        <w:t>d)</w:t>
        <w:tab/>
        <w:t>PNG</w:t>
      </w:r>
    </w:p>
    <w:p>
      <w:pPr>
        <w:pStyle w:val="ListNumber"/>
      </w:pPr>
      <w:r>
        <w:t>¿Qué significa la sigla PNG?</w:t>
      </w:r>
    </w:p>
    <w:p>
      <w:pPr>
        <w:pStyle w:val="Choice"/>
      </w:pPr>
      <w:r>
        <w:t>a)</w:t>
        <w:tab/>
        <w:t>Photo Numeric Generator</w:t>
      </w:r>
    </w:p>
    <w:p>
      <w:pPr>
        <w:pStyle w:val="Choice"/>
      </w:pPr>
      <w:r>
        <w:t>b)</w:t>
        <w:tab/>
        <w:t>Printable Neutral Graphics</w:t>
      </w:r>
    </w:p>
    <w:p>
      <w:pPr>
        <w:pStyle w:val="Choice"/>
      </w:pPr>
      <w:r>
        <w:t>c)</w:t>
        <w:tab/>
        <w:t>Pixel Non-compression Graphics</w:t>
      </w:r>
    </w:p>
    <w:p>
      <w:pPr>
        <w:pStyle w:val="Choice"/>
      </w:pPr>
      <w:r>
        <w:t>d)</w:t>
        <w:tab/>
        <w:t>Portable Network Graphics</w:t>
      </w:r>
    </w:p>
    <w:p>
      <w:pPr>
        <w:pStyle w:val="ListNumber"/>
      </w:pPr>
      <w:r>
        <w:t>¿En qué año fue creado el formato PNG?</w:t>
      </w:r>
    </w:p>
    <w:p>
      <w:pPr>
        <w:pStyle w:val="Choice"/>
      </w:pPr>
      <w:r>
        <w:t>a)</w:t>
        <w:tab/>
        <w:t>1990</w:t>
      </w:r>
    </w:p>
    <w:p>
      <w:pPr>
        <w:pStyle w:val="Choice"/>
      </w:pPr>
      <w:r>
        <w:t>b)</w:t>
        <w:tab/>
        <w:t>2000</w:t>
      </w:r>
    </w:p>
    <w:p>
      <w:pPr>
        <w:pStyle w:val="Choice"/>
      </w:pPr>
      <w:r>
        <w:t>c)</w:t>
        <w:tab/>
        <w:t>1995</w:t>
      </w:r>
    </w:p>
    <w:p>
      <w:pPr>
        <w:pStyle w:val="Choice"/>
      </w:pPr>
      <w:r>
        <w:t>d)</w:t>
        <w:tab/>
        <w:t>1988</w:t>
      </w:r>
    </w:p>
    <w:p>
      <w:pPr>
        <w:pStyle w:val="ListNumber"/>
      </w:pPr>
      <w:r>
        <w:t>¿Cómo es la compresión de la imagen en el formato PNG?</w:t>
      </w:r>
    </w:p>
    <w:p>
      <w:pPr>
        <w:pStyle w:val="Choice"/>
      </w:pPr>
      <w:r>
        <w:t>a)</w:t>
        <w:tab/>
        <w:t>Sin pérdidas.</w:t>
      </w:r>
    </w:p>
    <w:p>
      <w:pPr>
        <w:pStyle w:val="Choice"/>
      </w:pPr>
      <w:r>
        <w:t>b)</w:t>
        <w:tab/>
        <w:t>Sin compresión.</w:t>
      </w:r>
    </w:p>
    <w:p>
      <w:pPr>
        <w:pStyle w:val="Choice"/>
      </w:pPr>
      <w:r>
        <w:t>c)</w:t>
        <w:tab/>
        <w:t>Con pérdidas mínimas.</w:t>
      </w:r>
    </w:p>
    <w:p>
      <w:pPr>
        <w:pStyle w:val="Choice"/>
      </w:pPr>
      <w:r>
        <w:t>d)</w:t>
        <w:tab/>
        <w:t>Con pérdidas significativas.</w:t>
      </w:r>
    </w:p>
    <w:p>
      <w:pPr>
        <w:pStyle w:val="ListNumber"/>
      </w:pPr>
      <w:r>
        <w:t>¿Para qué tipo de imágenes es ideal el formato PNG?</w:t>
      </w:r>
    </w:p>
    <w:p>
      <w:pPr>
        <w:pStyle w:val="Choice"/>
      </w:pPr>
      <w:r>
        <w:t>a)</w:t>
        <w:tab/>
        <w:t>Gráficas, Dibujos y texto.</w:t>
      </w:r>
    </w:p>
    <w:p>
      <w:pPr>
        <w:pStyle w:val="Choice"/>
      </w:pPr>
      <w:r>
        <w:t>b)</w:t>
        <w:tab/>
        <w:t>Fotografías.</w:t>
      </w:r>
    </w:p>
    <w:p>
      <w:pPr>
        <w:pStyle w:val="Choice"/>
      </w:pPr>
      <w:r>
        <w:t>c)</w:t>
        <w:tab/>
        <w:t>Imágenes con pequeños detalles.</w:t>
      </w:r>
    </w:p>
    <w:p>
      <w:pPr>
        <w:pStyle w:val="Choice"/>
      </w:pPr>
      <w:r>
        <w:t>d)</w:t>
        <w:tab/>
        <w:t>Imágenes con artefactos.</w:t>
      </w:r>
    </w:p>
    <w:p>
      <w:pPr>
        <w:pStyle w:val="ListNumber"/>
      </w:pPr>
      <w:r>
        <w:t>¿Por qué el formato PNG es recomendable para imágenes que utilizan transparencias?</w:t>
      </w:r>
    </w:p>
    <w:p>
      <w:pPr>
        <w:pStyle w:val="Choice"/>
      </w:pPr>
      <w:r>
        <w:t>a)</w:t>
        <w:tab/>
        <w:t>Cada píxel puede tener un código de color transparente.</w:t>
      </w:r>
    </w:p>
    <w:p>
      <w:pPr>
        <w:pStyle w:val="Choice"/>
      </w:pPr>
      <w:r>
        <w:t>b)</w:t>
        <w:tab/>
        <w:t>No es recomendable utilizar el formato PNG para manejar transparencias.</w:t>
      </w:r>
    </w:p>
    <w:p>
      <w:pPr>
        <w:pStyle w:val="Choice"/>
      </w:pPr>
      <w:r>
        <w:t>c)</w:t>
        <w:tab/>
        <w:t>Tiene una mayor profundidad de color.</w:t>
      </w:r>
    </w:p>
    <w:p>
      <w:pPr>
        <w:pStyle w:val="Choice"/>
      </w:pPr>
      <w:r>
        <w:t>d)</w:t>
        <w:tab/>
        <w:t>Genera artefactos en los bordes transparentes.</w:t>
      </w:r>
    </w:p>
    <w:p>
      <w:pPr>
        <w:pStyle w:val="ListNumber"/>
      </w:pPr>
      <w:r>
        <w:t>¿Cuál es la desventaja del formato PNG en comparación con el formato JPEG para almacenar fotografías?</w:t>
      </w:r>
    </w:p>
    <w:p>
      <w:pPr>
        <w:pStyle w:val="Choice"/>
      </w:pPr>
      <w:r>
        <w:t>a)</w:t>
        <w:tab/>
        <w:t>Mayor tamaño de archivo.</w:t>
      </w:r>
    </w:p>
    <w:p>
      <w:pPr>
        <w:pStyle w:val="Choice"/>
      </w:pPr>
      <w:r>
        <w:t>b)</w:t>
        <w:tab/>
        <w:t>Menor profundidad de color.</w:t>
      </w:r>
    </w:p>
    <w:p>
      <w:pPr>
        <w:pStyle w:val="Choice"/>
      </w:pPr>
      <w:r>
        <w:t>c)</w:t>
        <w:tab/>
        <w:t>Genera ruido o artefactos.</w:t>
      </w:r>
    </w:p>
    <w:p>
      <w:pPr>
        <w:pStyle w:val="Choice"/>
      </w:pPr>
      <w:r>
        <w:t>d)</w:t>
        <w:tab/>
        <w:t>Pérdida de detalles en la compresión.</w:t>
      </w:r>
    </w:p>
    <w:p>
      <w:pPr>
        <w:pStyle w:val="ListNumber"/>
      </w:pPr>
      <w:r>
        <w:t>¿Cuál es la recomendación para guardar fotografías sin pérdida de calidad?</w:t>
      </w:r>
    </w:p>
    <w:p>
      <w:pPr>
        <w:pStyle w:val="Choice"/>
      </w:pPr>
      <w:r>
        <w:t>a)</w:t>
        <w:tab/>
        <w:t>Utilizar el formato GIF.</w:t>
      </w:r>
    </w:p>
    <w:p>
      <w:pPr>
        <w:pStyle w:val="Choice"/>
      </w:pPr>
      <w:r>
        <w:t>b)</w:t>
        <w:tab/>
        <w:t>Utilizar el formato JPEG o JPG.</w:t>
      </w:r>
    </w:p>
    <w:p>
      <w:pPr>
        <w:pStyle w:val="Choice"/>
      </w:pPr>
      <w:r>
        <w:t>c)</w:t>
        <w:tab/>
        <w:t>Utilizar el formato TIFF.</w:t>
      </w:r>
    </w:p>
    <w:p>
      <w:pPr>
        <w:pStyle w:val="Choice"/>
      </w:pPr>
      <w:r>
        <w:t>d)</w:t>
        <w:tab/>
        <w:t>Utilizar el formato BMP.</w:t>
      </w:r>
    </w:p>
    <w:p>
      <w:pPr>
        <w:pStyle w:val="ListNumber"/>
      </w:pPr>
      <w:r>
        <w:t>¿Qué tipo de imágenes se pueden almacenar con una alta compresión en el formato PNG?</w:t>
      </w:r>
    </w:p>
    <w:p>
      <w:pPr>
        <w:pStyle w:val="Choice"/>
      </w:pPr>
      <w:r>
        <w:t>a)</w:t>
        <w:tab/>
        <w:t>Imágenes con colores CMYK.</w:t>
      </w:r>
    </w:p>
    <w:p>
      <w:pPr>
        <w:pStyle w:val="Choice"/>
      </w:pPr>
      <w:r>
        <w:t>b)</w:t>
        <w:tab/>
        <w:t>Imágenes de texto en blanco y negro.</w:t>
      </w:r>
    </w:p>
    <w:p>
      <w:pPr>
        <w:pStyle w:val="Choice"/>
      </w:pPr>
      <w:r>
        <w:t>c)</w:t>
        <w:tab/>
        <w:t>Fotografías en escala de grises.</w:t>
      </w:r>
    </w:p>
    <w:p>
      <w:pPr>
        <w:pStyle w:val="Choice"/>
      </w:pPr>
      <w:r>
        <w:t>d)</w:t>
        <w:tab/>
        <w:t>Imágenes con transparencias.</w:t>
      </w:r>
    </w:p>
    <w:p>
      <w:pPr>
        <w:pStyle w:val="ListNumber"/>
      </w:pPr>
      <w:r>
        <w:t>¿Qué característica no permite el formato PNG en relación con los colores?</w:t>
      </w:r>
    </w:p>
    <w:p>
      <w:pPr>
        <w:pStyle w:val="Choice"/>
      </w:pPr>
      <w:r>
        <w:t>a)</w:t>
        <w:tab/>
        <w:t>Utilizar el modelo de color RGB de 8 bits por color.</w:t>
      </w:r>
    </w:p>
    <w:p>
      <w:pPr>
        <w:pStyle w:val="Choice"/>
      </w:pPr>
      <w:r>
        <w:t>b)</w:t>
        <w:tab/>
        <w:t>Almacenar colores en escala de grises.</w:t>
      </w:r>
    </w:p>
    <w:p>
      <w:pPr>
        <w:pStyle w:val="Choice"/>
      </w:pPr>
      <w:r>
        <w:t>c)</w:t>
        <w:tab/>
        <w:t>Almacenar colores CMYK.</w:t>
      </w:r>
    </w:p>
    <w:p>
      <w:pPr>
        <w:pStyle w:val="Choice"/>
      </w:pPr>
      <w:r>
        <w:t>d)</w:t>
        <w:tab/>
        <w:t>Adaptar la profundidad de color a cada aplicación.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