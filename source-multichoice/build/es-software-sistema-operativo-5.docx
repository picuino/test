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Software. Sistema operativo V.</w:t>
      </w:r>
    </w:p>
    <w:p>
      <w:pPr>
        <w:pStyle w:val="ListNumber"/>
      </w:pPr>
      <w:r>
        <w:t>¿Quién es el desarrollador del sistema operativo Windows?</w:t>
      </w:r>
    </w:p>
    <w:p>
      <w:pPr>
        <w:pStyle w:val="Choice"/>
      </w:pPr>
      <w:r>
        <w:t>a)</w:t>
        <w:tab/>
        <w:t>Microsoft.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La comunidad.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¿Quién es el desarrollador del sistema operativo Android?</w:t>
      </w:r>
    </w:p>
    <w:p>
      <w:pPr>
        <w:pStyle w:val="Choice"/>
      </w:pPr>
      <w:r>
        <w:t>a)</w:t>
        <w:tab/>
        <w:t>Google.</w:t>
      </w:r>
    </w:p>
    <w:p>
      <w:pPr>
        <w:pStyle w:val="Choice"/>
      </w:pPr>
      <w:r>
        <w:t>b)</w:t>
        <w:tab/>
        <w:t>Apple.</w:t>
      </w:r>
    </w:p>
    <w:p>
      <w:pPr>
        <w:pStyle w:val="Choice"/>
      </w:pPr>
      <w:r>
        <w:t>c)</w:t>
        <w:tab/>
        <w:t>Microsoft.</w:t>
      </w:r>
    </w:p>
    <w:p>
      <w:pPr>
        <w:pStyle w:val="Choice"/>
      </w:pPr>
      <w:r>
        <w:t>d)</w:t>
        <w:tab/>
        <w:t>La comunidad.</w:t>
      </w:r>
    </w:p>
    <w:p>
      <w:pPr>
        <w:pStyle w:val="ListNumber"/>
      </w:pPr>
      <w:r>
        <w:t>¿Quién es el desarrollador del sistema operativo GNU/Linux?</w:t>
      </w:r>
    </w:p>
    <w:p>
      <w:pPr>
        <w:pStyle w:val="Choice"/>
      </w:pPr>
      <w:r>
        <w:t>a)</w:t>
        <w:tab/>
        <w:t>La comunidad.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Apple.</w:t>
      </w:r>
    </w:p>
    <w:p>
      <w:pPr>
        <w:pStyle w:val="Choice"/>
      </w:pPr>
      <w:r>
        <w:t>d)</w:t>
        <w:tab/>
        <w:t>Google.</w:t>
      </w:r>
    </w:p>
    <w:p>
      <w:pPr>
        <w:pStyle w:val="ListNumber"/>
      </w:pPr>
      <w:r>
        <w:t>¿Para qué tipo de dispositivos está diseñado el sistema operativo Windows?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Dispositivos móviles tales como smartphones y tabletas.</w:t>
      </w:r>
    </w:p>
    <w:p>
      <w:pPr>
        <w:pStyle w:val="Choice"/>
      </w:pPr>
      <w:r>
        <w:t>c)</w:t>
        <w:tab/>
        <w:t>Ordenadores personales de sobremesa y portátiles.</w:t>
      </w:r>
    </w:p>
    <w:p>
      <w:pPr>
        <w:pStyle w:val="Choice"/>
      </w:pPr>
      <w:r>
        <w:t>d)</w:t>
        <w:tab/>
        <w:t>Todo tipo de dispositivos, desde pequeños routers, servidores, hasta grandes superordenadores.</w:t>
      </w:r>
    </w:p>
    <w:p>
      <w:pPr>
        <w:pStyle w:val="ListNumber"/>
      </w:pPr>
      <w:r>
        <w:t>¿Para qué tipo de dispositivos está diseñado el sistema operativo Android?</w:t>
      </w:r>
    </w:p>
    <w:p>
      <w:pPr>
        <w:pStyle w:val="Choice"/>
      </w:pPr>
      <w:r>
        <w:t>a)</w:t>
        <w:tab/>
        <w:t>Grandes ordenadores de empresa como los mainframes.</w:t>
      </w:r>
    </w:p>
    <w:p>
      <w:pPr>
        <w:pStyle w:val="Choice"/>
      </w:pPr>
      <w:r>
        <w:t>b)</w:t>
        <w:tab/>
        <w:t>Todo tipo de dispositivos, desde pequeños routers, servidores, hasta grandes superordenadores.</w:t>
      </w:r>
    </w:p>
    <w:p>
      <w:pPr>
        <w:pStyle w:val="Choice"/>
      </w:pPr>
      <w:r>
        <w:t>c)</w:t>
        <w:tab/>
        <w:t>Dispositivos móviles tales como smartphones y tabletas.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¿Para qué tipo de dispositivos está diseñado el sistema operativo GNU/Linux?</w:t>
      </w:r>
    </w:p>
    <w:p>
      <w:pPr>
        <w:pStyle w:val="Choice"/>
      </w:pPr>
      <w:r>
        <w:t>a)</w:t>
        <w:tab/>
        <w:t>Dispositivos móviles tales como smartphones y tabletas.</w:t>
      </w:r>
    </w:p>
    <w:p>
      <w:pPr>
        <w:pStyle w:val="Choice"/>
      </w:pPr>
      <w:r>
        <w:t>b)</w:t>
        <w:tab/>
        <w:t>Grandes ordenadores de empresa como los mainframes.</w:t>
      </w:r>
    </w:p>
    <w:p>
      <w:pPr>
        <w:pStyle w:val="Choice"/>
      </w:pPr>
      <w:r>
        <w:t>c)</w:t>
        <w:tab/>
        <w:t>Todo tipo de dispositivos, desde pequeños routers, servidores, hasta grandes superordenadores.</w:t>
      </w:r>
    </w:p>
    <w:p>
      <w:pPr>
        <w:pStyle w:val="Choice"/>
      </w:pPr>
      <w:r>
        <w:t>d)</w:t>
        <w:tab/>
        <w:t>Ordenadores personales de sobremesa y portátiles.</w:t>
      </w:r>
    </w:p>
    <w:p>
      <w:pPr>
        <w:pStyle w:val="ListNumber"/>
      </w:pPr>
      <w:r>
        <w:t>¿Cuál fue la cuota de mercado de Windows en 2020?</w:t>
      </w:r>
    </w:p>
    <w:p>
      <w:pPr>
        <w:pStyle w:val="Choice"/>
      </w:pPr>
      <w:r>
        <w:t>a)</w:t>
        <w:tab/>
        <w:t>92%</w:t>
      </w:r>
    </w:p>
    <w:p>
      <w:pPr>
        <w:pStyle w:val="Choice"/>
      </w:pPr>
      <w:r>
        <w:t>b)</w:t>
        <w:tab/>
        <w:t>87%</w:t>
      </w:r>
    </w:p>
    <w:p>
      <w:pPr>
        <w:pStyle w:val="Choice"/>
      </w:pPr>
      <w:r>
        <w:t>c)</w:t>
        <w:tab/>
        <w:t>80%</w:t>
      </w:r>
    </w:p>
    <w:p>
      <w:pPr>
        <w:pStyle w:val="Choice"/>
      </w:pPr>
      <w:r>
        <w:t>d)</w:t>
        <w:tab/>
        <w:t>75%</w:t>
      </w:r>
    </w:p>
    <w:p>
      <w:pPr>
        <w:pStyle w:val="ListNumber"/>
      </w:pPr>
      <w:r>
        <w:t>¿Qué tipo de interfaz utiliza Windows?</w:t>
      </w:r>
    </w:p>
    <w:p>
      <w:pPr>
        <w:pStyle w:val="Choice"/>
      </w:pPr>
      <w:r>
        <w:t>a)</w:t>
        <w:tab/>
        <w:t>Interfaz de voz.</w:t>
      </w:r>
    </w:p>
    <w:p>
      <w:pPr>
        <w:pStyle w:val="Choice"/>
      </w:pPr>
      <w:r>
        <w:t>b)</w:t>
        <w:tab/>
        <w:t>Interfaz gráfica de usuario (GUI).</w:t>
      </w:r>
    </w:p>
    <w:p>
      <w:pPr>
        <w:pStyle w:val="Choice"/>
      </w:pPr>
      <w:r>
        <w:t>c)</w:t>
        <w:tab/>
        <w:t>Interfaz de realidad virtual.</w:t>
      </w:r>
    </w:p>
    <w:p>
      <w:pPr>
        <w:pStyle w:val="Choice"/>
      </w:pPr>
      <w:r>
        <w:t>d)</w:t>
        <w:tab/>
        <w:t>Interfaz de línea de comandos.</w:t>
      </w:r>
    </w:p>
    <w:p>
      <w:pPr>
        <w:pStyle w:val="ListNumber"/>
      </w:pPr>
      <w:r>
        <w:t>¿Qué permite personalizar Windows según las preferencias del usuario?</w:t>
      </w:r>
    </w:p>
    <w:p>
      <w:pPr>
        <w:pStyle w:val="Choice"/>
      </w:pPr>
      <w:r>
        <w:t>a)</w:t>
        <w:tab/>
        <w:t>Fondo de pantalla, pantalla de inicio, iconos y colores.</w:t>
      </w:r>
    </w:p>
    <w:p>
      <w:pPr>
        <w:pStyle w:val="Choice"/>
      </w:pPr>
      <w:r>
        <w:t>b)</w:t>
        <w:tab/>
        <w:t>Solo la pantalla de inicio.</w:t>
      </w:r>
    </w:p>
    <w:p>
      <w:pPr>
        <w:pStyle w:val="Choice"/>
      </w:pPr>
      <w:r>
        <w:t>c)</w:t>
        <w:tab/>
        <w:t>Solo los colores del sistema.</w:t>
      </w:r>
    </w:p>
    <w:p>
      <w:pPr>
        <w:pStyle w:val="Choice"/>
      </w:pPr>
      <w:r>
        <w:t>d)</w:t>
        <w:tab/>
        <w:t>Solo el fondo de pantalla.</w:t>
      </w:r>
    </w:p>
    <w:p>
      <w:pPr>
        <w:pStyle w:val="ListNumber"/>
      </w:pPr>
      <w:r>
        <w:t>¿Quién puede acceder al código de Windows para realizar cambios en el sistema operativo?</w:t>
      </w:r>
    </w:p>
    <w:p>
      <w:pPr>
        <w:pStyle w:val="Choice"/>
      </w:pPr>
      <w:r>
        <w:t>a)</w:t>
        <w:tab/>
        <w:t>Cualquier programador externo.</w:t>
      </w:r>
    </w:p>
    <w:p>
      <w:pPr>
        <w:pStyle w:val="Choice"/>
      </w:pPr>
      <w:r>
        <w:t>b)</w:t>
        <w:tab/>
        <w:t>Nadie, el código es privado.</w:t>
      </w:r>
    </w:p>
    <w:p>
      <w:pPr>
        <w:pStyle w:val="Choice"/>
      </w:pPr>
      <w:r>
        <w:t>c)</w:t>
        <w:tab/>
        <w:t>Todos los usuarios de Windows.</w:t>
      </w:r>
    </w:p>
    <w:p>
      <w:pPr>
        <w:pStyle w:val="Choice"/>
      </w:pPr>
      <w:r>
        <w:t>d)</w:t>
        <w:tab/>
        <w:t>Solo los programadores que trabajan para Microsoft.</w:t>
      </w:r>
    </w:p>
    <w:p>
      <w:pPr>
        <w:pStyle w:val="ListNumber"/>
      </w:pPr>
      <w:r>
        <w:t>¿Qué problema puede surgir debido a la gran popularidad de Windows?</w:t>
      </w:r>
    </w:p>
    <w:p>
      <w:pPr>
        <w:pStyle w:val="Choice"/>
      </w:pPr>
      <w:r>
        <w:t>a)</w:t>
        <w:tab/>
        <w:t>Virus y malware especializados.</w:t>
      </w:r>
    </w:p>
    <w:p>
      <w:pPr>
        <w:pStyle w:val="Choice"/>
      </w:pPr>
      <w:r>
        <w:t>b)</w:t>
        <w:tab/>
        <w:t>Problemas de hardware.</w:t>
      </w:r>
    </w:p>
    <w:p>
      <w:pPr>
        <w:pStyle w:val="Choice"/>
      </w:pPr>
      <w:r>
        <w:t>c)</w:t>
        <w:tab/>
        <w:t>Falta de compatibilidad con software.</w:t>
      </w:r>
    </w:p>
    <w:p>
      <w:pPr>
        <w:pStyle w:val="Choice"/>
      </w:pPr>
      <w:r>
        <w:t>d)</w:t>
        <w:tab/>
        <w:t>Sobrecarga del sistema.</w:t>
      </w:r>
    </w:p>
    <w:p>
      <w:pPr>
        <w:pStyle w:val="ListNumber"/>
      </w:pPr>
      <w:r>
        <w:t>¿Cuánto cuesta aproximadamente la versión más básica de Windows (Windows Home)?</w:t>
      </w:r>
    </w:p>
    <w:p>
      <w:pPr>
        <w:pStyle w:val="Choice"/>
      </w:pPr>
      <w:r>
        <w:t>a)</w:t>
        <w:tab/>
        <w:t>120 Euros</w:t>
      </w:r>
    </w:p>
    <w:p>
      <w:pPr>
        <w:pStyle w:val="Choice"/>
      </w:pPr>
      <w:r>
        <w:t>b)</w:t>
        <w:tab/>
        <w:t>150 Euros</w:t>
      </w:r>
    </w:p>
    <w:p>
      <w:pPr>
        <w:pStyle w:val="Choice"/>
      </w:pPr>
      <w:r>
        <w:t>c)</w:t>
        <w:tab/>
        <w:t>100 Euros</w:t>
      </w:r>
    </w:p>
    <w:p>
      <w:pPr>
        <w:pStyle w:val="Choice"/>
      </w:pPr>
      <w:r>
        <w:t>d)</w:t>
        <w:tab/>
        <w:t>200 Euros</w:t>
      </w:r>
    </w:p>
    <w:p>
      <w:pPr>
        <w:pStyle w:val="ListNumber"/>
      </w:pPr>
      <w:r>
        <w:t>¿Cuál es la única versión de Windows que está actualmente a la venta por parte de Microsoft?</w:t>
      </w:r>
    </w:p>
    <w:p>
      <w:pPr>
        <w:pStyle w:val="Choice"/>
      </w:pPr>
      <w:r>
        <w:t>a)</w:t>
        <w:tab/>
        <w:t>Windows 7</w:t>
      </w:r>
    </w:p>
    <w:p>
      <w:pPr>
        <w:pStyle w:val="Choice"/>
      </w:pPr>
      <w:r>
        <w:t>b)</w:t>
        <w:tab/>
        <w:t>Windows 10</w:t>
      </w:r>
    </w:p>
    <w:p>
      <w:pPr>
        <w:pStyle w:val="Choice"/>
      </w:pPr>
      <w:r>
        <w:t>c)</w:t>
        <w:tab/>
        <w:t>Windows 11</w:t>
      </w:r>
    </w:p>
    <w:p>
      <w:pPr>
        <w:pStyle w:val="Choice"/>
      </w:pPr>
      <w:r>
        <w:t>d)</w:t>
        <w:tab/>
        <w:t>Windows 8</w:t>
      </w:r>
    </w:p>
    <w:p>
      <w:pPr>
        <w:pStyle w:val="ListNumber"/>
      </w:pPr>
      <w:r>
        <w:t>¿Cuántas ediciones tiene Windows 11, y cuáles son las más conocidas?</w:t>
      </w:r>
    </w:p>
    <w:p>
      <w:pPr>
        <w:pStyle w:val="Choice"/>
      </w:pPr>
      <w:r>
        <w:t>a)</w:t>
        <w:tab/>
        <w:t>7 ediciones; Home y Pro</w:t>
      </w:r>
    </w:p>
    <w:p>
      <w:pPr>
        <w:pStyle w:val="Choice"/>
      </w:pPr>
      <w:r>
        <w:t>b)</w:t>
        <w:tab/>
        <w:t>10 ediciones; Standard y Enterprise</w:t>
      </w:r>
    </w:p>
    <w:p>
      <w:pPr>
        <w:pStyle w:val="Choice"/>
      </w:pPr>
      <w:r>
        <w:t>c)</w:t>
        <w:tab/>
        <w:t>5 ediciones; Basic y Ultimate</w:t>
      </w:r>
    </w:p>
    <w:p>
      <w:pPr>
        <w:pStyle w:val="Choice"/>
      </w:pPr>
      <w:r>
        <w:t>d)</w:t>
        <w:tab/>
        <w:t>3 ediciones; Lite y Premium</w:t>
      </w:r>
    </w:p>
    <w:p>
      <w:pPr>
        <w:pStyle w:val="ListNumber"/>
      </w:pPr>
      <w:r>
        <w:t>¿Cuál fue la cuota de mercado de Android en dispositivos móviles en 2020?</w:t>
      </w:r>
    </w:p>
    <w:p>
      <w:pPr>
        <w:pStyle w:val="Choice"/>
      </w:pPr>
      <w:r>
        <w:t>a)</w:t>
        <w:tab/>
        <w:t>80%</w:t>
      </w:r>
    </w:p>
    <w:p>
      <w:pPr>
        <w:pStyle w:val="Choice"/>
      </w:pPr>
      <w:r>
        <w:t>b)</w:t>
        <w:tab/>
        <w:t>60%</w:t>
      </w:r>
    </w:p>
    <w:p>
      <w:pPr>
        <w:pStyle w:val="Choice"/>
      </w:pPr>
      <w:r>
        <w:t>c)</w:t>
        <w:tab/>
        <w:t>71%</w:t>
      </w:r>
    </w:p>
    <w:p>
      <w:pPr>
        <w:pStyle w:val="Choice"/>
      </w:pPr>
      <w:r>
        <w:t>d)</w:t>
        <w:tab/>
        <w:t>65%</w:t>
      </w:r>
    </w:p>
    <w:p>
      <w:pPr>
        <w:pStyle w:val="ListNumber"/>
      </w:pPr>
      <w:r>
        <w:t>¿En qué se basa el núcleo de Android?</w:t>
      </w:r>
    </w:p>
    <w:p>
      <w:pPr>
        <w:pStyle w:val="Choice"/>
      </w:pPr>
      <w:r>
        <w:t>a)</w:t>
        <w:tab/>
        <w:t>En el núcleo Windows.</w:t>
      </w:r>
    </w:p>
    <w:p>
      <w:pPr>
        <w:pStyle w:val="Choice"/>
      </w:pPr>
      <w:r>
        <w:t>b)</w:t>
        <w:tab/>
        <w:t>En el núcleo macOS.</w:t>
      </w:r>
    </w:p>
    <w:p>
      <w:pPr>
        <w:pStyle w:val="Choice"/>
      </w:pPr>
      <w:r>
        <w:t>c)</w:t>
        <w:tab/>
        <w:t>En el núcleo iOS.</w:t>
      </w:r>
    </w:p>
    <w:p>
      <w:pPr>
        <w:pStyle w:val="Choice"/>
      </w:pPr>
      <w:r>
        <w:t>d)</w:t>
        <w:tab/>
        <w:t>En el núcleo Linux.</w:t>
      </w:r>
    </w:p>
    <w:p>
      <w:pPr>
        <w:pStyle w:val="ListNumber"/>
      </w:pPr>
      <w:r>
        <w:t>¿En qué tipo de dispositivos se utiliza Android?</w:t>
      </w:r>
    </w:p>
    <w:p>
      <w:pPr>
        <w:pStyle w:val="Choice"/>
      </w:pPr>
      <w:r>
        <w:t>a)</w:t>
        <w:tab/>
        <w:t>Solo tabletas.</w:t>
      </w:r>
    </w:p>
    <w:p>
      <w:pPr>
        <w:pStyle w:val="Choice"/>
      </w:pPr>
      <w:r>
        <w:t>b)</w:t>
        <w:tab/>
        <w:t>Teléfonos inteligentes, tabletas, televisores inteligentes, relojes inteligentes y automóviles.</w:t>
      </w:r>
    </w:p>
    <w:p>
      <w:pPr>
        <w:pStyle w:val="Choice"/>
      </w:pPr>
      <w:r>
        <w:t>c)</w:t>
        <w:tab/>
        <w:t>Solo teléfonos inteligentes y tabletas.</w:t>
      </w:r>
    </w:p>
    <w:p>
      <w:pPr>
        <w:pStyle w:val="Choice"/>
      </w:pPr>
      <w:r>
        <w:t>d)</w:t>
        <w:tab/>
        <w:t>Solo televisores inteligentes.</w:t>
      </w:r>
    </w:p>
    <w:p>
      <w:pPr>
        <w:pStyle w:val="ListNumber"/>
      </w:pPr>
      <w:r>
        <w:t>¿En qué se basa la interfaz de usuario de Android?</w:t>
      </w:r>
    </w:p>
    <w:p>
      <w:pPr>
        <w:pStyle w:val="Choice"/>
      </w:pPr>
      <w:r>
        <w:t>a)</w:t>
        <w:tab/>
        <w:t>En comandos de voz.</w:t>
      </w:r>
    </w:p>
    <w:p>
      <w:pPr>
        <w:pStyle w:val="Choice"/>
      </w:pPr>
      <w:r>
        <w:t>b)</w:t>
        <w:tab/>
        <w:t>En la pantalla táctil del dispositivo.</w:t>
      </w:r>
    </w:p>
    <w:p>
      <w:pPr>
        <w:pStyle w:val="Choice"/>
      </w:pPr>
      <w:r>
        <w:t>c)</w:t>
        <w:tab/>
        <w:t>En la realidad virtual.</w:t>
      </w:r>
    </w:p>
    <w:p>
      <w:pPr>
        <w:pStyle w:val="Choice"/>
      </w:pPr>
      <w:r>
        <w:t>d)</w:t>
        <w:tab/>
        <w:t>En el uso de un ratón y teclado.</w:t>
      </w:r>
    </w:p>
    <w:p>
      <w:pPr>
        <w:pStyle w:val="ListNumber"/>
      </w:pPr>
      <w:r>
        <w:t>¿Dónde se pueden encontrar la mayoría de las aplicaciones y software para Android?</w:t>
      </w:r>
    </w:p>
    <w:p>
      <w:pPr>
        <w:pStyle w:val="Choice"/>
      </w:pPr>
      <w:r>
        <w:t>a)</w:t>
        <w:tab/>
        <w:t>Windows Store.</w:t>
      </w:r>
    </w:p>
    <w:p>
      <w:pPr>
        <w:pStyle w:val="Choice"/>
      </w:pPr>
      <w:r>
        <w:t>b)</w:t>
        <w:tab/>
        <w:t>Google Play Store.</w:t>
      </w:r>
    </w:p>
    <w:p>
      <w:pPr>
        <w:pStyle w:val="Choice"/>
      </w:pPr>
      <w:r>
        <w:t>c)</w:t>
        <w:tab/>
        <w:t>Apple App Store.</w:t>
      </w:r>
    </w:p>
    <w:p>
      <w:pPr>
        <w:pStyle w:val="Choice"/>
      </w:pPr>
      <w:r>
        <w:t>d)</w:t>
        <w:tab/>
        <w:t>Amazon Appstore.</w:t>
      </w:r>
    </w:p>
    <w:p>
      <w:pPr>
        <w:pStyle w:val="ListNumber"/>
      </w:pPr>
      <w:r>
        <w:t>¿Qué significa que Android es de código abierto?</w:t>
      </w:r>
    </w:p>
    <w:p>
      <w:pPr>
        <w:pStyle w:val="Choice"/>
      </w:pPr>
      <w:r>
        <w:t>a)</w:t>
        <w:tab/>
        <w:t>Solo Google puede acceder al código fuente.</w:t>
      </w:r>
    </w:p>
    <w:p>
      <w:pPr>
        <w:pStyle w:val="Choice"/>
      </w:pPr>
      <w:r>
        <w:t>b)</w:t>
        <w:tab/>
        <w:t>El código fuente está cerrado y no se puede modificar.</w:t>
      </w:r>
    </w:p>
    <w:p>
      <w:pPr>
        <w:pStyle w:val="Choice"/>
      </w:pPr>
      <w:r>
        <w:t>c)</w:t>
        <w:tab/>
        <w:t>Solo los desarrolladores de pago pueden acceder al código fuente.</w:t>
      </w:r>
    </w:p>
    <w:p>
      <w:pPr>
        <w:pStyle w:val="Choice"/>
      </w:pPr>
      <w:r>
        <w:t>d)</w:t>
        <w:tab/>
        <w:t>El código fuente está disponible públicamente y los desarrolladores de smartphones pueden modificarlo.</w:t>
      </w:r>
    </w:p>
    <w:p>
      <w:pPr>
        <w:pStyle w:val="ListNumber"/>
      </w:pPr>
      <w:r>
        <w:t>¿Qué ventaja ofrece Android en términos de personalización?</w:t>
      </w:r>
    </w:p>
    <w:p>
      <w:pPr>
        <w:pStyle w:val="Choice"/>
      </w:pPr>
      <w:r>
        <w:t>a)</w:t>
        <w:tab/>
        <w:t>Solo los usuarios con permisos especiales pueden personalizar Android.</w:t>
      </w:r>
    </w:p>
    <w:p>
      <w:pPr>
        <w:pStyle w:val="Choice"/>
      </w:pPr>
      <w:r>
        <w:t>b)</w:t>
        <w:tab/>
        <w:t>Los desarrolladores pueden modificar y personalizar el código según sus necesidades.</w:t>
      </w:r>
    </w:p>
    <w:p>
      <w:pPr>
        <w:pStyle w:val="Choice"/>
      </w:pPr>
      <w:r>
        <w:t>c)</w:t>
        <w:tab/>
        <w:t>Solo Google puede personalizar el sistema operativo.</w:t>
      </w:r>
    </w:p>
    <w:p>
      <w:pPr>
        <w:pStyle w:val="Choice"/>
      </w:pPr>
      <w:r>
        <w:t>d)</w:t>
        <w:tab/>
        <w:t>La personalización está limitada a cambios en el fondo de pantalla.</w:t>
      </w:r>
    </w:p>
    <w:p>
      <w:pPr>
        <w:pStyle w:val="ListNumber"/>
      </w:pPr>
      <w:r>
        <w:t>¿Cuál es el precio del sistema operativo Android?</w:t>
      </w:r>
    </w:p>
    <w:p>
      <w:pPr>
        <w:pStyle w:val="Choice"/>
      </w:pPr>
      <w:r>
        <w:t>a)</w:t>
        <w:tab/>
        <w:t>Es gratuito</w:t>
      </w:r>
    </w:p>
    <w:p>
      <w:pPr>
        <w:pStyle w:val="Choice"/>
      </w:pPr>
      <w:r>
        <w:t>b)</w:t>
        <w:tab/>
        <w:t>20 Euros</w:t>
      </w:r>
    </w:p>
    <w:p>
      <w:pPr>
        <w:pStyle w:val="Choice"/>
      </w:pPr>
      <w:r>
        <w:t>c)</w:t>
        <w:tab/>
        <w:t>50 Euros</w:t>
      </w:r>
    </w:p>
    <w:p>
      <w:pPr>
        <w:pStyle w:val="Choice"/>
      </w:pPr>
      <w:r>
        <w:t>d)</w:t>
        <w:tab/>
        <w:t>100 Euros</w:t>
      </w:r>
    </w:p>
    <w:p>
      <w:pPr>
        <w:pStyle w:val="ListNumber"/>
      </w:pPr>
      <w:r>
        <w:t>¿Quién controla fuertemente las versiones de Android?</w:t>
      </w:r>
    </w:p>
    <w:p>
      <w:pPr>
        <w:pStyle w:val="Choice"/>
      </w:pPr>
      <w:r>
        <w:t>a)</w:t>
        <w:tab/>
        <w:t>Apple.</w:t>
      </w:r>
    </w:p>
    <w:p>
      <w:pPr>
        <w:pStyle w:val="Choice"/>
      </w:pPr>
      <w:r>
        <w:t>b)</w:t>
        <w:tab/>
        <w:t>Microsoft.</w:t>
      </w:r>
    </w:p>
    <w:p>
      <w:pPr>
        <w:pStyle w:val="Choice"/>
      </w:pPr>
      <w:r>
        <w:t>c)</w:t>
        <w:tab/>
        <w:t>Google.</w:t>
      </w:r>
    </w:p>
    <w:p>
      <w:pPr>
        <w:pStyle w:val="Choice"/>
      </w:pPr>
      <w:r>
        <w:t>d)</w:t>
        <w:tab/>
        <w:t>Linux Foundation.</w:t>
      </w:r>
    </w:p>
    <w:p>
      <w:pPr>
        <w:pStyle w:val="ListNumber"/>
      </w:pPr>
      <w:r>
        <w:t>¿En qué antiguo sistema operativo está basado GNU/Linux?</w:t>
      </w:r>
    </w:p>
    <w:p>
      <w:pPr>
        <w:pStyle w:val="Choice"/>
      </w:pPr>
      <w:r>
        <w:t>a)</w:t>
        <w:tab/>
        <w:t>macOS</w:t>
      </w:r>
    </w:p>
    <w:p>
      <w:pPr>
        <w:pStyle w:val="Choice"/>
      </w:pPr>
      <w:r>
        <w:t>b)</w:t>
        <w:tab/>
        <w:t>Windows</w:t>
      </w:r>
    </w:p>
    <w:p>
      <w:pPr>
        <w:pStyle w:val="Choice"/>
      </w:pPr>
      <w:r>
        <w:t>c)</w:t>
        <w:tab/>
        <w:t>Unix</w:t>
      </w:r>
    </w:p>
    <w:p>
      <w:pPr>
        <w:pStyle w:val="Choice"/>
      </w:pPr>
      <w:r>
        <w:t>d)</w:t>
        <w:tab/>
        <w:t>Android</w:t>
      </w:r>
    </w:p>
    <w:p>
      <w:pPr>
        <w:pStyle w:val="ListNumber"/>
      </w:pPr>
      <w:r>
        <w:t>¿Cómo se llama la interfaz gráfica de usuario de GNU/Linux que es similar a la de Windows?</w:t>
      </w:r>
    </w:p>
    <w:p>
      <w:pPr>
        <w:pStyle w:val="Choice"/>
      </w:pPr>
      <w:r>
        <w:t>a)</w:t>
        <w:tab/>
        <w:t>KDE</w:t>
      </w:r>
    </w:p>
    <w:p>
      <w:pPr>
        <w:pStyle w:val="Choice"/>
      </w:pPr>
      <w:r>
        <w:t>b)</w:t>
        <w:tab/>
        <w:t>Unity</w:t>
      </w:r>
    </w:p>
    <w:p>
      <w:pPr>
        <w:pStyle w:val="Choice"/>
      </w:pPr>
      <w:r>
        <w:t>c)</w:t>
        <w:tab/>
        <w:t>XFCE</w:t>
      </w:r>
    </w:p>
    <w:p>
      <w:pPr>
        <w:pStyle w:val="Choice"/>
      </w:pPr>
      <w:r>
        <w:t>d)</w:t>
        <w:tab/>
        <w:t>Gnome</w:t>
      </w:r>
    </w:p>
    <w:p>
      <w:pPr>
        <w:pStyle w:val="ListNumber"/>
      </w:pPr>
      <w:r>
        <w:t>¿Qué tipo de interfaz gráfica se utiliza a menudo en dispositivos embebidos como los routers?</w:t>
      </w:r>
    </w:p>
    <w:p>
      <w:pPr>
        <w:pStyle w:val="Choice"/>
      </w:pPr>
      <w:r>
        <w:t>a)</w:t>
        <w:tab/>
        <w:t>XFCE</w:t>
      </w:r>
    </w:p>
    <w:p>
      <w:pPr>
        <w:pStyle w:val="Choice"/>
      </w:pPr>
      <w:r>
        <w:t>b)</w:t>
        <w:tab/>
        <w:t>Página web</w:t>
      </w:r>
    </w:p>
    <w:p>
      <w:pPr>
        <w:pStyle w:val="Choice"/>
      </w:pPr>
      <w:r>
        <w:t>c)</w:t>
        <w:tab/>
        <w:t>KDE</w:t>
      </w:r>
    </w:p>
    <w:p>
      <w:pPr>
        <w:pStyle w:val="Choice"/>
      </w:pPr>
      <w:r>
        <w:t>d)</w:t>
        <w:tab/>
        <w:t>Gnome</w:t>
      </w:r>
    </w:p>
    <w:p>
      <w:pPr>
        <w:pStyle w:val="ListNumber"/>
      </w:pPr>
      <w:r>
        <w:t>¿En qué casos puede ejecutarse GNU/Linux sin interfaz gráfica, solo por línea de comandos?</w:t>
      </w:r>
    </w:p>
    <w:p>
      <w:pPr>
        <w:pStyle w:val="Choice"/>
      </w:pPr>
      <w:r>
        <w:t>a)</w:t>
        <w:tab/>
        <w:t>No es posible ejecutarlo sin interfaz gráfica.</w:t>
      </w:r>
    </w:p>
    <w:p>
      <w:pPr>
        <w:pStyle w:val="Choice"/>
      </w:pPr>
      <w:r>
        <w:t>b)</w:t>
        <w:tab/>
        <w:t>Para profesionales y para dispositivos con poca memoria.</w:t>
      </w:r>
    </w:p>
    <w:p>
      <w:pPr>
        <w:pStyle w:val="Choice"/>
      </w:pPr>
      <w:r>
        <w:t>c)</w:t>
        <w:tab/>
        <w:t>Solo para dispositivos embebidos.</w:t>
      </w:r>
    </w:p>
    <w:p>
      <w:pPr>
        <w:pStyle w:val="Choice"/>
      </w:pPr>
      <w:r>
        <w:t>d)</w:t>
        <w:tab/>
        <w:t>Para usuarios domésticos.</w:t>
      </w:r>
    </w:p>
    <w:p>
      <w:pPr>
        <w:pStyle w:val="ListNumber"/>
      </w:pPr>
      <w:r>
        <w:t>¿Qué programa de emulación de Windows se utiliza en el sistema GNU/Linux para ejecutar programas de Windows?</w:t>
      </w:r>
    </w:p>
    <w:p>
      <w:pPr>
        <w:pStyle w:val="Choice"/>
      </w:pPr>
      <w:r>
        <w:t>a)</w:t>
        <w:tab/>
        <w:t>Linex</w:t>
      </w:r>
    </w:p>
    <w:p>
      <w:pPr>
        <w:pStyle w:val="Choice"/>
      </w:pPr>
      <w:r>
        <w:t>b)</w:t>
        <w:tab/>
        <w:t>EmuWin</w:t>
      </w:r>
    </w:p>
    <w:p>
      <w:pPr>
        <w:pStyle w:val="Choice"/>
      </w:pPr>
      <w:r>
        <w:t>c)</w:t>
        <w:tab/>
        <w:t>Wine</w:t>
      </w:r>
    </w:p>
    <w:p>
      <w:pPr>
        <w:pStyle w:val="Choice"/>
      </w:pPr>
      <w:r>
        <w:t>d)</w:t>
        <w:tab/>
        <w:t>LinuxWine</w:t>
      </w:r>
    </w:p>
    <w:p>
      <w:pPr>
        <w:pStyle w:val="ListNumber"/>
      </w:pPr>
      <w:r>
        <w:t>¿Por qué GNU/Linux es atractivo para instalar en servidores web y ordenadores profesionales?</w:t>
      </w:r>
    </w:p>
    <w:p>
      <w:pPr>
        <w:pStyle w:val="Choice"/>
      </w:pPr>
      <w:r>
        <w:t>a)</w:t>
        <w:tab/>
        <w:t>Alta compatibilidad con programas populares.</w:t>
      </w:r>
    </w:p>
    <w:p>
      <w:pPr>
        <w:pStyle w:val="Choice"/>
      </w:pPr>
      <w:r>
        <w:t>b)</w:t>
        <w:tab/>
        <w:t>Por ser gratuito.</w:t>
      </w:r>
    </w:p>
    <w:p>
      <w:pPr>
        <w:pStyle w:val="Choice"/>
      </w:pPr>
      <w:r>
        <w:t>c)</w:t>
        <w:tab/>
        <w:t>Interfaz gráfica similar a la de Windows.</w:t>
      </w:r>
    </w:p>
    <w:p>
      <w:pPr>
        <w:pStyle w:val="Choice"/>
      </w:pPr>
      <w:r>
        <w:t>d)</w:t>
        <w:tab/>
        <w:t>Gran facilidad de personalización y seguridad contra el malware.</w:t>
      </w:r>
    </w:p>
    <w:p>
      <w:pPr>
        <w:pStyle w:val="ListNumber"/>
      </w:pPr>
      <w:r>
        <w:t>¿Por qué algunos desarrolladores de hardware han tenido dificultades para crear controladores para GNU/Linux?</w:t>
      </w:r>
    </w:p>
    <w:p>
      <w:pPr>
        <w:pStyle w:val="Choice"/>
      </w:pPr>
      <w:r>
        <w:t>a)</w:t>
        <w:tab/>
        <w:t>Porque es un sistema operativo de pago.</w:t>
      </w:r>
    </w:p>
    <w:p>
      <w:pPr>
        <w:pStyle w:val="Choice"/>
      </w:pPr>
      <w:r>
        <w:t>b)</w:t>
        <w:tab/>
        <w:t>Porque es software abierto.</w:t>
      </w:r>
    </w:p>
    <w:p>
      <w:pPr>
        <w:pStyle w:val="Choice"/>
      </w:pPr>
      <w:r>
        <w:t>c)</w:t>
        <w:tab/>
        <w:t>Porque no es compatible con hardware.</w:t>
      </w:r>
    </w:p>
    <w:p>
      <w:pPr>
        <w:pStyle w:val="Choice"/>
      </w:pPr>
      <w:r>
        <w:t>d)</w:t>
        <w:tab/>
        <w:t>No hay dificultades, todos los desarrolladores de hardware tienen soporte para GNU/Linux.</w:t>
      </w:r>
    </w:p>
    <w:p>
      <w:pPr>
        <w:pStyle w:val="ListNumber"/>
      </w:pPr>
      <w:r>
        <w:t>¿Cuál de las siguientes distribuciones de GNU/Linux está orientada a pentesting y ciberseguridad?</w:t>
      </w:r>
    </w:p>
    <w:p>
      <w:pPr>
        <w:pStyle w:val="Choice"/>
      </w:pPr>
      <w:r>
        <w:t>a)</w:t>
        <w:tab/>
        <w:t>Kali Linux</w:t>
      </w:r>
    </w:p>
    <w:p>
      <w:pPr>
        <w:pStyle w:val="Choice"/>
      </w:pPr>
      <w:r>
        <w:t>b)</w:t>
        <w:tab/>
        <w:t>Debian</w:t>
      </w:r>
    </w:p>
    <w:p>
      <w:pPr>
        <w:pStyle w:val="Choice"/>
      </w:pPr>
      <w:r>
        <w:t>c)</w:t>
        <w:tab/>
        <w:t>Red Hat Linux</w:t>
      </w:r>
    </w:p>
    <w:p>
      <w:pPr>
        <w:pStyle w:val="Choice"/>
      </w:pPr>
      <w:r>
        <w:t>d)</w:t>
        <w:tab/>
        <w:t>Ubuntu</w:t>
      </w:r>
    </w:p>
    <w:p>
      <w:pPr>
        <w:pStyle w:val="ListNumber"/>
      </w:pPr>
      <w:r>
        <w:t>¿Cuál de las siguientes distribuciones de GNU/Linux está orientada al entorno empresarial?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Ubuntu</w:t>
      </w:r>
    </w:p>
    <w:p>
      <w:pPr>
        <w:pStyle w:val="Choice"/>
      </w:pPr>
      <w:r>
        <w:t>d)</w:t>
        <w:tab/>
        <w:t>Kali Linux</w:t>
      </w:r>
    </w:p>
    <w:p>
      <w:pPr>
        <w:pStyle w:val="ListNumber"/>
      </w:pPr>
      <w:r>
        <w:t>¿Cuál de las siguientes distribuciones de GNU/Linux está orientada al usuario doméstico?</w:t>
      </w:r>
    </w:p>
    <w:p>
      <w:pPr>
        <w:pStyle w:val="Choice"/>
      </w:pPr>
      <w:r>
        <w:t>a)</w:t>
        <w:tab/>
        <w:t>Debian</w:t>
      </w:r>
    </w:p>
    <w:p>
      <w:pPr>
        <w:pStyle w:val="Choice"/>
      </w:pPr>
      <w:r>
        <w:t>b)</w:t>
        <w:tab/>
        <w:t>Red Hat Linux</w:t>
      </w:r>
    </w:p>
    <w:p>
      <w:pPr>
        <w:pStyle w:val="Choice"/>
      </w:pPr>
      <w:r>
        <w:t>c)</w:t>
        <w:tab/>
        <w:t>Kali Linux</w:t>
      </w:r>
    </w:p>
    <w:p>
      <w:pPr>
        <w:pStyle w:val="Choice"/>
      </w:pPr>
      <w:r>
        <w:t>d)</w:t>
        <w:tab/>
        <w:t>Ubuntu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