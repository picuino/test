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Cálculos.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3A</w:t>
      </w:r>
    </w:p>
    <w:p>
      <w:pPr>
        <w:pStyle w:val="Choice"/>
      </w:pPr>
      <w:r>
        <w:t>b)</w:t>
        <w:tab/>
        <w:t>0.33A</w:t>
      </w:r>
    </w:p>
    <w:p>
      <w:pPr>
        <w:pStyle w:val="Choice"/>
      </w:pPr>
      <w:r>
        <w:t>c)</w:t>
        <w:tab/>
        <w:t>12A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3.3A</w:t>
      </w:r>
    </w:p>
    <w:p>
      <w:pPr>
        <w:pStyle w:val="Choice"/>
      </w:pPr>
      <w:r>
        <w:t>b)</w:t>
        <w:tab/>
        <w:t>0.3A</w:t>
      </w:r>
    </w:p>
    <w:p>
      <w:pPr>
        <w:pStyle w:val="Choice"/>
      </w:pPr>
      <w:r>
        <w:t>c)</w:t>
        <w:tab/>
        <w:t>9V</w:t>
      </w:r>
    </w:p>
    <w:p>
      <w:pPr>
        <w:pStyle w:val="Choice"/>
      </w:pPr>
      <w:r>
        <w:t>d)</w:t>
        <w:tab/>
        <w:t>270A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2A</w:t>
      </w:r>
    </w:p>
    <w:p>
      <w:pPr>
        <w:pStyle w:val="Choice"/>
      </w:pPr>
      <w:r>
        <w:t>b)</w:t>
        <w:tab/>
        <w:t>15V</w:t>
      </w:r>
    </w:p>
    <w:p>
      <w:pPr>
        <w:pStyle w:val="Choice"/>
      </w:pPr>
      <w:r>
        <w:t>c)</w:t>
        <w:tab/>
        <w:t>0.06V</w:t>
      </w:r>
    </w:p>
    <w:p>
      <w:pPr>
        <w:pStyle w:val="Choice"/>
      </w:pPr>
      <w:r>
        <w:t>d)</w:t>
        <w:tab/>
        <w:t>60V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0.6Ω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16Ω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0.33Ω</w:t>
      </w:r>
    </w:p>
    <w:p>
      <w:pPr>
        <w:pStyle w:val="Choice"/>
      </w:pPr>
      <w:r>
        <w:t>b)</w:t>
        <w:tab/>
        <w:t>3A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27Ω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0.38V</w:t>
      </w:r>
    </w:p>
    <w:p>
      <w:pPr>
        <w:pStyle w:val="Choice"/>
      </w:pPr>
      <w:r>
        <w:t>b)</w:t>
        <w:tab/>
        <w:t>24V</w:t>
      </w:r>
    </w:p>
    <w:p>
      <w:pPr>
        <w:pStyle w:val="Choice"/>
      </w:pPr>
      <w:r>
        <w:t>c)</w:t>
        <w:tab/>
        <w:t>2.6V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10A</w:t>
      </w:r>
    </w:p>
    <w:p>
      <w:pPr>
        <w:pStyle w:val="Choice"/>
      </w:pPr>
      <w:r>
        <w:t>b)</w:t>
        <w:tab/>
        <w:t>120Ω</w:t>
      </w:r>
    </w:p>
    <w:p>
      <w:pPr>
        <w:pStyle w:val="Choice"/>
      </w:pPr>
      <w:r>
        <w:t>c)</w:t>
        <w:tab/>
        <w:t>0.1A</w:t>
      </w:r>
    </w:p>
    <w:p>
      <w:pPr>
        <w:pStyle w:val="Choice"/>
      </w:pPr>
      <w:r>
        <w:t>d)</w:t>
        <w:tab/>
        <w:t>1440A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1.5A</w:t>
      </w:r>
    </w:p>
    <w:p>
      <w:pPr>
        <w:pStyle w:val="Choice"/>
      </w:pPr>
      <w:r>
        <w:t>b)</w:t>
        <w:tab/>
        <w:t>15V</w:t>
      </w:r>
    </w:p>
    <w:p>
      <w:pPr>
        <w:pStyle w:val="Choice"/>
      </w:pPr>
      <w:r>
        <w:t>c)</w:t>
        <w:tab/>
        <w:t>150A</w:t>
      </w:r>
    </w:p>
    <w:p>
      <w:pPr>
        <w:pStyle w:val="Choice"/>
      </w:pPr>
      <w:r>
        <w:t>d)</w:t>
        <w:tab/>
        <w:t>0.66A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0.1A</w:t>
      </w:r>
    </w:p>
    <w:p>
      <w:pPr>
        <w:pStyle w:val="Choice"/>
      </w:pPr>
      <w:r>
        <w:t>b)</w:t>
        <w:tab/>
        <w:t>1.5V</w:t>
      </w:r>
    </w:p>
    <w:p>
      <w:pPr>
        <w:pStyle w:val="Choice"/>
      </w:pPr>
      <w:r>
        <w:t>c)</w:t>
        <w:tab/>
        <w:t>150V</w:t>
      </w:r>
    </w:p>
    <w:p>
      <w:pPr>
        <w:pStyle w:val="Choice"/>
      </w:pPr>
      <w:r>
        <w:t>d)</w:t>
        <w:tab/>
        <w:t>0.006V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0.04Ω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24Ω</w:t>
      </w:r>
    </w:p>
    <w:p>
      <w:pPr>
        <w:pStyle w:val="Choice"/>
      </w:pPr>
      <w:r>
        <w:t>d)</w:t>
        <w:tab/>
        <w:t>12V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500Ω</w:t>
      </w:r>
    </w:p>
    <w:p>
      <w:pPr>
        <w:pStyle w:val="Choice"/>
      </w:pPr>
      <w:r>
        <w:t>c)</w:t>
        <w:tab/>
        <w:t>0.45Ω</w:t>
      </w:r>
    </w:p>
    <w:p>
      <w:pPr>
        <w:pStyle w:val="Choice"/>
      </w:pPr>
      <w:r>
        <w:t>d)</w:t>
        <w:tab/>
        <w:t>0.03A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0.002V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20V</w:t>
      </w:r>
    </w:p>
    <w:p>
      <w:pPr>
        <w:pStyle w:val="Choice"/>
      </w:pPr>
      <w:r>
        <w:t>d)</w:t>
        <w:tab/>
        <w:t>500V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2A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162A</w:t>
      </w:r>
    </w:p>
    <w:p>
      <w:pPr>
        <w:pStyle w:val="Choice"/>
      </w:pPr>
      <w:r>
        <w:t>d)</w:t>
        <w:tab/>
        <w:t>0.5A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4.16A</w:t>
      </w:r>
    </w:p>
    <w:p>
      <w:pPr>
        <w:pStyle w:val="Choice"/>
      </w:pPr>
      <w:r>
        <w:t>b)</w:t>
        <w:tab/>
        <w:t>0.24A</w:t>
      </w:r>
    </w:p>
    <w:p>
      <w:pPr>
        <w:pStyle w:val="Choice"/>
      </w:pPr>
      <w:r>
        <w:t>c)</w:t>
        <w:tab/>
        <w:t>2400A</w:t>
      </w:r>
    </w:p>
    <w:p>
      <w:pPr>
        <w:pStyle w:val="Choice"/>
      </w:pPr>
      <w:r>
        <w:t>d)</w:t>
        <w:tab/>
        <w:t>24V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1200V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0.05A</w:t>
      </w:r>
    </w:p>
    <w:p>
      <w:pPr>
        <w:pStyle w:val="Choice"/>
      </w:pPr>
      <w:r>
        <w:t>d)</w:t>
        <w:tab/>
        <w:t>8V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0.11Ω</w:t>
      </w:r>
    </w:p>
    <w:p>
      <w:pPr>
        <w:pStyle w:val="Choice"/>
      </w:pPr>
      <w:r>
        <w:t>b)</w:t>
        <w:tab/>
        <w:t>36Ω</w:t>
      </w:r>
    </w:p>
    <w:p>
      <w:pPr>
        <w:pStyle w:val="Choice"/>
      </w:pPr>
      <w:r>
        <w:t>c)</w:t>
        <w:tab/>
        <w:t>18V</w:t>
      </w:r>
    </w:p>
    <w:p>
      <w:pPr>
        <w:pStyle w:val="Choice"/>
      </w:pPr>
      <w:r>
        <w:t>d)</w:t>
        <w:tab/>
        <w:t>9Ω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96Ω</w:t>
      </w:r>
    </w:p>
    <w:p>
      <w:pPr>
        <w:pStyle w:val="Choice"/>
      </w:pPr>
      <w:r>
        <w:t>b)</w:t>
        <w:tab/>
        <w:t>0.16Ω</w:t>
      </w:r>
    </w:p>
    <w:p>
      <w:pPr>
        <w:pStyle w:val="Choice"/>
      </w:pPr>
      <w:r>
        <w:t>c)</w:t>
        <w:tab/>
        <w:t>4A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0.05V</w:t>
      </w:r>
    </w:p>
    <w:p>
      <w:pPr>
        <w:pStyle w:val="Choice"/>
      </w:pPr>
      <w:r>
        <w:t>b)</w:t>
        <w:tab/>
        <w:t>5V</w:t>
      </w:r>
    </w:p>
    <w:p>
      <w:pPr>
        <w:pStyle w:val="Choice"/>
      </w:pPr>
      <w:r>
        <w:t>c)</w:t>
        <w:tab/>
        <w:t>20V</w:t>
      </w:r>
    </w:p>
    <w:p>
      <w:pPr>
        <w:pStyle w:val="Choice"/>
      </w:pPr>
      <w:r>
        <w:t>d)</w:t>
        <w:tab/>
        <w:t>10Ω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24mA</w:t>
      </w:r>
    </w:p>
    <w:p>
      <w:pPr>
        <w:pStyle w:val="Choice"/>
      </w:pPr>
      <w:r>
        <w:t>b)</w:t>
        <w:tab/>
        <w:t>666mA</w:t>
      </w:r>
    </w:p>
    <w:p>
      <w:pPr>
        <w:pStyle w:val="Choice"/>
      </w:pPr>
      <w:r>
        <w:t>c)</w:t>
        <w:tab/>
        <w:t>15mA</w:t>
      </w:r>
    </w:p>
    <w:p>
      <w:pPr>
        <w:pStyle w:val="Choice"/>
      </w:pPr>
      <w:r>
        <w:t>d)</w:t>
        <w:tab/>
        <w:t>1.5mA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135mA</w:t>
      </w:r>
    </w:p>
    <w:p>
      <w:pPr>
        <w:pStyle w:val="Choice"/>
      </w:pPr>
      <w:r>
        <w:t>b)</w:t>
        <w:tab/>
        <w:t>0.6mA</w:t>
      </w:r>
    </w:p>
    <w:p>
      <w:pPr>
        <w:pStyle w:val="Choice"/>
      </w:pPr>
      <w:r>
        <w:t>c)</w:t>
        <w:tab/>
        <w:t>0.06mA</w:t>
      </w:r>
    </w:p>
    <w:p>
      <w:pPr>
        <w:pStyle w:val="Choice"/>
      </w:pPr>
      <w:r>
        <w:t>d)</w:t>
        <w:tab/>
        <w:t>1666mA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100000V</w:t>
      </w:r>
    </w:p>
    <w:p>
      <w:pPr>
        <w:pStyle w:val="Choice"/>
      </w:pPr>
      <w:r>
        <w:t>b)</w:t>
        <w:tab/>
        <w:t>100V</w:t>
      </w:r>
    </w:p>
    <w:p>
      <w:pPr>
        <w:pStyle w:val="Choice"/>
      </w:pPr>
      <w:r>
        <w:t>c)</w:t>
        <w:tab/>
        <w:t>25V</w:t>
      </w:r>
    </w:p>
    <w:p>
      <w:pPr>
        <w:pStyle w:val="Choice"/>
      </w:pPr>
      <w:r>
        <w:t>d)</w:t>
        <w:tab/>
        <w:t>0.04V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30kΩ</w:t>
      </w:r>
    </w:p>
    <w:p>
      <w:pPr>
        <w:pStyle w:val="Choice"/>
      </w:pPr>
      <w:r>
        <w:t>b)</w:t>
        <w:tab/>
        <w:t>33Ω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1.2kΩ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0.666kΩ</w:t>
      </w:r>
    </w:p>
    <w:p>
      <w:pPr>
        <w:pStyle w:val="Choice"/>
      </w:pPr>
      <w:r>
        <w:t>b)</w:t>
        <w:tab/>
        <w:t>1.5Ω</w:t>
      </w:r>
    </w:p>
    <w:p>
      <w:pPr>
        <w:pStyle w:val="Choice"/>
      </w:pPr>
      <w:r>
        <w:t>c)</w:t>
        <w:tab/>
        <w:t>15kΩ</w:t>
      </w:r>
    </w:p>
    <w:p>
      <w:pPr>
        <w:pStyle w:val="Choice"/>
      </w:pPr>
      <w:r>
        <w:t>d)</w:t>
        <w:tab/>
        <w:t>1.5kΩ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60000V</w:t>
      </w:r>
    </w:p>
    <w:p>
      <w:pPr>
        <w:pStyle w:val="Choice"/>
      </w:pPr>
      <w:r>
        <w:t>b)</w:t>
        <w:tab/>
        <w:t>0.6V</w:t>
      </w:r>
    </w:p>
    <w:p>
      <w:pPr>
        <w:pStyle w:val="Choice"/>
      </w:pPr>
      <w:r>
        <w:t>c)</w:t>
        <w:tab/>
        <w:t>60V</w:t>
      </w:r>
    </w:p>
    <w:p>
      <w:pPr>
        <w:pStyle w:val="Choice"/>
      </w:pPr>
      <w:r>
        <w:t>d)</w:t>
        <w:tab/>
        <w:t>1666V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5mA</w:t>
      </w:r>
    </w:p>
    <w:p>
      <w:pPr>
        <w:pStyle w:val="Choice"/>
      </w:pPr>
      <w:r>
        <w:t>b)</w:t>
        <w:tab/>
        <w:t>2mA</w:t>
      </w:r>
    </w:p>
    <w:p>
      <w:pPr>
        <w:pStyle w:val="Choice"/>
      </w:pPr>
      <w:r>
        <w:t>c)</w:t>
        <w:tab/>
        <w:t>0.5mA</w:t>
      </w:r>
    </w:p>
    <w:p>
      <w:pPr>
        <w:pStyle w:val="Choice"/>
      </w:pPr>
      <w:r>
        <w:t>d)</w:t>
        <w:tab/>
        <w:t>0.2mA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3A</w:t>
      </w:r>
    </w:p>
    <w:p>
      <w:pPr>
        <w:pStyle w:val="Choice"/>
      </w:pPr>
      <w:r>
        <w:t>b)</w:t>
        <w:tab/>
        <w:t>0.333mA</w:t>
      </w:r>
    </w:p>
    <w:p>
      <w:pPr>
        <w:pStyle w:val="Choice"/>
      </w:pPr>
      <w:r>
        <w:t>c)</w:t>
        <w:tab/>
        <w:t>3mA</w:t>
      </w:r>
    </w:p>
    <w:p>
      <w:pPr>
        <w:pStyle w:val="Choice"/>
      </w:pPr>
      <w:r>
        <w:t>d)</w:t>
        <w:tab/>
        <w:t>75mA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75V</w:t>
      </w:r>
    </w:p>
    <w:p>
      <w:pPr>
        <w:pStyle w:val="Choice"/>
      </w:pPr>
      <w:r>
        <w:t>b)</w:t>
        <w:tab/>
        <w:t>3mV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30V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4.8kΩ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30kΩ</w:t>
      </w:r>
    </w:p>
    <w:p>
      <w:pPr>
        <w:pStyle w:val="Choice"/>
      </w:pPr>
      <w:r>
        <w:t>d)</w:t>
        <w:tab/>
        <w:t>33kΩ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300kΩ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30kΩ</w:t>
      </w:r>
    </w:p>
    <w:p>
      <w:pPr>
        <w:pStyle w:val="Choice"/>
      </w:pPr>
      <w:r>
        <w:t>d)</w:t>
        <w:tab/>
        <w:t>0.75kΩ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400V</w:t>
      </w:r>
    </w:p>
    <w:p>
      <w:pPr>
        <w:pStyle w:val="Choice"/>
      </w:pPr>
      <w:r>
        <w:t>b)</w:t>
        <w:tab/>
        <w:t>3.6V</w:t>
      </w:r>
    </w:p>
    <w:p>
      <w:pPr>
        <w:pStyle w:val="Choice"/>
      </w:pPr>
      <w:r>
        <w:t>c)</w:t>
        <w:tab/>
        <w:t>36V</w:t>
      </w:r>
    </w:p>
    <w:p>
      <w:pPr>
        <w:pStyle w:val="Choice"/>
      </w:pPr>
      <w:r>
        <w:t>d)</w:t>
        <w:tab/>
        <w:t>360V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108mA</w:t>
      </w:r>
    </w:p>
    <w:p>
      <w:pPr>
        <w:pStyle w:val="Choice"/>
      </w:pPr>
      <w:r>
        <w:t>b)</w:t>
        <w:tab/>
        <w:t>0.333mA</w:t>
      </w:r>
    </w:p>
    <w:p>
      <w:pPr>
        <w:pStyle w:val="Choice"/>
      </w:pPr>
      <w:r>
        <w:t>c)</w:t>
        <w:tab/>
        <w:t>0.3mA</w:t>
      </w:r>
    </w:p>
    <w:p>
      <w:pPr>
        <w:pStyle w:val="Choice"/>
      </w:pPr>
      <w:r>
        <w:t>d)</w:t>
        <w:tab/>
        <w:t>3mA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4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2.08mA</w:t>
      </w:r>
    </w:p>
    <w:p>
      <w:pPr>
        <w:pStyle w:val="Choice"/>
      </w:pPr>
      <w:r>
        <w:t>b)</w:t>
        <w:tab/>
        <w:t>0.48mA</w:t>
      </w:r>
    </w:p>
    <w:p>
      <w:pPr>
        <w:pStyle w:val="Choice"/>
      </w:pPr>
      <w:r>
        <w:t>c)</w:t>
        <w:tab/>
        <w:t>4.8mA</w:t>
      </w:r>
    </w:p>
    <w:p>
      <w:pPr>
        <w:pStyle w:val="Choice"/>
      </w:pPr>
      <w:r>
        <w:t>d)</w:t>
        <w:tab/>
        <w:t>1200mA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5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0.003V</w:t>
      </w:r>
    </w:p>
    <w:p>
      <w:pPr>
        <w:pStyle w:val="Choice"/>
      </w:pPr>
      <w:r>
        <w:t>c)</w:t>
        <w:tab/>
        <w:t>20V</w:t>
      </w:r>
    </w:p>
    <w:p>
      <w:pPr>
        <w:pStyle w:val="Choice"/>
      </w:pPr>
      <w:r>
        <w:t>d)</w:t>
        <w:tab/>
        <w:t>320V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54kΩ</w:t>
      </w:r>
    </w:p>
    <w:p>
      <w:pPr>
        <w:pStyle w:val="Choice"/>
      </w:pPr>
      <w:r>
        <w:t>b)</w:t>
        <w:tab/>
        <w:t>6kΩ</w:t>
      </w:r>
    </w:p>
    <w:p>
      <w:pPr>
        <w:pStyle w:val="Choice"/>
      </w:pPr>
      <w:r>
        <w:t>c)</w:t>
        <w:tab/>
        <w:t>60kΩ</w:t>
      </w:r>
    </w:p>
    <w:p>
      <w:pPr>
        <w:pStyle w:val="Choice"/>
      </w:pPr>
      <w:r>
        <w:t>d)</w:t>
        <w:tab/>
        <w:t>0.166kΩ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7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0.333kΩ</w:t>
      </w:r>
    </w:p>
    <w:p>
      <w:pPr>
        <w:pStyle w:val="Choice"/>
      </w:pPr>
      <w:r>
        <w:t>b)</w:t>
        <w:tab/>
        <w:t>30kΩ</w:t>
      </w:r>
    </w:p>
    <w:p>
      <w:pPr>
        <w:pStyle w:val="Choice"/>
      </w:pPr>
      <w:r>
        <w:t>c)</w:t>
        <w:tab/>
        <w:t>192kΩ</w:t>
      </w:r>
    </w:p>
    <w:p>
      <w:pPr>
        <w:pStyle w:val="Choice"/>
      </w:pPr>
      <w:r>
        <w:t>d)</w:t>
        <w:tab/>
        <w:t>3kΩ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8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6000V</w:t>
      </w:r>
    </w:p>
    <w:p>
      <w:pPr>
        <w:pStyle w:val="Choice"/>
      </w:pPr>
      <w:r>
        <w:t>c)</w:t>
        <w:tab/>
        <w:t>0.026V</w:t>
      </w:r>
    </w:p>
    <w:p>
      <w:pPr>
        <w:pStyle w:val="Choice"/>
      </w:pPr>
      <w:r>
        <w:t>d)</w:t>
        <w:tab/>
        <w:t>37.5V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