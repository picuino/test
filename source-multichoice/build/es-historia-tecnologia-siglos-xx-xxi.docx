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Historia de la Tecnología. Siglos XX y XXI.</w:t>
      </w:r>
    </w:p>
    <w:p>
      <w:pPr>
        <w:pStyle w:val="ListNumber"/>
      </w:pPr>
      <w:r>
        <w:t>¿En qué año se lanzaron los primeros satélites artificiales?</w:t>
      </w:r>
    </w:p>
    <w:p>
      <w:pPr>
        <w:pStyle w:val="Choice"/>
      </w:pPr>
      <w:r>
        <w:t>a)</w:t>
        <w:tab/>
        <w:t>1957</w:t>
      </w:r>
    </w:p>
    <w:p>
      <w:pPr>
        <w:pStyle w:val="Choice"/>
      </w:pPr>
      <w:r>
        <w:t>b)</w:t>
        <w:tab/>
        <w:t>1975</w:t>
      </w:r>
    </w:p>
    <w:p>
      <w:pPr>
        <w:pStyle w:val="Choice"/>
      </w:pPr>
      <w:r>
        <w:t>c)</w:t>
        <w:tab/>
        <w:t>1969</w:t>
      </w:r>
    </w:p>
    <w:p>
      <w:pPr>
        <w:pStyle w:val="Choice"/>
      </w:pPr>
      <w:r>
        <w:t>d)</w:t>
        <w:tab/>
        <w:t>1967</w:t>
      </w:r>
    </w:p>
    <w:p>
      <w:pPr>
        <w:pStyle w:val="ListNumber"/>
      </w:pPr>
      <w:r>
        <w:t>¿Qué tecnología propició el nacimiento de los primeros ordenadores personales hacia 1980?</w:t>
      </w:r>
    </w:p>
    <w:p>
      <w:pPr>
        <w:pStyle w:val="Choice"/>
      </w:pPr>
      <w:r>
        <w:t>a)</w:t>
        <w:tab/>
        <w:t>Los satélites artificiales.</w:t>
      </w:r>
    </w:p>
    <w:p>
      <w:pPr>
        <w:pStyle w:val="Choice"/>
      </w:pPr>
      <w:r>
        <w:t>b)</w:t>
        <w:tab/>
        <w:t>La electrónica.</w:t>
      </w:r>
    </w:p>
    <w:p>
      <w:pPr>
        <w:pStyle w:val="Choice"/>
      </w:pPr>
      <w:r>
        <w:t>c)</w:t>
        <w:tab/>
        <w:t>La radio.</w:t>
      </w:r>
    </w:p>
    <w:p>
      <w:pPr>
        <w:pStyle w:val="Choice"/>
      </w:pPr>
      <w:r>
        <w:t>d)</w:t>
        <w:tab/>
        <w:t>La tecnología nuclear.</w:t>
      </w:r>
    </w:p>
    <w:p>
      <w:pPr>
        <w:pStyle w:val="ListNumber"/>
      </w:pPr>
      <w:r>
        <w:t>¿Qué favorecen los grandes avances de la medicina en el Siglo XX?</w:t>
      </w:r>
    </w:p>
    <w:p>
      <w:pPr>
        <w:pStyle w:val="Choice"/>
      </w:pPr>
      <w:r>
        <w:t>a)</w:t>
        <w:tab/>
        <w:t>El desarrollo de nuevas especies animales.</w:t>
      </w:r>
    </w:p>
    <w:p>
      <w:pPr>
        <w:pStyle w:val="Choice"/>
      </w:pPr>
      <w:r>
        <w:t>b)</w:t>
        <w:tab/>
        <w:t>Los viajes espaciales tripulados por humanos.</w:t>
      </w:r>
    </w:p>
    <w:p>
      <w:pPr>
        <w:pStyle w:val="Choice"/>
      </w:pPr>
      <w:r>
        <w:t>c)</w:t>
        <w:tab/>
        <w:t>Disminución de la esperanza de vida.</w:t>
      </w:r>
    </w:p>
    <w:p>
      <w:pPr>
        <w:pStyle w:val="Choice"/>
      </w:pPr>
      <w:r>
        <w:t>d)</w:t>
        <w:tab/>
        <w:t>Prolongar la calidad de vida.</w:t>
      </w:r>
    </w:p>
    <w:p>
      <w:pPr>
        <w:pStyle w:val="ListNumber"/>
      </w:pPr>
      <w:r>
        <w:t>¿Qué tecnología permitió el envío de correos electrónicos a partir de 1971?</w:t>
      </w:r>
    </w:p>
    <w:p>
      <w:pPr>
        <w:pStyle w:val="Choice"/>
      </w:pPr>
      <w:r>
        <w:t>a)</w:t>
        <w:tab/>
        <w:t>El teléfono móvil.</w:t>
      </w:r>
    </w:p>
    <w:p>
      <w:pPr>
        <w:pStyle w:val="Choice"/>
      </w:pPr>
      <w:r>
        <w:t>b)</w:t>
        <w:tab/>
        <w:t>Internet.</w:t>
      </w:r>
    </w:p>
    <w:p>
      <w:pPr>
        <w:pStyle w:val="Choice"/>
      </w:pPr>
      <w:r>
        <w:t>c)</w:t>
        <w:tab/>
        <w:t>La radio.</w:t>
      </w:r>
    </w:p>
    <w:p>
      <w:pPr>
        <w:pStyle w:val="Choice"/>
      </w:pPr>
      <w:r>
        <w:t>d)</w:t>
        <w:tab/>
        <w:t>Los satélites artificiales.</w:t>
      </w:r>
    </w:p>
    <w:p>
      <w:pPr>
        <w:pStyle w:val="ListNumber"/>
      </w:pPr>
      <w:r>
        <w:t>¿Qué hito tecnológico ocurrió en el año 1967?</w:t>
      </w:r>
    </w:p>
    <w:p>
      <w:pPr>
        <w:pStyle w:val="Choice"/>
      </w:pPr>
      <w:r>
        <w:t>a)</w:t>
        <w:tab/>
        <w:t>El lanzamiento de los primeros satélites artificiales.</w:t>
      </w:r>
    </w:p>
    <w:p>
      <w:pPr>
        <w:pStyle w:val="Choice"/>
      </w:pPr>
      <w:r>
        <w:t>b)</w:t>
        <w:tab/>
        <w:t>El nacimiento de la electrónica.</w:t>
      </w:r>
    </w:p>
    <w:p>
      <w:pPr>
        <w:pStyle w:val="Choice"/>
      </w:pPr>
      <w:r>
        <w:t>c)</w:t>
        <w:tab/>
        <w:t>La aparición de Internet.</w:t>
      </w:r>
    </w:p>
    <w:p>
      <w:pPr>
        <w:pStyle w:val="Choice"/>
      </w:pPr>
      <w:r>
        <w:t>d)</w:t>
        <w:tab/>
        <w:t>El desarrollo de los primeros ordenadores personales.</w:t>
      </w:r>
    </w:p>
    <w:p>
      <w:pPr>
        <w:pStyle w:val="ListNumber"/>
      </w:pPr>
      <w:r>
        <w:t>¿Qué medio de comunicación apareció en el Siglo XX junto con la radio y la televisión?</w:t>
      </w:r>
    </w:p>
    <w:p>
      <w:pPr>
        <w:pStyle w:val="Choice"/>
      </w:pPr>
      <w:r>
        <w:t>a)</w:t>
        <w:tab/>
        <w:t>Los electrodomésticos.</w:t>
      </w:r>
    </w:p>
    <w:p>
      <w:pPr>
        <w:pStyle w:val="Choice"/>
      </w:pPr>
      <w:r>
        <w:t>b)</w:t>
        <w:tab/>
        <w:t>El cine.</w:t>
      </w:r>
    </w:p>
    <w:p>
      <w:pPr>
        <w:pStyle w:val="Choice"/>
      </w:pPr>
      <w:r>
        <w:t>c)</w:t>
        <w:tab/>
        <w:t>El teléfono móvil.</w:t>
      </w:r>
    </w:p>
    <w:p>
      <w:pPr>
        <w:pStyle w:val="Choice"/>
      </w:pPr>
      <w:r>
        <w:t>d)</w:t>
        <w:tab/>
        <w:t>Las centrales nucleares.</w:t>
      </w:r>
    </w:p>
    <w:p>
      <w:pPr>
        <w:pStyle w:val="ListNumber"/>
      </w:pPr>
      <w:r>
        <w:t>¿En qué año se llegó a pisar la luna?</w:t>
      </w:r>
    </w:p>
    <w:p>
      <w:pPr>
        <w:pStyle w:val="Choice"/>
      </w:pPr>
      <w:r>
        <w:t>a)</w:t>
        <w:tab/>
        <w:t>1969</w:t>
      </w:r>
    </w:p>
    <w:p>
      <w:pPr>
        <w:pStyle w:val="Choice"/>
      </w:pPr>
      <w:r>
        <w:t>b)</w:t>
        <w:tab/>
        <w:t>1957</w:t>
      </w:r>
    </w:p>
    <w:p>
      <w:pPr>
        <w:pStyle w:val="Choice"/>
      </w:pPr>
      <w:r>
        <w:t>c)</w:t>
        <w:tab/>
        <w:t>1971</w:t>
      </w:r>
    </w:p>
    <w:p>
      <w:pPr>
        <w:pStyle w:val="Choice"/>
      </w:pPr>
      <w:r>
        <w:t>d)</w:t>
        <w:tab/>
        <w:t>1967</w:t>
      </w:r>
    </w:p>
    <w:p>
      <w:pPr>
        <w:pStyle w:val="ListNumber"/>
      </w:pPr>
      <w:r>
        <w:t>¿Qué tipo de trabajadores se necesita en mayor cantidad debido a la creciente complejidad de las máquinas?</w:t>
      </w:r>
    </w:p>
    <w:p>
      <w:pPr>
        <w:pStyle w:val="Choice"/>
      </w:pPr>
      <w:r>
        <w:t>a)</w:t>
        <w:tab/>
        <w:t>Técnicos especializados.</w:t>
      </w:r>
    </w:p>
    <w:p>
      <w:pPr>
        <w:pStyle w:val="Choice"/>
      </w:pPr>
      <w:r>
        <w:t>b)</w:t>
        <w:tab/>
        <w:t>Agricultores.</w:t>
      </w:r>
    </w:p>
    <w:p>
      <w:pPr>
        <w:pStyle w:val="Choice"/>
      </w:pPr>
      <w:r>
        <w:t>c)</w:t>
        <w:tab/>
        <w:t>Mano de obra no cualificada.</w:t>
      </w:r>
    </w:p>
    <w:p>
      <w:pPr>
        <w:pStyle w:val="Choice"/>
      </w:pPr>
      <w:r>
        <w:t>d)</w:t>
        <w:tab/>
        <w:t>Comerciantes.</w:t>
      </w:r>
    </w:p>
    <w:p>
      <w:pPr>
        <w:pStyle w:val="ListNumber"/>
      </w:pPr>
      <w:r>
        <w:t>¿En qué sector se basa principalmente la actividad en las ciudades a finales del Siglo XX?</w:t>
      </w:r>
    </w:p>
    <w:p>
      <w:pPr>
        <w:pStyle w:val="Choice"/>
      </w:pPr>
      <w:r>
        <w:t>a)</w:t>
        <w:tab/>
        <w:t>La Agricultura.</w:t>
      </w:r>
    </w:p>
    <w:p>
      <w:pPr>
        <w:pStyle w:val="Choice"/>
      </w:pPr>
      <w:r>
        <w:t>b)</w:t>
        <w:tab/>
        <w:t>Sector secundario.</w:t>
      </w:r>
    </w:p>
    <w:p>
      <w:pPr>
        <w:pStyle w:val="Choice"/>
      </w:pPr>
      <w:r>
        <w:t>c)</w:t>
        <w:tab/>
        <w:t>Sector terciario.</w:t>
      </w:r>
    </w:p>
    <w:p>
      <w:pPr>
        <w:pStyle w:val="Choice"/>
      </w:pPr>
      <w:r>
        <w:t>d)</w:t>
        <w:tab/>
        <w:t>Sector primario</w:t>
      </w:r>
    </w:p>
    <w:p>
      <w:pPr>
        <w:pStyle w:val="ListNumber"/>
      </w:pPr>
      <w:r>
        <w:t>¿Qué beneficio menciona el texto como resultado del avance de la aviación civil?</w:t>
      </w:r>
    </w:p>
    <w:p>
      <w:pPr>
        <w:pStyle w:val="Choice"/>
      </w:pPr>
      <w:r>
        <w:t>a)</w:t>
        <w:tab/>
        <w:t>Reducción de empleos en oficinas.</w:t>
      </w:r>
    </w:p>
    <w:p>
      <w:pPr>
        <w:pStyle w:val="Choice"/>
      </w:pPr>
      <w:r>
        <w:t>b)</w:t>
        <w:tab/>
        <w:t>Aumento de la agricultura.</w:t>
      </w:r>
    </w:p>
    <w:p>
      <w:pPr>
        <w:pStyle w:val="Choice"/>
      </w:pPr>
      <w:r>
        <w:t>c)</w:t>
        <w:tab/>
        <w:t>Mayor cantidad de mano de obra cualificada.</w:t>
      </w:r>
    </w:p>
    <w:p>
      <w:pPr>
        <w:pStyle w:val="Choice"/>
      </w:pPr>
      <w:r>
        <w:t>d)</w:t>
        <w:tab/>
        <w:t>Posibilidad de viajar por todo el mundo.</w:t>
      </w:r>
    </w:p>
    <w:p>
      <w:pPr>
        <w:pStyle w:val="ListNumber"/>
      </w:pPr>
      <w:r>
        <w:t>¿Cuál es una consecuencia positiva del desarrollo tecnológico a finales del siglo XX?</w:t>
      </w:r>
    </w:p>
    <w:p>
      <w:pPr>
        <w:pStyle w:val="Choice"/>
      </w:pPr>
      <w:r>
        <w:t>a)</w:t>
        <w:tab/>
        <w:t>Reducción de la complejidad de las máquinas.</w:t>
      </w:r>
    </w:p>
    <w:p>
      <w:pPr>
        <w:pStyle w:val="Choice"/>
      </w:pPr>
      <w:r>
        <w:t>b)</w:t>
        <w:tab/>
        <w:t>Menos opciones de ocio.</w:t>
      </w:r>
    </w:p>
    <w:p>
      <w:pPr>
        <w:pStyle w:val="Choice"/>
      </w:pPr>
      <w:r>
        <w:t>c)</w:t>
        <w:tab/>
        <w:t>Mayor cantidad de empleados en fábricas.</w:t>
      </w:r>
    </w:p>
    <w:p>
      <w:pPr>
        <w:pStyle w:val="Choice"/>
      </w:pPr>
      <w:r>
        <w:t>d)</w:t>
        <w:tab/>
        <w:t>Mayor cantidad de información disponible.</w:t>
      </w:r>
    </w:p>
    <w:p>
      <w:pPr>
        <w:pStyle w:val="ListNumber"/>
      </w:pPr>
      <w:r>
        <w:t>¿Qué tecnología dominó la tercera revolución industrial según el texto?</w:t>
      </w:r>
    </w:p>
    <w:p>
      <w:pPr>
        <w:pStyle w:val="Choice"/>
      </w:pPr>
      <w:r>
        <w:t>a)</w:t>
        <w:tab/>
        <w:t>La hidráulica.</w:t>
      </w:r>
    </w:p>
    <w:p>
      <w:pPr>
        <w:pStyle w:val="Choice"/>
      </w:pPr>
      <w:r>
        <w:t>b)</w:t>
        <w:tab/>
        <w:t>El petróleo.</w:t>
      </w:r>
    </w:p>
    <w:p>
      <w:pPr>
        <w:pStyle w:val="Choice"/>
      </w:pPr>
      <w:r>
        <w:t>c)</w:t>
        <w:tab/>
        <w:t>La mecánica.</w:t>
      </w:r>
    </w:p>
    <w:p>
      <w:pPr>
        <w:pStyle w:val="Choice"/>
      </w:pPr>
      <w:r>
        <w:t>d)</w:t>
        <w:tab/>
        <w:t>La electrónica.</w:t>
      </w:r>
    </w:p>
    <w:p>
      <w:pPr>
        <w:pStyle w:val="ListNumber"/>
      </w:pPr>
      <w:r>
        <w:t>¿Cuál es una característica de las placas llenas de chips de silicio mencionadas en el texto?</w:t>
      </w:r>
    </w:p>
    <w:p>
      <w:pPr>
        <w:pStyle w:val="Choice"/>
      </w:pPr>
      <w:r>
        <w:t>a)</w:t>
        <w:tab/>
        <w:t>Son mecánicas.</w:t>
      </w:r>
    </w:p>
    <w:p>
      <w:pPr>
        <w:pStyle w:val="Choice"/>
      </w:pPr>
      <w:r>
        <w:t>b)</w:t>
        <w:tab/>
        <w:t>Requieren supervisión constante.</w:t>
      </w:r>
    </w:p>
    <w:p>
      <w:pPr>
        <w:pStyle w:val="Choice"/>
      </w:pPr>
      <w:r>
        <w:t>c)</w:t>
        <w:tab/>
        <w:t>Funcionan con gasolina.</w:t>
      </w:r>
    </w:p>
    <w:p>
      <w:pPr>
        <w:pStyle w:val="Choice"/>
      </w:pPr>
      <w:r>
        <w:t>d)</w:t>
        <w:tab/>
        <w:t>Pueden tomar decisiones autónomas.</w:t>
      </w:r>
    </w:p>
    <w:p>
      <w:pPr>
        <w:pStyle w:val="ListNumber"/>
      </w:pPr>
      <w:r>
        <w:t>¿Qué tipo de tareas domésticas alivian las máquinas electrónicas en los hogares, según el texto?</w:t>
      </w:r>
    </w:p>
    <w:p>
      <w:pPr>
        <w:pStyle w:val="Choice"/>
      </w:pPr>
      <w:r>
        <w:t>a)</w:t>
        <w:tab/>
        <w:t>Limpieza y cocina.</w:t>
      </w:r>
    </w:p>
    <w:p>
      <w:pPr>
        <w:pStyle w:val="Choice"/>
      </w:pPr>
      <w:r>
        <w:t>b)</w:t>
        <w:tab/>
        <w:t>Reparación y mantenimiento.</w:t>
      </w:r>
    </w:p>
    <w:p>
      <w:pPr>
        <w:pStyle w:val="Choice"/>
      </w:pPr>
      <w:r>
        <w:t>c)</w:t>
        <w:tab/>
        <w:t>Compras y facturación.</w:t>
      </w:r>
    </w:p>
    <w:p>
      <w:pPr>
        <w:pStyle w:val="Choice"/>
      </w:pPr>
      <w:r>
        <w:t>d)</w:t>
        <w:tab/>
        <w:t>Jardinería y jardín.</w:t>
      </w:r>
    </w:p>
    <w:p>
      <w:pPr>
        <w:pStyle w:val="ListNumber"/>
      </w:pPr>
      <w:r>
        <w:t>¿Cuál es una de las ventajas de las máquinas electrónicas mencionadas en el texto?</w:t>
      </w:r>
    </w:p>
    <w:p>
      <w:pPr>
        <w:pStyle w:val="Choice"/>
      </w:pPr>
      <w:r>
        <w:t>a)</w:t>
        <w:tab/>
        <w:t>Funcionan con gasolina.</w:t>
      </w:r>
    </w:p>
    <w:p>
      <w:pPr>
        <w:pStyle w:val="Choice"/>
      </w:pPr>
      <w:r>
        <w:t>b)</w:t>
        <w:tab/>
        <w:t>Son difíciles de manipular.</w:t>
      </w:r>
    </w:p>
    <w:p>
      <w:pPr>
        <w:pStyle w:val="Choice"/>
      </w:pPr>
      <w:r>
        <w:t>c)</w:t>
        <w:tab/>
        <w:t>Reducen la necesidad de supervisión técnica.</w:t>
      </w:r>
    </w:p>
    <w:p>
      <w:pPr>
        <w:pStyle w:val="Choice"/>
      </w:pPr>
      <w:r>
        <w:t>d)</w:t>
        <w:tab/>
        <w:t>No tienen aplicaciones domésticas.</w:t>
      </w:r>
    </w:p>
    <w:p>
      <w:pPr>
        <w:pStyle w:val="ListNumber"/>
      </w:pPr>
      <w:r>
        <w:t>¿Qué tipo de máquinas llenas de chips de silicio dominan tanto las grandes máquinas de fabricación como los aparatos domésticos?</w:t>
      </w:r>
    </w:p>
    <w:p>
      <w:pPr>
        <w:pStyle w:val="Choice"/>
      </w:pPr>
      <w:r>
        <w:t>a)</w:t>
        <w:tab/>
        <w:t>Hidráulicas.</w:t>
      </w:r>
    </w:p>
    <w:p>
      <w:pPr>
        <w:pStyle w:val="Choice"/>
      </w:pPr>
      <w:r>
        <w:t>b)</w:t>
        <w:tab/>
        <w:t>Neumáticas.</w:t>
      </w:r>
    </w:p>
    <w:p>
      <w:pPr>
        <w:pStyle w:val="Choice"/>
      </w:pPr>
      <w:r>
        <w:t>c)</w:t>
        <w:tab/>
        <w:t>Mecánicas.</w:t>
      </w:r>
    </w:p>
    <w:p>
      <w:pPr>
        <w:pStyle w:val="Choice"/>
      </w:pPr>
      <w:r>
        <w:t>d)</w:t>
        <w:tab/>
        <w:t>Electrónicas.</w:t>
      </w:r>
    </w:p>
    <w:p>
      <w:pPr>
        <w:pStyle w:val="ListNumber"/>
      </w:pPr>
      <w:r>
        <w:t>¿Qué materiales permitieron la expansión de la sociedad de consumo en el Siglo XX?</w:t>
      </w:r>
    </w:p>
    <w:p>
      <w:pPr>
        <w:pStyle w:val="Choice"/>
      </w:pPr>
      <w:r>
        <w:t>a)</w:t>
        <w:tab/>
        <w:t>Tela y cerámica.</w:t>
      </w:r>
    </w:p>
    <w:p>
      <w:pPr>
        <w:pStyle w:val="Choice"/>
      </w:pPr>
      <w:r>
        <w:t>b)</w:t>
        <w:tab/>
        <w:t>Semiconductores y plásticos.</w:t>
      </w:r>
    </w:p>
    <w:p>
      <w:pPr>
        <w:pStyle w:val="Choice"/>
      </w:pPr>
      <w:r>
        <w:t>c)</w:t>
        <w:tab/>
        <w:t>Metales y vidrio.</w:t>
      </w:r>
    </w:p>
    <w:p>
      <w:pPr>
        <w:pStyle w:val="Choice"/>
      </w:pPr>
      <w:r>
        <w:t>d)</w:t>
        <w:tab/>
        <w:t>Madera y papel.</w:t>
      </w:r>
    </w:p>
    <w:p>
      <w:pPr>
        <w:pStyle w:val="ListNumber"/>
      </w:pPr>
      <w:r>
        <w:t>¿Cuál de los materiales mencionados es la base de la electrónica?</w:t>
      </w:r>
    </w:p>
    <w:p>
      <w:pPr>
        <w:pStyle w:val="Choice"/>
      </w:pPr>
      <w:r>
        <w:t>a)</w:t>
        <w:tab/>
        <w:t>Semiconductores.</w:t>
      </w:r>
    </w:p>
    <w:p>
      <w:pPr>
        <w:pStyle w:val="Choice"/>
      </w:pPr>
      <w:r>
        <w:t>b)</w:t>
        <w:tab/>
        <w:t>Metales.</w:t>
      </w:r>
    </w:p>
    <w:p>
      <w:pPr>
        <w:pStyle w:val="Choice"/>
      </w:pPr>
      <w:r>
        <w:t>c)</w:t>
        <w:tab/>
        <w:t>Plásticos.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¿Qué permite obtener plásticos en un laboratorio?</w:t>
      </w:r>
    </w:p>
    <w:p>
      <w:pPr>
        <w:pStyle w:val="Choice"/>
      </w:pPr>
      <w:r>
        <w:t>a)</w:t>
        <w:tab/>
        <w:t>Conseguir que tengan mucha fragilidad.</w:t>
      </w:r>
    </w:p>
    <w:p>
      <w:pPr>
        <w:pStyle w:val="Choice"/>
      </w:pPr>
      <w:r>
        <w:t>b)</w:t>
        <w:tab/>
        <w:t>Reducir mucho sus costes de fabricación.</w:t>
      </w:r>
    </w:p>
    <w:p>
      <w:pPr>
        <w:pStyle w:val="Choice"/>
      </w:pPr>
      <w:r>
        <w:t>c)</w:t>
        <w:tab/>
        <w:t>Conseguir que tengan origen natural.</w:t>
      </w:r>
    </w:p>
    <w:p>
      <w:pPr>
        <w:pStyle w:val="Choice"/>
      </w:pPr>
      <w:r>
        <w:t>d)</w:t>
        <w:tab/>
        <w:t>Escoger sus propiedades casi a la carta.</w:t>
      </w:r>
    </w:p>
    <w:p>
      <w:pPr>
        <w:pStyle w:val="ListNumber"/>
      </w:pPr>
      <w:r>
        <w:t>¿Qué caracteriza al siglo XX según el texto?</w:t>
      </w:r>
    </w:p>
    <w:p>
      <w:pPr>
        <w:pStyle w:val="Choice"/>
      </w:pPr>
      <w:r>
        <w:t>a)</w:t>
        <w:tab/>
        <w:t>El planeta no enfrenta ningún peligro.</w:t>
      </w:r>
    </w:p>
    <w:p>
      <w:pPr>
        <w:pStyle w:val="Choice"/>
      </w:pPr>
      <w:r>
        <w:t>b)</w:t>
        <w:tab/>
        <w:t>No hay tensiones sociopolíticas en la época.</w:t>
      </w:r>
    </w:p>
    <w:p>
      <w:pPr>
        <w:pStyle w:val="Choice"/>
      </w:pPr>
      <w:r>
        <w:t>c)</w:t>
        <w:tab/>
        <w:t>El impacto ambiental comienza a ser visto como un problema.</w:t>
      </w:r>
    </w:p>
    <w:p>
      <w:pPr>
        <w:pStyle w:val="Choice"/>
      </w:pPr>
      <w:r>
        <w:t>d)</w:t>
        <w:tab/>
        <w:t>La sociedad no se preocupa por el medio ambiente.</w:t>
      </w:r>
    </w:p>
    <w:p>
      <w:pPr>
        <w:pStyle w:val="ListNumber"/>
      </w:pPr>
      <w:r>
        <w:t>¿Qué término se empieza a utilizar para describir el problema global en el Siglo XX?</w:t>
      </w:r>
    </w:p>
    <w:p>
      <w:pPr>
        <w:pStyle w:val="Choice"/>
      </w:pPr>
      <w:r>
        <w:t>a)</w:t>
        <w:tab/>
        <w:t>Crisis económica.</w:t>
      </w:r>
    </w:p>
    <w:p>
      <w:pPr>
        <w:pStyle w:val="Choice"/>
      </w:pPr>
      <w:r>
        <w:t>b)</w:t>
        <w:tab/>
        <w:t>Deforestación local.</w:t>
      </w:r>
    </w:p>
    <w:p>
      <w:pPr>
        <w:pStyle w:val="Choice"/>
      </w:pPr>
      <w:r>
        <w:t>c)</w:t>
        <w:tab/>
        <w:t>Calentamiento global.</w:t>
      </w:r>
    </w:p>
    <w:p>
      <w:pPr>
        <w:pStyle w:val="Choice"/>
      </w:pPr>
      <w:r>
        <w:t>d)</w:t>
        <w:tab/>
        <w:t>Contaminación atmosférica.</w:t>
      </w:r>
    </w:p>
    <w:p>
      <w:pPr>
        <w:pStyle w:val="ListNumber"/>
      </w:pPr>
      <w:r>
        <w:t>¿Por qué se convirtieron en polémicas las centrales nucleares según el texto?</w:t>
      </w:r>
    </w:p>
    <w:p>
      <w:pPr>
        <w:pStyle w:val="Choice"/>
      </w:pPr>
      <w:r>
        <w:t>a)</w:t>
        <w:tab/>
        <w:t>Por la peligrosidad de sus residuos.</w:t>
      </w:r>
    </w:p>
    <w:p>
      <w:pPr>
        <w:pStyle w:val="Choice"/>
      </w:pPr>
      <w:r>
        <w:t>b)</w:t>
        <w:tab/>
        <w:t>Por ser una fuente de energía no renovable.</w:t>
      </w:r>
    </w:p>
    <w:p>
      <w:pPr>
        <w:pStyle w:val="Choice"/>
      </w:pPr>
      <w:r>
        <w:t>c)</w:t>
        <w:tab/>
        <w:t>Por su baja contaminación.</w:t>
      </w:r>
    </w:p>
    <w:p>
      <w:pPr>
        <w:pStyle w:val="Choice"/>
      </w:pPr>
      <w:r>
        <w:t>d)</w:t>
        <w:tab/>
        <w:t>Por su eficiencia en la producción de energía.</w:t>
      </w:r>
    </w:p>
    <w:p>
      <w:pPr>
        <w:pStyle w:val="ListNumber"/>
      </w:pPr>
      <w:r>
        <w:t>¿Qué tecnologías se mencionan como ejemplos de energías alternativas y renovables en el texto?</w:t>
      </w:r>
    </w:p>
    <w:p>
      <w:pPr>
        <w:pStyle w:val="Choice"/>
      </w:pPr>
      <w:r>
        <w:t>a)</w:t>
        <w:tab/>
        <w:t>Carbón y gasolina.</w:t>
      </w:r>
    </w:p>
    <w:p>
      <w:pPr>
        <w:pStyle w:val="Choice"/>
      </w:pPr>
      <w:r>
        <w:t>b)</w:t>
        <w:tab/>
        <w:t>Solar, eólica y biomasa.</w:t>
      </w:r>
    </w:p>
    <w:p>
      <w:pPr>
        <w:pStyle w:val="Choice"/>
      </w:pPr>
      <w:r>
        <w:t>c)</w:t>
        <w:tab/>
        <w:t>Carbón y petróleo.</w:t>
      </w:r>
    </w:p>
    <w:p>
      <w:pPr>
        <w:pStyle w:val="Choice"/>
      </w:pPr>
      <w:r>
        <w:t>d)</w:t>
        <w:tab/>
        <w:t>Gas natural y nuclear.</w:t>
      </w:r>
    </w:p>
    <w:p>
      <w:pPr>
        <w:pStyle w:val="ListNumber"/>
      </w:pPr>
      <w:r>
        <w:t>¿Cuál es una de las razones por las que se busca la sustitución de energías no renovables?</w:t>
      </w:r>
    </w:p>
    <w:p>
      <w:pPr>
        <w:pStyle w:val="Choice"/>
      </w:pPr>
      <w:r>
        <w:t>a)</w:t>
        <w:tab/>
        <w:t>Impacto económico positivo.</w:t>
      </w:r>
    </w:p>
    <w:p>
      <w:pPr>
        <w:pStyle w:val="Choice"/>
      </w:pPr>
      <w:r>
        <w:t>b)</w:t>
        <w:tab/>
        <w:t>Menor eficiencia energética.</w:t>
      </w:r>
    </w:p>
    <w:p>
      <w:pPr>
        <w:pStyle w:val="Choice"/>
      </w:pPr>
      <w:r>
        <w:t>c)</w:t>
        <w:tab/>
        <w:t>Mayor contaminación del aire.</w:t>
      </w:r>
    </w:p>
    <w:p>
      <w:pPr>
        <w:pStyle w:val="Choice"/>
      </w:pPr>
      <w:r>
        <w:t>d)</w:t>
        <w:tab/>
        <w:t>Problemas con la deforestación.</w:t>
      </w:r>
    </w:p>
    <w:p>
      <w:pPr>
        <w:pStyle w:val="ListNumber"/>
      </w:pPr>
      <w:r>
        <w:t>¿Qué ha modificado la vida del hombre a lo largo de la historia según el texto?</w:t>
      </w:r>
    </w:p>
    <w:p>
      <w:pPr>
        <w:pStyle w:val="Choice"/>
      </w:pPr>
      <w:r>
        <w:t>a)</w:t>
        <w:tab/>
        <w:t>La medicina.</w:t>
      </w:r>
    </w:p>
    <w:p>
      <w:pPr>
        <w:pStyle w:val="Choice"/>
      </w:pPr>
      <w:r>
        <w:t>b)</w:t>
        <w:tab/>
        <w:t>Las innovaciones tecnológicas.</w:t>
      </w:r>
    </w:p>
    <w:p>
      <w:pPr>
        <w:pStyle w:val="Choice"/>
      </w:pPr>
      <w:r>
        <w:t>c)</w:t>
        <w:tab/>
        <w:t>La agricultura.</w:t>
      </w:r>
    </w:p>
    <w:p>
      <w:pPr>
        <w:pStyle w:val="Choice"/>
      </w:pPr>
      <w:r>
        <w:t>d)</w:t>
        <w:tab/>
        <w:t>La escritura.</w:t>
      </w:r>
    </w:p>
    <w:p>
      <w:pPr>
        <w:pStyle w:val="ListNumber"/>
      </w:pPr>
      <w:r>
        <w:t>¿Qué efecto tuvieron los transportes y las comunicaciones en el comercio según el texto?</w:t>
      </w:r>
    </w:p>
    <w:p>
      <w:pPr>
        <w:pStyle w:val="Choice"/>
      </w:pPr>
      <w:r>
        <w:t>a)</w:t>
        <w:tab/>
        <w:t>Lo desarrollaron.</w:t>
      </w:r>
    </w:p>
    <w:p>
      <w:pPr>
        <w:pStyle w:val="Choice"/>
      </w:pPr>
      <w:r>
        <w:t>b)</w:t>
        <w:tab/>
        <w:t>No tuvieron ningún impacto.</w:t>
      </w:r>
    </w:p>
    <w:p>
      <w:pPr>
        <w:pStyle w:val="Choice"/>
      </w:pPr>
      <w:r>
        <w:t>c)</w:t>
        <w:tab/>
        <w:t>Lo redujeron.</w:t>
      </w:r>
    </w:p>
    <w:p>
      <w:pPr>
        <w:pStyle w:val="Choice"/>
      </w:pPr>
      <w:r>
        <w:t>d)</w:t>
        <w:tab/>
        <w:t>Lo hicieron más costoso.</w:t>
      </w:r>
    </w:p>
    <w:p>
      <w:pPr>
        <w:pStyle w:val="ListNumber"/>
      </w:pPr>
      <w:r>
        <w:t>¿Qué ha posibilitado la escritura, la imprenta e Internet según el texto?</w:t>
      </w:r>
    </w:p>
    <w:p>
      <w:pPr>
        <w:pStyle w:val="Choice"/>
      </w:pPr>
      <w:r>
        <w:t>a)</w:t>
        <w:tab/>
        <w:t>Estar aislados de la sociedad.</w:t>
      </w:r>
    </w:p>
    <w:p>
      <w:pPr>
        <w:pStyle w:val="Choice"/>
      </w:pPr>
      <w:r>
        <w:t>b)</w:t>
        <w:tab/>
        <w:t>Adquirir mayores conocimientos y mayor información.</w:t>
      </w:r>
    </w:p>
    <w:p>
      <w:pPr>
        <w:pStyle w:val="Choice"/>
      </w:pPr>
      <w:r>
        <w:t>c)</w:t>
        <w:tab/>
        <w:t>Dependencia del medio natural.</w:t>
      </w:r>
    </w:p>
    <w:p>
      <w:pPr>
        <w:pStyle w:val="Choice"/>
      </w:pPr>
      <w:r>
        <w:t>d)</w:t>
        <w:tab/>
        <w:t>Viajar más lentamente por el planeta.</w:t>
      </w:r>
    </w:p>
    <w:p>
      <w:pPr>
        <w:pStyle w:val="ListNumber"/>
      </w:pPr>
      <w:r>
        <w:t>¿Cuál es uno de los principales desafíos de la actividad tecnológica mencionado en el texto?</w:t>
      </w:r>
    </w:p>
    <w:p>
      <w:pPr>
        <w:pStyle w:val="Choice"/>
      </w:pPr>
      <w:r>
        <w:t>a)</w:t>
        <w:tab/>
        <w:t>Reducir la eficiencia energética.</w:t>
      </w:r>
    </w:p>
    <w:p>
      <w:pPr>
        <w:pStyle w:val="Choice"/>
      </w:pPr>
      <w:r>
        <w:t>b)</w:t>
        <w:tab/>
        <w:t>Minimizar el impacto ambiental.</w:t>
      </w:r>
    </w:p>
    <w:p>
      <w:pPr>
        <w:pStyle w:val="Choice"/>
      </w:pPr>
      <w:r>
        <w:t>c)</w:t>
        <w:tab/>
        <w:t>Aumentar el consumo de recursos naturales.</w:t>
      </w:r>
    </w:p>
    <w:p>
      <w:pPr>
        <w:pStyle w:val="Choice"/>
      </w:pPr>
      <w:r>
        <w:t>d)</w:t>
        <w:tab/>
        <w:t>Incrementar la dependencia de máquinas.</w:t>
      </w:r>
    </w:p>
    <w:p>
      <w:pPr>
        <w:pStyle w:val="ListNumber"/>
      </w:pPr>
      <w:r>
        <w:t>¿Qué busca el desarrollo sostenible según el texto?</w:t>
      </w:r>
    </w:p>
    <w:p>
      <w:pPr>
        <w:pStyle w:val="Choice"/>
      </w:pPr>
      <w:r>
        <w:t>a)</w:t>
        <w:tab/>
        <w:t>Impedir el despilfarro de recursos naturales.</w:t>
      </w:r>
    </w:p>
    <w:p>
      <w:pPr>
        <w:pStyle w:val="Choice"/>
      </w:pPr>
      <w:r>
        <w:t>b)</w:t>
        <w:tab/>
        <w:t>Hacer compatible la calidad de vida con el respeto al medio ambiente.</w:t>
      </w:r>
    </w:p>
    <w:p>
      <w:pPr>
        <w:pStyle w:val="Choice"/>
      </w:pPr>
      <w:r>
        <w:t>c)</w:t>
        <w:tab/>
        <w:t>Desarrollar tecnologías complejas.</w:t>
      </w:r>
    </w:p>
    <w:p>
      <w:pPr>
        <w:pStyle w:val="Choice"/>
      </w:pPr>
      <w:r>
        <w:t>d)</w:t>
        <w:tab/>
        <w:t>Promover la dependencia de la Tecnología.</w:t>
      </w:r>
    </w:p>
    <w:p>
      <w:pPr>
        <w:pStyle w:val="ListNumber"/>
      </w:pPr>
      <w:r>
        <w:t>¿Qué se busca con el ahorro de energía según el texto?</w:t>
      </w:r>
    </w:p>
    <w:p>
      <w:pPr>
        <w:pStyle w:val="Choice"/>
      </w:pPr>
      <w:r>
        <w:t>a)</w:t>
        <w:tab/>
        <w:t>Incrementar el consumo de energía.</w:t>
      </w:r>
    </w:p>
    <w:p>
      <w:pPr>
        <w:pStyle w:val="Choice"/>
      </w:pPr>
      <w:r>
        <w:t>b)</w:t>
        <w:tab/>
        <w:t>Impedir el despilfarro de recursos naturales.</w:t>
      </w:r>
    </w:p>
    <w:p>
      <w:pPr>
        <w:pStyle w:val="Choice"/>
      </w:pPr>
      <w:r>
        <w:t>c)</w:t>
        <w:tab/>
        <w:t>Promover la dependencia de máquinas.</w:t>
      </w:r>
    </w:p>
    <w:p>
      <w:pPr>
        <w:pStyle w:val="Choice"/>
      </w:pPr>
      <w:r>
        <w:t>d)</w:t>
        <w:tab/>
        <w:t>Aumentar el impacto ambiental.</w:t>
      </w:r>
    </w:p>
    <w:p>
      <w:pPr>
        <w:pStyle w:val="ListNumber"/>
      </w:pPr>
      <w:r>
        <w:t>¿Cuál es uno de los principales objetivos del desarrollo sostenible según el texto?</w:t>
      </w:r>
    </w:p>
    <w:p>
      <w:pPr>
        <w:pStyle w:val="Choice"/>
      </w:pPr>
      <w:r>
        <w:t>a)</w:t>
        <w:tab/>
        <w:t>Desarrollar tecnologías complejas.</w:t>
      </w:r>
    </w:p>
    <w:p>
      <w:pPr>
        <w:pStyle w:val="Choice"/>
      </w:pPr>
      <w:r>
        <w:t>b)</w:t>
        <w:tab/>
        <w:t>Minimizar el impacto ambiental de la Tecnología.</w:t>
      </w:r>
    </w:p>
    <w:p>
      <w:pPr>
        <w:pStyle w:val="Choice"/>
      </w:pPr>
      <w:r>
        <w:t>c)</w:t>
        <w:tab/>
        <w:t>Reducir la eficiencia energética.</w:t>
      </w:r>
    </w:p>
    <w:p>
      <w:pPr>
        <w:pStyle w:val="Choice"/>
      </w:pPr>
      <w:r>
        <w:t>d)</w:t>
        <w:tab/>
        <w:t>Aumentar el consumo de recursos naturales.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